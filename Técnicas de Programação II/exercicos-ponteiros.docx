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99621" w14:textId="59C90E5A" w:rsidR="00096068" w:rsidRDefault="00096068" w:rsidP="00096068">
      <w:pPr>
        <w:pStyle w:val="Ttulo1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>
        <w:rPr>
          <w:rFonts w:ascii="Times New Roman" w:hAnsi="Times New Roman" w:cs="Times New Roman"/>
          <w:color w:val="auto"/>
          <w:sz w:val="32"/>
          <w:szCs w:val="32"/>
        </w:rPr>
        <w:t>WESLEY SANTOS DA SILVA BRITO</w:t>
      </w:r>
    </w:p>
    <w:p w14:paraId="4FAFD99B" w14:textId="77777777" w:rsidR="00096068" w:rsidRDefault="00096068" w:rsidP="00096068">
      <w:pPr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96068">
        <w:rPr>
          <w:rFonts w:ascii="Times New Roman" w:hAnsi="Times New Roman" w:cs="Times New Roman"/>
          <w:b/>
          <w:bCs/>
          <w:sz w:val="32"/>
          <w:szCs w:val="32"/>
        </w:rPr>
        <w:t>WESLEY GABRIEL FERREIRA DE SOUSA</w:t>
      </w:r>
    </w:p>
    <w:p w14:paraId="5E49ED82" w14:textId="7936881D" w:rsidR="00096068" w:rsidRPr="00096068" w:rsidRDefault="00096068" w:rsidP="0009606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96068">
        <w:rPr>
          <w:rFonts w:ascii="Times New Roman" w:hAnsi="Times New Roman" w:cs="Times New Roman"/>
          <w:b/>
          <w:bCs/>
          <w:sz w:val="32"/>
          <w:szCs w:val="32"/>
        </w:rPr>
        <w:t>MARIA VANUZA DE SOUSA SILVA</w:t>
      </w:r>
    </w:p>
    <w:p w14:paraId="39702637" w14:textId="1B0E3D51" w:rsidR="00D43085" w:rsidRPr="00782C0F" w:rsidRDefault="007B63BA">
      <w:pPr>
        <w:pStyle w:val="Ttulo1"/>
        <w:rPr>
          <w:rFonts w:ascii="Times New Roman" w:hAnsi="Times New Roman" w:cs="Times New Roman"/>
          <w:color w:val="auto"/>
        </w:rPr>
      </w:pPr>
      <w:r w:rsidRPr="00782C0F">
        <w:rPr>
          <w:rFonts w:ascii="Times New Roman" w:hAnsi="Times New Roman" w:cs="Times New Roman"/>
          <w:color w:val="auto"/>
        </w:rPr>
        <w:t xml:space="preserve">Lista de </w:t>
      </w:r>
      <w:proofErr w:type="spellStart"/>
      <w:r w:rsidRPr="00782C0F">
        <w:rPr>
          <w:rFonts w:ascii="Times New Roman" w:hAnsi="Times New Roman" w:cs="Times New Roman"/>
          <w:color w:val="auto"/>
        </w:rPr>
        <w:t>Exercícios</w:t>
      </w:r>
      <w:proofErr w:type="spellEnd"/>
      <w:r w:rsidRPr="00782C0F">
        <w:rPr>
          <w:rFonts w:ascii="Times New Roman" w:hAnsi="Times New Roman" w:cs="Times New Roman"/>
          <w:color w:val="auto"/>
        </w:rPr>
        <w:t xml:space="preserve"> - Structs e </w:t>
      </w:r>
      <w:proofErr w:type="spellStart"/>
      <w:r w:rsidRPr="00782C0F">
        <w:rPr>
          <w:rFonts w:ascii="Times New Roman" w:hAnsi="Times New Roman" w:cs="Times New Roman"/>
          <w:color w:val="auto"/>
        </w:rPr>
        <w:t>Ponteiros</w:t>
      </w:r>
      <w:proofErr w:type="spellEnd"/>
      <w:r w:rsidRPr="00782C0F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782C0F">
        <w:rPr>
          <w:rFonts w:ascii="Times New Roman" w:hAnsi="Times New Roman" w:cs="Times New Roman"/>
          <w:color w:val="auto"/>
        </w:rPr>
        <w:t>em</w:t>
      </w:r>
      <w:proofErr w:type="spellEnd"/>
      <w:r w:rsidRPr="00782C0F">
        <w:rPr>
          <w:rFonts w:ascii="Times New Roman" w:hAnsi="Times New Roman" w:cs="Times New Roman"/>
          <w:color w:val="auto"/>
        </w:rPr>
        <w:t xml:space="preserve"> C</w:t>
      </w:r>
      <w:r w:rsidR="00782C0F" w:rsidRPr="00782C0F">
        <w:rPr>
          <w:rFonts w:ascii="Times New Roman" w:hAnsi="Times New Roman" w:cs="Times New Roman"/>
          <w:color w:val="auto"/>
        </w:rPr>
        <w:t xml:space="preserve"> </w:t>
      </w:r>
    </w:p>
    <w:p w14:paraId="7B02869F" w14:textId="77777777" w:rsidR="00782C0F" w:rsidRPr="00782C0F" w:rsidRDefault="00782C0F" w:rsidP="00782C0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782C0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Esta lista de exercícios aborda conceitos fundamentais de </w:t>
      </w:r>
      <w:proofErr w:type="spellStart"/>
      <w:r w:rsidRPr="00782C0F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Structs</w:t>
      </w:r>
      <w:proofErr w:type="spellEnd"/>
      <w:r w:rsidRPr="00782C0F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 xml:space="preserve"> e Ponteiros</w:t>
      </w:r>
      <w:r w:rsidRPr="00782C0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em C. Os exercícios podem ser realizados </w:t>
      </w:r>
      <w:r w:rsidRPr="00782C0F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individualmente, em dupla ou em trio</w:t>
      </w:r>
      <w:r w:rsidRPr="00782C0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.</w:t>
      </w:r>
    </w:p>
    <w:p w14:paraId="2AF37860" w14:textId="77777777" w:rsidR="00782C0F" w:rsidRPr="00782C0F" w:rsidRDefault="00782C0F" w:rsidP="00782C0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782C0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Cada questão vale </w:t>
      </w:r>
      <w:r w:rsidRPr="00782C0F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0,5 ponto</w:t>
      </w:r>
      <w:r w:rsidRPr="00782C0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, totalizando uma pontuação máxima de </w:t>
      </w:r>
      <w:r w:rsidRPr="00782C0F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7 pontos</w:t>
      </w:r>
      <w:r w:rsidRPr="00782C0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.</w:t>
      </w:r>
    </w:p>
    <w:p w14:paraId="595DC308" w14:textId="77777777" w:rsidR="00782C0F" w:rsidRPr="00782C0F" w:rsidRDefault="00782C0F" w:rsidP="00782C0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782C0F">
        <w:rPr>
          <w:rFonts w:ascii="Segoe UI Emoji" w:eastAsia="Times New Roman" w:hAnsi="Segoe UI Emoji" w:cs="Segoe UI Emoji"/>
          <w:sz w:val="24"/>
          <w:szCs w:val="24"/>
          <w:lang w:val="pt-BR" w:eastAsia="pt-BR"/>
        </w:rPr>
        <w:t>⚠️</w:t>
      </w:r>
      <w:r w:rsidRPr="00782C0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</w:t>
      </w:r>
      <w:r w:rsidRPr="00782C0F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Critérios para validação da lista:</w:t>
      </w:r>
    </w:p>
    <w:p w14:paraId="7D0FE0AB" w14:textId="17FC2492" w:rsidR="00782C0F" w:rsidRPr="00782C0F" w:rsidRDefault="00782C0F" w:rsidP="00782C0F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782C0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A lista </w:t>
      </w:r>
      <w:r w:rsidRPr="00782C0F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somente será considerada válida</w:t>
      </w:r>
      <w:r w:rsidRPr="00782C0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se o aluno apresentar e explicar sua resolução ao professor</w:t>
      </w:r>
      <w:r w:rsidR="009D252D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(</w:t>
      </w:r>
      <w:proofErr w:type="spellStart"/>
      <w:r w:rsidR="009D252D" w:rsidRPr="009D252D">
        <w:rPr>
          <w:rFonts w:ascii="Times New Roman" w:eastAsia="Times New Roman" w:hAnsi="Times New Roman" w:cs="Times New Roman"/>
          <w:i/>
          <w:iCs/>
          <w:sz w:val="24"/>
          <w:szCs w:val="24"/>
          <w:lang w:val="pt-BR" w:eastAsia="pt-BR"/>
        </w:rPr>
        <w:t>Obs</w:t>
      </w:r>
      <w:proofErr w:type="spellEnd"/>
      <w:r w:rsidR="009D252D" w:rsidRPr="009D252D">
        <w:rPr>
          <w:rFonts w:ascii="Times New Roman" w:eastAsia="Times New Roman" w:hAnsi="Times New Roman" w:cs="Times New Roman"/>
          <w:i/>
          <w:iCs/>
          <w:sz w:val="24"/>
          <w:szCs w:val="24"/>
          <w:lang w:val="pt-BR" w:eastAsia="pt-BR"/>
        </w:rPr>
        <w:t>: o professor sorteará aleatoriamente questões para os alunos explicarem</w:t>
      </w:r>
      <w:r w:rsidR="009D252D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).</w:t>
      </w:r>
    </w:p>
    <w:p w14:paraId="652B0D5C" w14:textId="3D25EFEF" w:rsidR="00782C0F" w:rsidRPr="00782C0F" w:rsidRDefault="00782C0F" w:rsidP="00782C0F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782C0F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 xml:space="preserve">Alunos que </w:t>
      </w:r>
      <w:r w:rsidR="009D252D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concluírem</w:t>
      </w:r>
      <w:r w:rsidRPr="00782C0F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 xml:space="preserve"> a lista, mas não apresentarem, receberão nota 0</w:t>
      </w:r>
      <w:r w:rsidRPr="00782C0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nesta atividade.</w:t>
      </w:r>
    </w:p>
    <w:p w14:paraId="3FAC6B66" w14:textId="77777777" w:rsidR="00782C0F" w:rsidRDefault="00782C0F" w:rsidP="00782C0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782C0F">
        <w:rPr>
          <w:rFonts w:ascii="Segoe UI Emoji" w:eastAsia="Times New Roman" w:hAnsi="Segoe UI Emoji" w:cs="Segoe UI Emoji"/>
          <w:sz w:val="24"/>
          <w:szCs w:val="24"/>
          <w:lang w:val="pt-BR" w:eastAsia="pt-BR"/>
        </w:rPr>
        <w:t>💡</w:t>
      </w:r>
      <w:r w:rsidRPr="00782C0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</w:t>
      </w:r>
      <w:r w:rsidRPr="00782C0F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Dica:</w:t>
      </w:r>
      <w:r w:rsidRPr="00782C0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Certifique-se de compreender bem os conceitos envolvidos, pois a explicação da resolução será parte da avaliação.</w:t>
      </w:r>
    </w:p>
    <w:p w14:paraId="673807AB" w14:textId="77777777" w:rsidR="00782C0F" w:rsidRPr="00782C0F" w:rsidRDefault="00782C0F" w:rsidP="00782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14:paraId="5335F122" w14:textId="77777777" w:rsidR="00D43085" w:rsidRPr="00782C0F" w:rsidRDefault="007B63BA">
      <w:pPr>
        <w:pStyle w:val="Ttulo2"/>
        <w:rPr>
          <w:rFonts w:ascii="Times New Roman" w:hAnsi="Times New Roman" w:cs="Times New Roman"/>
          <w:color w:val="auto"/>
        </w:rPr>
      </w:pPr>
      <w:proofErr w:type="spellStart"/>
      <w:r w:rsidRPr="00782C0F">
        <w:rPr>
          <w:rFonts w:ascii="Times New Roman" w:hAnsi="Times New Roman" w:cs="Times New Roman"/>
          <w:color w:val="auto"/>
        </w:rPr>
        <w:t>Parte</w:t>
      </w:r>
      <w:proofErr w:type="spellEnd"/>
      <w:r w:rsidRPr="00782C0F">
        <w:rPr>
          <w:rFonts w:ascii="Times New Roman" w:hAnsi="Times New Roman" w:cs="Times New Roman"/>
          <w:color w:val="auto"/>
        </w:rPr>
        <w:t xml:space="preserve"> 1 - Structs (7 questões)</w:t>
      </w:r>
    </w:p>
    <w:p w14:paraId="57707872" w14:textId="77777777" w:rsidR="00D43085" w:rsidRPr="00782C0F" w:rsidRDefault="007B63BA">
      <w:pPr>
        <w:pStyle w:val="Ttulo3"/>
        <w:rPr>
          <w:rFonts w:ascii="Times New Roman" w:hAnsi="Times New Roman" w:cs="Times New Roman"/>
          <w:color w:val="auto"/>
        </w:rPr>
      </w:pPr>
      <w:proofErr w:type="spellStart"/>
      <w:r w:rsidRPr="00782C0F">
        <w:rPr>
          <w:rFonts w:ascii="Times New Roman" w:hAnsi="Times New Roman" w:cs="Times New Roman"/>
          <w:color w:val="auto"/>
        </w:rPr>
        <w:t>Criando</w:t>
      </w:r>
      <w:proofErr w:type="spellEnd"/>
      <w:r w:rsidRPr="00782C0F">
        <w:rPr>
          <w:rFonts w:ascii="Times New Roman" w:hAnsi="Times New Roman" w:cs="Times New Roman"/>
          <w:color w:val="auto"/>
        </w:rPr>
        <w:t xml:space="preserve"> e </w:t>
      </w:r>
      <w:proofErr w:type="spellStart"/>
      <w:r w:rsidRPr="00782C0F">
        <w:rPr>
          <w:rFonts w:ascii="Times New Roman" w:hAnsi="Times New Roman" w:cs="Times New Roman"/>
          <w:color w:val="auto"/>
        </w:rPr>
        <w:t>Manipulando</w:t>
      </w:r>
      <w:proofErr w:type="spellEnd"/>
      <w:r w:rsidRPr="00782C0F">
        <w:rPr>
          <w:rFonts w:ascii="Times New Roman" w:hAnsi="Times New Roman" w:cs="Times New Roman"/>
          <w:color w:val="auto"/>
        </w:rPr>
        <w:t xml:space="preserve"> Structs</w:t>
      </w:r>
    </w:p>
    <w:p w14:paraId="10C9981D" w14:textId="77777777" w:rsidR="00D43085" w:rsidRDefault="007B63BA">
      <w:pPr>
        <w:rPr>
          <w:rFonts w:ascii="Times New Roman" w:hAnsi="Times New Roman" w:cs="Times New Roman"/>
        </w:rPr>
      </w:pPr>
      <w:r w:rsidRPr="00782C0F">
        <w:rPr>
          <w:rFonts w:ascii="Times New Roman" w:hAnsi="Times New Roman" w:cs="Times New Roman"/>
        </w:rPr>
        <w:t xml:space="preserve">Crie uma struct `Livro` com os campos `titulo`, `autor` e `ano_publicacao`. Leia os dados do teclado e </w:t>
      </w:r>
      <w:proofErr w:type="spellStart"/>
      <w:r w:rsidRPr="00782C0F">
        <w:rPr>
          <w:rFonts w:ascii="Times New Roman" w:hAnsi="Times New Roman" w:cs="Times New Roman"/>
        </w:rPr>
        <w:t>imprima-os</w:t>
      </w:r>
      <w:proofErr w:type="spellEnd"/>
      <w:r w:rsidRPr="00782C0F">
        <w:rPr>
          <w:rFonts w:ascii="Times New Roman" w:hAnsi="Times New Roman" w:cs="Times New Roman"/>
        </w:rPr>
        <w:t xml:space="preserve"> </w:t>
      </w:r>
      <w:proofErr w:type="spellStart"/>
      <w:r w:rsidRPr="00782C0F">
        <w:rPr>
          <w:rFonts w:ascii="Times New Roman" w:hAnsi="Times New Roman" w:cs="Times New Roman"/>
        </w:rPr>
        <w:t>na</w:t>
      </w:r>
      <w:proofErr w:type="spellEnd"/>
      <w:r w:rsidRPr="00782C0F">
        <w:rPr>
          <w:rFonts w:ascii="Times New Roman" w:hAnsi="Times New Roman" w:cs="Times New Roman"/>
        </w:rPr>
        <w:t xml:space="preserve"> </w:t>
      </w:r>
      <w:proofErr w:type="spellStart"/>
      <w:r w:rsidRPr="00782C0F">
        <w:rPr>
          <w:rFonts w:ascii="Times New Roman" w:hAnsi="Times New Roman" w:cs="Times New Roman"/>
        </w:rPr>
        <w:t>tela</w:t>
      </w:r>
      <w:proofErr w:type="spellEnd"/>
      <w:r w:rsidRPr="00782C0F">
        <w:rPr>
          <w:rFonts w:ascii="Times New Roman" w:hAnsi="Times New Roman" w:cs="Times New Roman"/>
        </w:rPr>
        <w:t>.</w:t>
      </w:r>
    </w:p>
    <w:p w14:paraId="5B9F1189" w14:textId="77777777" w:rsidR="004F571E" w:rsidRDefault="004F571E">
      <w:pPr>
        <w:rPr>
          <w:rFonts w:ascii="Times New Roman" w:hAnsi="Times New Roman" w:cs="Times New Roman"/>
        </w:rPr>
      </w:pPr>
    </w:p>
    <w:p w14:paraId="03693AC4" w14:textId="77777777" w:rsidR="004F571E" w:rsidRPr="004F571E" w:rsidRDefault="004F571E" w:rsidP="004F571E">
      <w:pPr>
        <w:rPr>
          <w:rFonts w:ascii="Times New Roman" w:hAnsi="Times New Roman" w:cs="Times New Roman"/>
        </w:rPr>
      </w:pPr>
      <w:r w:rsidRPr="004F571E">
        <w:rPr>
          <w:rFonts w:ascii="Times New Roman" w:hAnsi="Times New Roman" w:cs="Times New Roman"/>
        </w:rPr>
        <w:t>#include &lt;</w:t>
      </w:r>
      <w:proofErr w:type="spellStart"/>
      <w:r w:rsidRPr="004F571E">
        <w:rPr>
          <w:rFonts w:ascii="Times New Roman" w:hAnsi="Times New Roman" w:cs="Times New Roman"/>
        </w:rPr>
        <w:t>stdio.h</w:t>
      </w:r>
      <w:proofErr w:type="spellEnd"/>
      <w:r w:rsidRPr="004F571E">
        <w:rPr>
          <w:rFonts w:ascii="Times New Roman" w:hAnsi="Times New Roman" w:cs="Times New Roman"/>
        </w:rPr>
        <w:t>&gt;</w:t>
      </w:r>
    </w:p>
    <w:p w14:paraId="7700150E" w14:textId="77777777" w:rsidR="004F571E" w:rsidRPr="004F571E" w:rsidRDefault="004F571E" w:rsidP="004F571E">
      <w:pPr>
        <w:rPr>
          <w:rFonts w:ascii="Times New Roman" w:hAnsi="Times New Roman" w:cs="Times New Roman"/>
        </w:rPr>
      </w:pPr>
      <w:r w:rsidRPr="004F571E">
        <w:rPr>
          <w:rFonts w:ascii="Times New Roman" w:hAnsi="Times New Roman" w:cs="Times New Roman"/>
        </w:rPr>
        <w:t>#include &lt;</w:t>
      </w:r>
      <w:proofErr w:type="spellStart"/>
      <w:r w:rsidRPr="004F571E">
        <w:rPr>
          <w:rFonts w:ascii="Times New Roman" w:hAnsi="Times New Roman" w:cs="Times New Roman"/>
        </w:rPr>
        <w:t>string.h</w:t>
      </w:r>
      <w:proofErr w:type="spellEnd"/>
      <w:r w:rsidRPr="004F571E">
        <w:rPr>
          <w:rFonts w:ascii="Times New Roman" w:hAnsi="Times New Roman" w:cs="Times New Roman"/>
        </w:rPr>
        <w:t>&gt;</w:t>
      </w:r>
    </w:p>
    <w:p w14:paraId="5934A3D9" w14:textId="77777777" w:rsidR="004F571E" w:rsidRPr="004F571E" w:rsidRDefault="004F571E" w:rsidP="004F571E">
      <w:pPr>
        <w:rPr>
          <w:rFonts w:ascii="Times New Roman" w:hAnsi="Times New Roman" w:cs="Times New Roman"/>
        </w:rPr>
      </w:pPr>
      <w:r w:rsidRPr="004F571E">
        <w:rPr>
          <w:rFonts w:ascii="Times New Roman" w:hAnsi="Times New Roman" w:cs="Times New Roman"/>
        </w:rPr>
        <w:t>#include &lt;</w:t>
      </w:r>
      <w:proofErr w:type="spellStart"/>
      <w:r w:rsidRPr="004F571E">
        <w:rPr>
          <w:rFonts w:ascii="Times New Roman" w:hAnsi="Times New Roman" w:cs="Times New Roman"/>
        </w:rPr>
        <w:t>locale.h</w:t>
      </w:r>
      <w:proofErr w:type="spellEnd"/>
      <w:r w:rsidRPr="004F571E">
        <w:rPr>
          <w:rFonts w:ascii="Times New Roman" w:hAnsi="Times New Roman" w:cs="Times New Roman"/>
        </w:rPr>
        <w:t>&gt;</w:t>
      </w:r>
    </w:p>
    <w:p w14:paraId="537E9153" w14:textId="77777777" w:rsidR="004F571E" w:rsidRPr="004F571E" w:rsidRDefault="004F571E" w:rsidP="004F571E">
      <w:pPr>
        <w:rPr>
          <w:rFonts w:ascii="Times New Roman" w:hAnsi="Times New Roman" w:cs="Times New Roman"/>
        </w:rPr>
      </w:pPr>
    </w:p>
    <w:p w14:paraId="399A00A8" w14:textId="77777777" w:rsidR="004F571E" w:rsidRPr="004F571E" w:rsidRDefault="004F571E" w:rsidP="004F571E">
      <w:pPr>
        <w:rPr>
          <w:rFonts w:ascii="Times New Roman" w:hAnsi="Times New Roman" w:cs="Times New Roman"/>
        </w:rPr>
      </w:pPr>
      <w:r w:rsidRPr="004F571E">
        <w:rPr>
          <w:rFonts w:ascii="Times New Roman" w:hAnsi="Times New Roman" w:cs="Times New Roman"/>
        </w:rPr>
        <w:t xml:space="preserve">struct </w:t>
      </w:r>
      <w:proofErr w:type="spellStart"/>
      <w:r w:rsidRPr="004F571E">
        <w:rPr>
          <w:rFonts w:ascii="Times New Roman" w:hAnsi="Times New Roman" w:cs="Times New Roman"/>
        </w:rPr>
        <w:t>Livro</w:t>
      </w:r>
      <w:proofErr w:type="spellEnd"/>
      <w:r w:rsidRPr="004F571E">
        <w:rPr>
          <w:rFonts w:ascii="Times New Roman" w:hAnsi="Times New Roman" w:cs="Times New Roman"/>
        </w:rPr>
        <w:t xml:space="preserve"> {</w:t>
      </w:r>
    </w:p>
    <w:p w14:paraId="64180F43" w14:textId="77777777" w:rsidR="004F571E" w:rsidRPr="004F571E" w:rsidRDefault="004F571E" w:rsidP="004F571E">
      <w:pPr>
        <w:rPr>
          <w:rFonts w:ascii="Times New Roman" w:hAnsi="Times New Roman" w:cs="Times New Roman"/>
        </w:rPr>
      </w:pPr>
      <w:r w:rsidRPr="004F571E">
        <w:rPr>
          <w:rFonts w:ascii="Times New Roman" w:hAnsi="Times New Roman" w:cs="Times New Roman"/>
        </w:rPr>
        <w:t xml:space="preserve">    char </w:t>
      </w:r>
      <w:proofErr w:type="spellStart"/>
      <w:r w:rsidRPr="004F571E">
        <w:rPr>
          <w:rFonts w:ascii="Times New Roman" w:hAnsi="Times New Roman" w:cs="Times New Roman"/>
        </w:rPr>
        <w:t>titulo</w:t>
      </w:r>
      <w:proofErr w:type="spellEnd"/>
      <w:r w:rsidRPr="004F571E">
        <w:rPr>
          <w:rFonts w:ascii="Times New Roman" w:hAnsi="Times New Roman" w:cs="Times New Roman"/>
        </w:rPr>
        <w:t>[100];</w:t>
      </w:r>
    </w:p>
    <w:p w14:paraId="0A0E5C34" w14:textId="77777777" w:rsidR="004F571E" w:rsidRPr="004F571E" w:rsidRDefault="004F571E" w:rsidP="004F571E">
      <w:pPr>
        <w:rPr>
          <w:rFonts w:ascii="Times New Roman" w:hAnsi="Times New Roman" w:cs="Times New Roman"/>
        </w:rPr>
      </w:pPr>
      <w:r w:rsidRPr="004F571E">
        <w:rPr>
          <w:rFonts w:ascii="Times New Roman" w:hAnsi="Times New Roman" w:cs="Times New Roman"/>
        </w:rPr>
        <w:lastRenderedPageBreak/>
        <w:t xml:space="preserve">    char </w:t>
      </w:r>
      <w:proofErr w:type="spellStart"/>
      <w:r w:rsidRPr="004F571E">
        <w:rPr>
          <w:rFonts w:ascii="Times New Roman" w:hAnsi="Times New Roman" w:cs="Times New Roman"/>
        </w:rPr>
        <w:t>autor</w:t>
      </w:r>
      <w:proofErr w:type="spellEnd"/>
      <w:r w:rsidRPr="004F571E">
        <w:rPr>
          <w:rFonts w:ascii="Times New Roman" w:hAnsi="Times New Roman" w:cs="Times New Roman"/>
        </w:rPr>
        <w:t>[100];</w:t>
      </w:r>
    </w:p>
    <w:p w14:paraId="63F3E8B7" w14:textId="77777777" w:rsidR="004F571E" w:rsidRPr="004F571E" w:rsidRDefault="004F571E" w:rsidP="004F571E">
      <w:pPr>
        <w:rPr>
          <w:rFonts w:ascii="Times New Roman" w:hAnsi="Times New Roman" w:cs="Times New Roman"/>
        </w:rPr>
      </w:pPr>
      <w:r w:rsidRPr="004F571E">
        <w:rPr>
          <w:rFonts w:ascii="Times New Roman" w:hAnsi="Times New Roman" w:cs="Times New Roman"/>
        </w:rPr>
        <w:t xml:space="preserve">    int </w:t>
      </w:r>
      <w:proofErr w:type="spellStart"/>
      <w:r w:rsidRPr="004F571E">
        <w:rPr>
          <w:rFonts w:ascii="Times New Roman" w:hAnsi="Times New Roman" w:cs="Times New Roman"/>
        </w:rPr>
        <w:t>ano_publicacao</w:t>
      </w:r>
      <w:proofErr w:type="spellEnd"/>
      <w:r w:rsidRPr="004F571E">
        <w:rPr>
          <w:rFonts w:ascii="Times New Roman" w:hAnsi="Times New Roman" w:cs="Times New Roman"/>
        </w:rPr>
        <w:t>;</w:t>
      </w:r>
    </w:p>
    <w:p w14:paraId="1F33ACAB" w14:textId="77777777" w:rsidR="004F571E" w:rsidRPr="004F571E" w:rsidRDefault="004F571E" w:rsidP="004F571E">
      <w:pPr>
        <w:rPr>
          <w:rFonts w:ascii="Times New Roman" w:hAnsi="Times New Roman" w:cs="Times New Roman"/>
        </w:rPr>
      </w:pPr>
      <w:r w:rsidRPr="004F571E">
        <w:rPr>
          <w:rFonts w:ascii="Times New Roman" w:hAnsi="Times New Roman" w:cs="Times New Roman"/>
        </w:rPr>
        <w:t>};</w:t>
      </w:r>
    </w:p>
    <w:p w14:paraId="1C73DD16" w14:textId="77777777" w:rsidR="004F571E" w:rsidRPr="004F571E" w:rsidRDefault="004F571E" w:rsidP="004F571E">
      <w:pPr>
        <w:rPr>
          <w:rFonts w:ascii="Times New Roman" w:hAnsi="Times New Roman" w:cs="Times New Roman"/>
        </w:rPr>
      </w:pPr>
    </w:p>
    <w:p w14:paraId="23F55AFA" w14:textId="77777777" w:rsidR="004F571E" w:rsidRPr="004F571E" w:rsidRDefault="004F571E" w:rsidP="004F571E">
      <w:pPr>
        <w:rPr>
          <w:rFonts w:ascii="Times New Roman" w:hAnsi="Times New Roman" w:cs="Times New Roman"/>
        </w:rPr>
      </w:pPr>
      <w:r w:rsidRPr="004F571E">
        <w:rPr>
          <w:rFonts w:ascii="Times New Roman" w:hAnsi="Times New Roman" w:cs="Times New Roman"/>
        </w:rPr>
        <w:t>int main() {</w:t>
      </w:r>
    </w:p>
    <w:p w14:paraId="16AFF553" w14:textId="77777777" w:rsidR="004F571E" w:rsidRPr="004F571E" w:rsidRDefault="004F571E" w:rsidP="004F571E">
      <w:pPr>
        <w:rPr>
          <w:rFonts w:ascii="Times New Roman" w:hAnsi="Times New Roman" w:cs="Times New Roman"/>
        </w:rPr>
      </w:pPr>
      <w:r w:rsidRPr="004F571E">
        <w:rPr>
          <w:rFonts w:ascii="Times New Roman" w:hAnsi="Times New Roman" w:cs="Times New Roman"/>
        </w:rPr>
        <w:t xml:space="preserve">    </w:t>
      </w:r>
      <w:proofErr w:type="spellStart"/>
      <w:r w:rsidRPr="004F571E">
        <w:rPr>
          <w:rFonts w:ascii="Times New Roman" w:hAnsi="Times New Roman" w:cs="Times New Roman"/>
        </w:rPr>
        <w:t>setlocale</w:t>
      </w:r>
      <w:proofErr w:type="spellEnd"/>
      <w:r w:rsidRPr="004F571E">
        <w:rPr>
          <w:rFonts w:ascii="Times New Roman" w:hAnsi="Times New Roman" w:cs="Times New Roman"/>
        </w:rPr>
        <w:t>(LC_ALL, "</w:t>
      </w:r>
      <w:proofErr w:type="spellStart"/>
      <w:r w:rsidRPr="004F571E">
        <w:rPr>
          <w:rFonts w:ascii="Times New Roman" w:hAnsi="Times New Roman" w:cs="Times New Roman"/>
        </w:rPr>
        <w:t>portuguese</w:t>
      </w:r>
      <w:proofErr w:type="spellEnd"/>
      <w:r w:rsidRPr="004F571E">
        <w:rPr>
          <w:rFonts w:ascii="Times New Roman" w:hAnsi="Times New Roman" w:cs="Times New Roman"/>
        </w:rPr>
        <w:t>");</w:t>
      </w:r>
    </w:p>
    <w:p w14:paraId="77633615" w14:textId="77777777" w:rsidR="004F571E" w:rsidRPr="004F571E" w:rsidRDefault="004F571E" w:rsidP="004F571E">
      <w:pPr>
        <w:rPr>
          <w:rFonts w:ascii="Times New Roman" w:hAnsi="Times New Roman" w:cs="Times New Roman"/>
        </w:rPr>
      </w:pPr>
      <w:r w:rsidRPr="004F571E">
        <w:rPr>
          <w:rFonts w:ascii="Times New Roman" w:hAnsi="Times New Roman" w:cs="Times New Roman"/>
        </w:rPr>
        <w:t xml:space="preserve">    struct </w:t>
      </w:r>
      <w:proofErr w:type="spellStart"/>
      <w:r w:rsidRPr="004F571E">
        <w:rPr>
          <w:rFonts w:ascii="Times New Roman" w:hAnsi="Times New Roman" w:cs="Times New Roman"/>
        </w:rPr>
        <w:t>Livro</w:t>
      </w:r>
      <w:proofErr w:type="spellEnd"/>
      <w:r w:rsidRPr="004F571E">
        <w:rPr>
          <w:rFonts w:ascii="Times New Roman" w:hAnsi="Times New Roman" w:cs="Times New Roman"/>
        </w:rPr>
        <w:t xml:space="preserve"> </w:t>
      </w:r>
      <w:proofErr w:type="spellStart"/>
      <w:r w:rsidRPr="004F571E">
        <w:rPr>
          <w:rFonts w:ascii="Times New Roman" w:hAnsi="Times New Roman" w:cs="Times New Roman"/>
        </w:rPr>
        <w:t>livro</w:t>
      </w:r>
      <w:proofErr w:type="spellEnd"/>
      <w:r w:rsidRPr="004F571E">
        <w:rPr>
          <w:rFonts w:ascii="Times New Roman" w:hAnsi="Times New Roman" w:cs="Times New Roman"/>
        </w:rPr>
        <w:t>;</w:t>
      </w:r>
    </w:p>
    <w:p w14:paraId="341EC807" w14:textId="77777777" w:rsidR="004F571E" w:rsidRPr="004F571E" w:rsidRDefault="004F571E" w:rsidP="004F571E">
      <w:pPr>
        <w:rPr>
          <w:rFonts w:ascii="Times New Roman" w:hAnsi="Times New Roman" w:cs="Times New Roman"/>
        </w:rPr>
      </w:pPr>
    </w:p>
    <w:p w14:paraId="1BEC8CE3" w14:textId="77777777" w:rsidR="004F571E" w:rsidRPr="004F571E" w:rsidRDefault="004F571E" w:rsidP="004F571E">
      <w:pPr>
        <w:rPr>
          <w:rFonts w:ascii="Times New Roman" w:hAnsi="Times New Roman" w:cs="Times New Roman"/>
        </w:rPr>
      </w:pPr>
      <w:r w:rsidRPr="004F571E">
        <w:rPr>
          <w:rFonts w:ascii="Times New Roman" w:hAnsi="Times New Roman" w:cs="Times New Roman"/>
        </w:rPr>
        <w:t xml:space="preserve">    </w:t>
      </w:r>
      <w:proofErr w:type="spellStart"/>
      <w:r w:rsidRPr="004F571E">
        <w:rPr>
          <w:rFonts w:ascii="Times New Roman" w:hAnsi="Times New Roman" w:cs="Times New Roman"/>
        </w:rPr>
        <w:t>printf</w:t>
      </w:r>
      <w:proofErr w:type="spellEnd"/>
      <w:r w:rsidRPr="004F571E">
        <w:rPr>
          <w:rFonts w:ascii="Times New Roman" w:hAnsi="Times New Roman" w:cs="Times New Roman"/>
        </w:rPr>
        <w:t>("</w:t>
      </w:r>
      <w:proofErr w:type="spellStart"/>
      <w:r w:rsidRPr="004F571E">
        <w:rPr>
          <w:rFonts w:ascii="Times New Roman" w:hAnsi="Times New Roman" w:cs="Times New Roman"/>
        </w:rPr>
        <w:t>Digite</w:t>
      </w:r>
      <w:proofErr w:type="spellEnd"/>
      <w:r w:rsidRPr="004F571E">
        <w:rPr>
          <w:rFonts w:ascii="Times New Roman" w:hAnsi="Times New Roman" w:cs="Times New Roman"/>
        </w:rPr>
        <w:t xml:space="preserve"> o </w:t>
      </w:r>
      <w:proofErr w:type="spellStart"/>
      <w:r w:rsidRPr="004F571E">
        <w:rPr>
          <w:rFonts w:ascii="Times New Roman" w:hAnsi="Times New Roman" w:cs="Times New Roman"/>
        </w:rPr>
        <w:t>título</w:t>
      </w:r>
      <w:proofErr w:type="spellEnd"/>
      <w:r w:rsidRPr="004F571E">
        <w:rPr>
          <w:rFonts w:ascii="Times New Roman" w:hAnsi="Times New Roman" w:cs="Times New Roman"/>
        </w:rPr>
        <w:t xml:space="preserve"> do </w:t>
      </w:r>
      <w:proofErr w:type="spellStart"/>
      <w:r w:rsidRPr="004F571E">
        <w:rPr>
          <w:rFonts w:ascii="Times New Roman" w:hAnsi="Times New Roman" w:cs="Times New Roman"/>
        </w:rPr>
        <w:t>livro</w:t>
      </w:r>
      <w:proofErr w:type="spellEnd"/>
      <w:r w:rsidRPr="004F571E">
        <w:rPr>
          <w:rFonts w:ascii="Times New Roman" w:hAnsi="Times New Roman" w:cs="Times New Roman"/>
        </w:rPr>
        <w:t>: ");</w:t>
      </w:r>
    </w:p>
    <w:p w14:paraId="5CE599DC" w14:textId="77777777" w:rsidR="004F571E" w:rsidRPr="004F571E" w:rsidRDefault="004F571E" w:rsidP="004F571E">
      <w:pPr>
        <w:rPr>
          <w:rFonts w:ascii="Times New Roman" w:hAnsi="Times New Roman" w:cs="Times New Roman"/>
        </w:rPr>
      </w:pPr>
      <w:r w:rsidRPr="004F571E">
        <w:rPr>
          <w:rFonts w:ascii="Times New Roman" w:hAnsi="Times New Roman" w:cs="Times New Roman"/>
        </w:rPr>
        <w:t xml:space="preserve">    </w:t>
      </w:r>
      <w:proofErr w:type="spellStart"/>
      <w:r w:rsidRPr="004F571E">
        <w:rPr>
          <w:rFonts w:ascii="Times New Roman" w:hAnsi="Times New Roman" w:cs="Times New Roman"/>
        </w:rPr>
        <w:t>fgets</w:t>
      </w:r>
      <w:proofErr w:type="spellEnd"/>
      <w:r w:rsidRPr="004F571E">
        <w:rPr>
          <w:rFonts w:ascii="Times New Roman" w:hAnsi="Times New Roman" w:cs="Times New Roman"/>
        </w:rPr>
        <w:t>(</w:t>
      </w:r>
      <w:proofErr w:type="spellStart"/>
      <w:r w:rsidRPr="004F571E">
        <w:rPr>
          <w:rFonts w:ascii="Times New Roman" w:hAnsi="Times New Roman" w:cs="Times New Roman"/>
        </w:rPr>
        <w:t>livro.titulo</w:t>
      </w:r>
      <w:proofErr w:type="spellEnd"/>
      <w:r w:rsidRPr="004F571E">
        <w:rPr>
          <w:rFonts w:ascii="Times New Roman" w:hAnsi="Times New Roman" w:cs="Times New Roman"/>
        </w:rPr>
        <w:t xml:space="preserve">, </w:t>
      </w:r>
      <w:proofErr w:type="spellStart"/>
      <w:r w:rsidRPr="004F571E">
        <w:rPr>
          <w:rFonts w:ascii="Times New Roman" w:hAnsi="Times New Roman" w:cs="Times New Roman"/>
        </w:rPr>
        <w:t>sizeof</w:t>
      </w:r>
      <w:proofErr w:type="spellEnd"/>
      <w:r w:rsidRPr="004F571E">
        <w:rPr>
          <w:rFonts w:ascii="Times New Roman" w:hAnsi="Times New Roman" w:cs="Times New Roman"/>
        </w:rPr>
        <w:t>(</w:t>
      </w:r>
      <w:proofErr w:type="spellStart"/>
      <w:r w:rsidRPr="004F571E">
        <w:rPr>
          <w:rFonts w:ascii="Times New Roman" w:hAnsi="Times New Roman" w:cs="Times New Roman"/>
        </w:rPr>
        <w:t>livro.titulo</w:t>
      </w:r>
      <w:proofErr w:type="spellEnd"/>
      <w:r w:rsidRPr="004F571E">
        <w:rPr>
          <w:rFonts w:ascii="Times New Roman" w:hAnsi="Times New Roman" w:cs="Times New Roman"/>
        </w:rPr>
        <w:t>), stdin);</w:t>
      </w:r>
    </w:p>
    <w:p w14:paraId="6F4C6C01" w14:textId="77777777" w:rsidR="004F571E" w:rsidRPr="004F571E" w:rsidRDefault="004F571E" w:rsidP="004F571E">
      <w:pPr>
        <w:rPr>
          <w:rFonts w:ascii="Times New Roman" w:hAnsi="Times New Roman" w:cs="Times New Roman"/>
        </w:rPr>
      </w:pPr>
      <w:r w:rsidRPr="004F571E">
        <w:rPr>
          <w:rFonts w:ascii="Times New Roman" w:hAnsi="Times New Roman" w:cs="Times New Roman"/>
        </w:rPr>
        <w:t xml:space="preserve">    </w:t>
      </w:r>
      <w:proofErr w:type="spellStart"/>
      <w:r w:rsidRPr="004F571E">
        <w:rPr>
          <w:rFonts w:ascii="Times New Roman" w:hAnsi="Times New Roman" w:cs="Times New Roman"/>
        </w:rPr>
        <w:t>livro.titulo</w:t>
      </w:r>
      <w:proofErr w:type="spellEnd"/>
      <w:r w:rsidRPr="004F571E">
        <w:rPr>
          <w:rFonts w:ascii="Times New Roman" w:hAnsi="Times New Roman" w:cs="Times New Roman"/>
        </w:rPr>
        <w:t>[</w:t>
      </w:r>
      <w:proofErr w:type="spellStart"/>
      <w:r w:rsidRPr="004F571E">
        <w:rPr>
          <w:rFonts w:ascii="Times New Roman" w:hAnsi="Times New Roman" w:cs="Times New Roman"/>
        </w:rPr>
        <w:t>strcspn</w:t>
      </w:r>
      <w:proofErr w:type="spellEnd"/>
      <w:r w:rsidRPr="004F571E">
        <w:rPr>
          <w:rFonts w:ascii="Times New Roman" w:hAnsi="Times New Roman" w:cs="Times New Roman"/>
        </w:rPr>
        <w:t>(</w:t>
      </w:r>
      <w:proofErr w:type="spellStart"/>
      <w:r w:rsidRPr="004F571E">
        <w:rPr>
          <w:rFonts w:ascii="Times New Roman" w:hAnsi="Times New Roman" w:cs="Times New Roman"/>
        </w:rPr>
        <w:t>livro.titulo</w:t>
      </w:r>
      <w:proofErr w:type="spellEnd"/>
      <w:r w:rsidRPr="004F571E">
        <w:rPr>
          <w:rFonts w:ascii="Times New Roman" w:hAnsi="Times New Roman" w:cs="Times New Roman"/>
        </w:rPr>
        <w:t>, "\n")] = '\0';</w:t>
      </w:r>
    </w:p>
    <w:p w14:paraId="61D84F75" w14:textId="77777777" w:rsidR="004F571E" w:rsidRPr="004F571E" w:rsidRDefault="004F571E" w:rsidP="004F571E">
      <w:pPr>
        <w:rPr>
          <w:rFonts w:ascii="Times New Roman" w:hAnsi="Times New Roman" w:cs="Times New Roman"/>
        </w:rPr>
      </w:pPr>
    </w:p>
    <w:p w14:paraId="426D2753" w14:textId="77777777" w:rsidR="004F571E" w:rsidRPr="004F571E" w:rsidRDefault="004F571E" w:rsidP="004F571E">
      <w:pPr>
        <w:rPr>
          <w:rFonts w:ascii="Times New Roman" w:hAnsi="Times New Roman" w:cs="Times New Roman"/>
        </w:rPr>
      </w:pPr>
      <w:r w:rsidRPr="004F571E">
        <w:rPr>
          <w:rFonts w:ascii="Times New Roman" w:hAnsi="Times New Roman" w:cs="Times New Roman"/>
        </w:rPr>
        <w:t xml:space="preserve">    </w:t>
      </w:r>
      <w:proofErr w:type="spellStart"/>
      <w:r w:rsidRPr="004F571E">
        <w:rPr>
          <w:rFonts w:ascii="Times New Roman" w:hAnsi="Times New Roman" w:cs="Times New Roman"/>
        </w:rPr>
        <w:t>printf</w:t>
      </w:r>
      <w:proofErr w:type="spellEnd"/>
      <w:r w:rsidRPr="004F571E">
        <w:rPr>
          <w:rFonts w:ascii="Times New Roman" w:hAnsi="Times New Roman" w:cs="Times New Roman"/>
        </w:rPr>
        <w:t>("</w:t>
      </w:r>
      <w:proofErr w:type="spellStart"/>
      <w:r w:rsidRPr="004F571E">
        <w:rPr>
          <w:rFonts w:ascii="Times New Roman" w:hAnsi="Times New Roman" w:cs="Times New Roman"/>
        </w:rPr>
        <w:t>Digite</w:t>
      </w:r>
      <w:proofErr w:type="spellEnd"/>
      <w:r w:rsidRPr="004F571E">
        <w:rPr>
          <w:rFonts w:ascii="Times New Roman" w:hAnsi="Times New Roman" w:cs="Times New Roman"/>
        </w:rPr>
        <w:t xml:space="preserve"> o </w:t>
      </w:r>
      <w:proofErr w:type="spellStart"/>
      <w:r w:rsidRPr="004F571E">
        <w:rPr>
          <w:rFonts w:ascii="Times New Roman" w:hAnsi="Times New Roman" w:cs="Times New Roman"/>
        </w:rPr>
        <w:t>autor</w:t>
      </w:r>
      <w:proofErr w:type="spellEnd"/>
      <w:r w:rsidRPr="004F571E">
        <w:rPr>
          <w:rFonts w:ascii="Times New Roman" w:hAnsi="Times New Roman" w:cs="Times New Roman"/>
        </w:rPr>
        <w:t xml:space="preserve"> do </w:t>
      </w:r>
      <w:proofErr w:type="spellStart"/>
      <w:r w:rsidRPr="004F571E">
        <w:rPr>
          <w:rFonts w:ascii="Times New Roman" w:hAnsi="Times New Roman" w:cs="Times New Roman"/>
        </w:rPr>
        <w:t>livro</w:t>
      </w:r>
      <w:proofErr w:type="spellEnd"/>
      <w:r w:rsidRPr="004F571E">
        <w:rPr>
          <w:rFonts w:ascii="Times New Roman" w:hAnsi="Times New Roman" w:cs="Times New Roman"/>
        </w:rPr>
        <w:t>: ");</w:t>
      </w:r>
    </w:p>
    <w:p w14:paraId="708A839A" w14:textId="77777777" w:rsidR="004F571E" w:rsidRPr="004F571E" w:rsidRDefault="004F571E" w:rsidP="004F571E">
      <w:pPr>
        <w:rPr>
          <w:rFonts w:ascii="Times New Roman" w:hAnsi="Times New Roman" w:cs="Times New Roman"/>
        </w:rPr>
      </w:pPr>
      <w:r w:rsidRPr="004F571E">
        <w:rPr>
          <w:rFonts w:ascii="Times New Roman" w:hAnsi="Times New Roman" w:cs="Times New Roman"/>
        </w:rPr>
        <w:t xml:space="preserve">    </w:t>
      </w:r>
      <w:proofErr w:type="spellStart"/>
      <w:r w:rsidRPr="004F571E">
        <w:rPr>
          <w:rFonts w:ascii="Times New Roman" w:hAnsi="Times New Roman" w:cs="Times New Roman"/>
        </w:rPr>
        <w:t>fgets</w:t>
      </w:r>
      <w:proofErr w:type="spellEnd"/>
      <w:r w:rsidRPr="004F571E">
        <w:rPr>
          <w:rFonts w:ascii="Times New Roman" w:hAnsi="Times New Roman" w:cs="Times New Roman"/>
        </w:rPr>
        <w:t>(</w:t>
      </w:r>
      <w:proofErr w:type="spellStart"/>
      <w:r w:rsidRPr="004F571E">
        <w:rPr>
          <w:rFonts w:ascii="Times New Roman" w:hAnsi="Times New Roman" w:cs="Times New Roman"/>
        </w:rPr>
        <w:t>livro.autor</w:t>
      </w:r>
      <w:proofErr w:type="spellEnd"/>
      <w:r w:rsidRPr="004F571E">
        <w:rPr>
          <w:rFonts w:ascii="Times New Roman" w:hAnsi="Times New Roman" w:cs="Times New Roman"/>
        </w:rPr>
        <w:t xml:space="preserve">, </w:t>
      </w:r>
      <w:proofErr w:type="spellStart"/>
      <w:r w:rsidRPr="004F571E">
        <w:rPr>
          <w:rFonts w:ascii="Times New Roman" w:hAnsi="Times New Roman" w:cs="Times New Roman"/>
        </w:rPr>
        <w:t>sizeof</w:t>
      </w:r>
      <w:proofErr w:type="spellEnd"/>
      <w:r w:rsidRPr="004F571E">
        <w:rPr>
          <w:rFonts w:ascii="Times New Roman" w:hAnsi="Times New Roman" w:cs="Times New Roman"/>
        </w:rPr>
        <w:t>(</w:t>
      </w:r>
      <w:proofErr w:type="spellStart"/>
      <w:r w:rsidRPr="004F571E">
        <w:rPr>
          <w:rFonts w:ascii="Times New Roman" w:hAnsi="Times New Roman" w:cs="Times New Roman"/>
        </w:rPr>
        <w:t>livro.autor</w:t>
      </w:r>
      <w:proofErr w:type="spellEnd"/>
      <w:r w:rsidRPr="004F571E">
        <w:rPr>
          <w:rFonts w:ascii="Times New Roman" w:hAnsi="Times New Roman" w:cs="Times New Roman"/>
        </w:rPr>
        <w:t>), stdin);</w:t>
      </w:r>
    </w:p>
    <w:p w14:paraId="0CE78CBB" w14:textId="77777777" w:rsidR="004F571E" w:rsidRPr="004F571E" w:rsidRDefault="004F571E" w:rsidP="004F571E">
      <w:pPr>
        <w:rPr>
          <w:rFonts w:ascii="Times New Roman" w:hAnsi="Times New Roman" w:cs="Times New Roman"/>
        </w:rPr>
      </w:pPr>
      <w:r w:rsidRPr="004F571E">
        <w:rPr>
          <w:rFonts w:ascii="Times New Roman" w:hAnsi="Times New Roman" w:cs="Times New Roman"/>
        </w:rPr>
        <w:t xml:space="preserve">    </w:t>
      </w:r>
      <w:proofErr w:type="spellStart"/>
      <w:r w:rsidRPr="004F571E">
        <w:rPr>
          <w:rFonts w:ascii="Times New Roman" w:hAnsi="Times New Roman" w:cs="Times New Roman"/>
        </w:rPr>
        <w:t>livro.autor</w:t>
      </w:r>
      <w:proofErr w:type="spellEnd"/>
      <w:r w:rsidRPr="004F571E">
        <w:rPr>
          <w:rFonts w:ascii="Times New Roman" w:hAnsi="Times New Roman" w:cs="Times New Roman"/>
        </w:rPr>
        <w:t>[</w:t>
      </w:r>
      <w:proofErr w:type="spellStart"/>
      <w:r w:rsidRPr="004F571E">
        <w:rPr>
          <w:rFonts w:ascii="Times New Roman" w:hAnsi="Times New Roman" w:cs="Times New Roman"/>
        </w:rPr>
        <w:t>strcspn</w:t>
      </w:r>
      <w:proofErr w:type="spellEnd"/>
      <w:r w:rsidRPr="004F571E">
        <w:rPr>
          <w:rFonts w:ascii="Times New Roman" w:hAnsi="Times New Roman" w:cs="Times New Roman"/>
        </w:rPr>
        <w:t>(</w:t>
      </w:r>
      <w:proofErr w:type="spellStart"/>
      <w:r w:rsidRPr="004F571E">
        <w:rPr>
          <w:rFonts w:ascii="Times New Roman" w:hAnsi="Times New Roman" w:cs="Times New Roman"/>
        </w:rPr>
        <w:t>livro.autor</w:t>
      </w:r>
      <w:proofErr w:type="spellEnd"/>
      <w:r w:rsidRPr="004F571E">
        <w:rPr>
          <w:rFonts w:ascii="Times New Roman" w:hAnsi="Times New Roman" w:cs="Times New Roman"/>
        </w:rPr>
        <w:t>, "\n")] = '\0';</w:t>
      </w:r>
    </w:p>
    <w:p w14:paraId="2A0E970F" w14:textId="77777777" w:rsidR="004F571E" w:rsidRPr="004F571E" w:rsidRDefault="004F571E" w:rsidP="004F571E">
      <w:pPr>
        <w:rPr>
          <w:rFonts w:ascii="Times New Roman" w:hAnsi="Times New Roman" w:cs="Times New Roman"/>
        </w:rPr>
      </w:pPr>
    </w:p>
    <w:p w14:paraId="0CC5EBFA" w14:textId="77777777" w:rsidR="004F571E" w:rsidRPr="004F571E" w:rsidRDefault="004F571E" w:rsidP="004F571E">
      <w:pPr>
        <w:rPr>
          <w:rFonts w:ascii="Times New Roman" w:hAnsi="Times New Roman" w:cs="Times New Roman"/>
        </w:rPr>
      </w:pPr>
      <w:r w:rsidRPr="004F571E">
        <w:rPr>
          <w:rFonts w:ascii="Times New Roman" w:hAnsi="Times New Roman" w:cs="Times New Roman"/>
        </w:rPr>
        <w:t xml:space="preserve">    </w:t>
      </w:r>
      <w:proofErr w:type="spellStart"/>
      <w:r w:rsidRPr="004F571E">
        <w:rPr>
          <w:rFonts w:ascii="Times New Roman" w:hAnsi="Times New Roman" w:cs="Times New Roman"/>
        </w:rPr>
        <w:t>printf</w:t>
      </w:r>
      <w:proofErr w:type="spellEnd"/>
      <w:r w:rsidRPr="004F571E">
        <w:rPr>
          <w:rFonts w:ascii="Times New Roman" w:hAnsi="Times New Roman" w:cs="Times New Roman"/>
        </w:rPr>
        <w:t>("</w:t>
      </w:r>
      <w:proofErr w:type="spellStart"/>
      <w:r w:rsidRPr="004F571E">
        <w:rPr>
          <w:rFonts w:ascii="Times New Roman" w:hAnsi="Times New Roman" w:cs="Times New Roman"/>
        </w:rPr>
        <w:t>Digite</w:t>
      </w:r>
      <w:proofErr w:type="spellEnd"/>
      <w:r w:rsidRPr="004F571E">
        <w:rPr>
          <w:rFonts w:ascii="Times New Roman" w:hAnsi="Times New Roman" w:cs="Times New Roman"/>
        </w:rPr>
        <w:t xml:space="preserve"> o </w:t>
      </w:r>
      <w:proofErr w:type="spellStart"/>
      <w:r w:rsidRPr="004F571E">
        <w:rPr>
          <w:rFonts w:ascii="Times New Roman" w:hAnsi="Times New Roman" w:cs="Times New Roman"/>
        </w:rPr>
        <w:t>ano</w:t>
      </w:r>
      <w:proofErr w:type="spellEnd"/>
      <w:r w:rsidRPr="004F571E">
        <w:rPr>
          <w:rFonts w:ascii="Times New Roman" w:hAnsi="Times New Roman" w:cs="Times New Roman"/>
        </w:rPr>
        <w:t xml:space="preserve"> de </w:t>
      </w:r>
      <w:proofErr w:type="spellStart"/>
      <w:r w:rsidRPr="004F571E">
        <w:rPr>
          <w:rFonts w:ascii="Times New Roman" w:hAnsi="Times New Roman" w:cs="Times New Roman"/>
        </w:rPr>
        <w:t>publicação</w:t>
      </w:r>
      <w:proofErr w:type="spellEnd"/>
      <w:r w:rsidRPr="004F571E">
        <w:rPr>
          <w:rFonts w:ascii="Times New Roman" w:hAnsi="Times New Roman" w:cs="Times New Roman"/>
        </w:rPr>
        <w:t xml:space="preserve"> do </w:t>
      </w:r>
      <w:proofErr w:type="spellStart"/>
      <w:r w:rsidRPr="004F571E">
        <w:rPr>
          <w:rFonts w:ascii="Times New Roman" w:hAnsi="Times New Roman" w:cs="Times New Roman"/>
        </w:rPr>
        <w:t>livro</w:t>
      </w:r>
      <w:proofErr w:type="spellEnd"/>
      <w:r w:rsidRPr="004F571E">
        <w:rPr>
          <w:rFonts w:ascii="Times New Roman" w:hAnsi="Times New Roman" w:cs="Times New Roman"/>
        </w:rPr>
        <w:t>: ");</w:t>
      </w:r>
    </w:p>
    <w:p w14:paraId="1FFA7AE9" w14:textId="77777777" w:rsidR="004F571E" w:rsidRPr="004F571E" w:rsidRDefault="004F571E" w:rsidP="004F571E">
      <w:pPr>
        <w:rPr>
          <w:rFonts w:ascii="Times New Roman" w:hAnsi="Times New Roman" w:cs="Times New Roman"/>
        </w:rPr>
      </w:pPr>
      <w:r w:rsidRPr="004F571E">
        <w:rPr>
          <w:rFonts w:ascii="Times New Roman" w:hAnsi="Times New Roman" w:cs="Times New Roman"/>
        </w:rPr>
        <w:t xml:space="preserve">    </w:t>
      </w:r>
      <w:proofErr w:type="spellStart"/>
      <w:r w:rsidRPr="004F571E">
        <w:rPr>
          <w:rFonts w:ascii="Times New Roman" w:hAnsi="Times New Roman" w:cs="Times New Roman"/>
        </w:rPr>
        <w:t>scanf</w:t>
      </w:r>
      <w:proofErr w:type="spellEnd"/>
      <w:r w:rsidRPr="004F571E">
        <w:rPr>
          <w:rFonts w:ascii="Times New Roman" w:hAnsi="Times New Roman" w:cs="Times New Roman"/>
        </w:rPr>
        <w:t>("%d", &amp;</w:t>
      </w:r>
      <w:proofErr w:type="spellStart"/>
      <w:r w:rsidRPr="004F571E">
        <w:rPr>
          <w:rFonts w:ascii="Times New Roman" w:hAnsi="Times New Roman" w:cs="Times New Roman"/>
        </w:rPr>
        <w:t>livro.ano_publicacao</w:t>
      </w:r>
      <w:proofErr w:type="spellEnd"/>
      <w:r w:rsidRPr="004F571E">
        <w:rPr>
          <w:rFonts w:ascii="Times New Roman" w:hAnsi="Times New Roman" w:cs="Times New Roman"/>
        </w:rPr>
        <w:t>);</w:t>
      </w:r>
    </w:p>
    <w:p w14:paraId="674A131C" w14:textId="77777777" w:rsidR="004F571E" w:rsidRPr="004F571E" w:rsidRDefault="004F571E" w:rsidP="004F571E">
      <w:pPr>
        <w:rPr>
          <w:rFonts w:ascii="Times New Roman" w:hAnsi="Times New Roman" w:cs="Times New Roman"/>
        </w:rPr>
      </w:pPr>
    </w:p>
    <w:p w14:paraId="1FCC0A8A" w14:textId="77777777" w:rsidR="004F571E" w:rsidRPr="004F571E" w:rsidRDefault="004F571E" w:rsidP="004F571E">
      <w:pPr>
        <w:rPr>
          <w:rFonts w:ascii="Times New Roman" w:hAnsi="Times New Roman" w:cs="Times New Roman"/>
        </w:rPr>
      </w:pPr>
      <w:r w:rsidRPr="004F571E">
        <w:rPr>
          <w:rFonts w:ascii="Times New Roman" w:hAnsi="Times New Roman" w:cs="Times New Roman"/>
        </w:rPr>
        <w:t xml:space="preserve">    </w:t>
      </w:r>
      <w:proofErr w:type="spellStart"/>
      <w:r w:rsidRPr="004F571E">
        <w:rPr>
          <w:rFonts w:ascii="Times New Roman" w:hAnsi="Times New Roman" w:cs="Times New Roman"/>
        </w:rPr>
        <w:t>printf</w:t>
      </w:r>
      <w:proofErr w:type="spellEnd"/>
      <w:r w:rsidRPr="004F571E">
        <w:rPr>
          <w:rFonts w:ascii="Times New Roman" w:hAnsi="Times New Roman" w:cs="Times New Roman"/>
        </w:rPr>
        <w:t>("\</w:t>
      </w:r>
      <w:proofErr w:type="spellStart"/>
      <w:r w:rsidRPr="004F571E">
        <w:rPr>
          <w:rFonts w:ascii="Times New Roman" w:hAnsi="Times New Roman" w:cs="Times New Roman"/>
        </w:rPr>
        <w:t>nDados</w:t>
      </w:r>
      <w:proofErr w:type="spellEnd"/>
      <w:r w:rsidRPr="004F571E">
        <w:rPr>
          <w:rFonts w:ascii="Times New Roman" w:hAnsi="Times New Roman" w:cs="Times New Roman"/>
        </w:rPr>
        <w:t xml:space="preserve"> do </w:t>
      </w:r>
      <w:proofErr w:type="spellStart"/>
      <w:r w:rsidRPr="004F571E">
        <w:rPr>
          <w:rFonts w:ascii="Times New Roman" w:hAnsi="Times New Roman" w:cs="Times New Roman"/>
        </w:rPr>
        <w:t>Livro</w:t>
      </w:r>
      <w:proofErr w:type="spellEnd"/>
      <w:r w:rsidRPr="004F571E">
        <w:rPr>
          <w:rFonts w:ascii="Times New Roman" w:hAnsi="Times New Roman" w:cs="Times New Roman"/>
        </w:rPr>
        <w:t>:\n");</w:t>
      </w:r>
    </w:p>
    <w:p w14:paraId="71BD2327" w14:textId="77777777" w:rsidR="004F571E" w:rsidRPr="004F571E" w:rsidRDefault="004F571E" w:rsidP="004F571E">
      <w:pPr>
        <w:rPr>
          <w:rFonts w:ascii="Times New Roman" w:hAnsi="Times New Roman" w:cs="Times New Roman"/>
        </w:rPr>
      </w:pPr>
      <w:r w:rsidRPr="004F571E">
        <w:rPr>
          <w:rFonts w:ascii="Times New Roman" w:hAnsi="Times New Roman" w:cs="Times New Roman"/>
        </w:rPr>
        <w:t xml:space="preserve">    </w:t>
      </w:r>
      <w:proofErr w:type="spellStart"/>
      <w:r w:rsidRPr="004F571E">
        <w:rPr>
          <w:rFonts w:ascii="Times New Roman" w:hAnsi="Times New Roman" w:cs="Times New Roman"/>
        </w:rPr>
        <w:t>printf</w:t>
      </w:r>
      <w:proofErr w:type="spellEnd"/>
      <w:r w:rsidRPr="004F571E">
        <w:rPr>
          <w:rFonts w:ascii="Times New Roman" w:hAnsi="Times New Roman" w:cs="Times New Roman"/>
        </w:rPr>
        <w:t>("</w:t>
      </w:r>
      <w:proofErr w:type="spellStart"/>
      <w:r w:rsidRPr="004F571E">
        <w:rPr>
          <w:rFonts w:ascii="Times New Roman" w:hAnsi="Times New Roman" w:cs="Times New Roman"/>
        </w:rPr>
        <w:t>Título</w:t>
      </w:r>
      <w:proofErr w:type="spellEnd"/>
      <w:r w:rsidRPr="004F571E">
        <w:rPr>
          <w:rFonts w:ascii="Times New Roman" w:hAnsi="Times New Roman" w:cs="Times New Roman"/>
        </w:rPr>
        <w:t xml:space="preserve">: %s\n", </w:t>
      </w:r>
      <w:proofErr w:type="spellStart"/>
      <w:r w:rsidRPr="004F571E">
        <w:rPr>
          <w:rFonts w:ascii="Times New Roman" w:hAnsi="Times New Roman" w:cs="Times New Roman"/>
        </w:rPr>
        <w:t>livro.titulo</w:t>
      </w:r>
      <w:proofErr w:type="spellEnd"/>
      <w:r w:rsidRPr="004F571E">
        <w:rPr>
          <w:rFonts w:ascii="Times New Roman" w:hAnsi="Times New Roman" w:cs="Times New Roman"/>
        </w:rPr>
        <w:t>);</w:t>
      </w:r>
    </w:p>
    <w:p w14:paraId="7FFA72E5" w14:textId="77777777" w:rsidR="004F571E" w:rsidRPr="004F571E" w:rsidRDefault="004F571E" w:rsidP="004F571E">
      <w:pPr>
        <w:rPr>
          <w:rFonts w:ascii="Times New Roman" w:hAnsi="Times New Roman" w:cs="Times New Roman"/>
        </w:rPr>
      </w:pPr>
      <w:r w:rsidRPr="004F571E">
        <w:rPr>
          <w:rFonts w:ascii="Times New Roman" w:hAnsi="Times New Roman" w:cs="Times New Roman"/>
        </w:rPr>
        <w:t xml:space="preserve">    </w:t>
      </w:r>
      <w:proofErr w:type="spellStart"/>
      <w:r w:rsidRPr="004F571E">
        <w:rPr>
          <w:rFonts w:ascii="Times New Roman" w:hAnsi="Times New Roman" w:cs="Times New Roman"/>
        </w:rPr>
        <w:t>printf</w:t>
      </w:r>
      <w:proofErr w:type="spellEnd"/>
      <w:r w:rsidRPr="004F571E">
        <w:rPr>
          <w:rFonts w:ascii="Times New Roman" w:hAnsi="Times New Roman" w:cs="Times New Roman"/>
        </w:rPr>
        <w:t xml:space="preserve">("Autor: %s\n", </w:t>
      </w:r>
      <w:proofErr w:type="spellStart"/>
      <w:r w:rsidRPr="004F571E">
        <w:rPr>
          <w:rFonts w:ascii="Times New Roman" w:hAnsi="Times New Roman" w:cs="Times New Roman"/>
        </w:rPr>
        <w:t>livro.autor</w:t>
      </w:r>
      <w:proofErr w:type="spellEnd"/>
      <w:r w:rsidRPr="004F571E">
        <w:rPr>
          <w:rFonts w:ascii="Times New Roman" w:hAnsi="Times New Roman" w:cs="Times New Roman"/>
        </w:rPr>
        <w:t>);</w:t>
      </w:r>
    </w:p>
    <w:p w14:paraId="4616B267" w14:textId="77777777" w:rsidR="004F571E" w:rsidRPr="004F571E" w:rsidRDefault="004F571E" w:rsidP="004F571E">
      <w:pPr>
        <w:rPr>
          <w:rFonts w:ascii="Times New Roman" w:hAnsi="Times New Roman" w:cs="Times New Roman"/>
        </w:rPr>
      </w:pPr>
      <w:r w:rsidRPr="004F571E">
        <w:rPr>
          <w:rFonts w:ascii="Times New Roman" w:hAnsi="Times New Roman" w:cs="Times New Roman"/>
        </w:rPr>
        <w:t xml:space="preserve">    </w:t>
      </w:r>
      <w:proofErr w:type="spellStart"/>
      <w:r w:rsidRPr="004F571E">
        <w:rPr>
          <w:rFonts w:ascii="Times New Roman" w:hAnsi="Times New Roman" w:cs="Times New Roman"/>
        </w:rPr>
        <w:t>printf</w:t>
      </w:r>
      <w:proofErr w:type="spellEnd"/>
      <w:r w:rsidRPr="004F571E">
        <w:rPr>
          <w:rFonts w:ascii="Times New Roman" w:hAnsi="Times New Roman" w:cs="Times New Roman"/>
        </w:rPr>
        <w:t xml:space="preserve">("Ano de </w:t>
      </w:r>
      <w:proofErr w:type="spellStart"/>
      <w:r w:rsidRPr="004F571E">
        <w:rPr>
          <w:rFonts w:ascii="Times New Roman" w:hAnsi="Times New Roman" w:cs="Times New Roman"/>
        </w:rPr>
        <w:t>Publicação</w:t>
      </w:r>
      <w:proofErr w:type="spellEnd"/>
      <w:r w:rsidRPr="004F571E">
        <w:rPr>
          <w:rFonts w:ascii="Times New Roman" w:hAnsi="Times New Roman" w:cs="Times New Roman"/>
        </w:rPr>
        <w:t xml:space="preserve">: %d\n", </w:t>
      </w:r>
      <w:proofErr w:type="spellStart"/>
      <w:r w:rsidRPr="004F571E">
        <w:rPr>
          <w:rFonts w:ascii="Times New Roman" w:hAnsi="Times New Roman" w:cs="Times New Roman"/>
        </w:rPr>
        <w:t>livro.ano_publicacao</w:t>
      </w:r>
      <w:proofErr w:type="spellEnd"/>
      <w:r w:rsidRPr="004F571E">
        <w:rPr>
          <w:rFonts w:ascii="Times New Roman" w:hAnsi="Times New Roman" w:cs="Times New Roman"/>
        </w:rPr>
        <w:t>);</w:t>
      </w:r>
    </w:p>
    <w:p w14:paraId="6FC6F2F4" w14:textId="77777777" w:rsidR="004F571E" w:rsidRPr="004F571E" w:rsidRDefault="004F571E" w:rsidP="004F571E">
      <w:pPr>
        <w:rPr>
          <w:rFonts w:ascii="Times New Roman" w:hAnsi="Times New Roman" w:cs="Times New Roman"/>
        </w:rPr>
      </w:pPr>
    </w:p>
    <w:p w14:paraId="3E637D2B" w14:textId="77777777" w:rsidR="004F571E" w:rsidRPr="004F571E" w:rsidRDefault="004F571E" w:rsidP="004F571E">
      <w:pPr>
        <w:rPr>
          <w:rFonts w:ascii="Times New Roman" w:hAnsi="Times New Roman" w:cs="Times New Roman"/>
        </w:rPr>
      </w:pPr>
      <w:r w:rsidRPr="004F571E">
        <w:rPr>
          <w:rFonts w:ascii="Times New Roman" w:hAnsi="Times New Roman" w:cs="Times New Roman"/>
        </w:rPr>
        <w:t xml:space="preserve">    return 0;</w:t>
      </w:r>
    </w:p>
    <w:p w14:paraId="7CADDF37" w14:textId="09C59E49" w:rsidR="004F571E" w:rsidRDefault="004F571E" w:rsidP="004F571E">
      <w:pPr>
        <w:rPr>
          <w:rFonts w:ascii="Times New Roman" w:hAnsi="Times New Roman" w:cs="Times New Roman"/>
        </w:rPr>
      </w:pPr>
      <w:r w:rsidRPr="004F571E">
        <w:rPr>
          <w:rFonts w:ascii="Times New Roman" w:hAnsi="Times New Roman" w:cs="Times New Roman"/>
        </w:rPr>
        <w:t>}</w:t>
      </w:r>
    </w:p>
    <w:p w14:paraId="3B2990BE" w14:textId="77777777" w:rsidR="004F571E" w:rsidRPr="00782C0F" w:rsidRDefault="004F571E">
      <w:pPr>
        <w:rPr>
          <w:rFonts w:ascii="Times New Roman" w:hAnsi="Times New Roman" w:cs="Times New Roman"/>
        </w:rPr>
      </w:pPr>
    </w:p>
    <w:p w14:paraId="20DD5D30" w14:textId="77777777" w:rsidR="00D43085" w:rsidRPr="00782C0F" w:rsidRDefault="007B63BA">
      <w:pPr>
        <w:pStyle w:val="Ttulo3"/>
        <w:rPr>
          <w:rFonts w:ascii="Times New Roman" w:hAnsi="Times New Roman" w:cs="Times New Roman"/>
          <w:color w:val="auto"/>
        </w:rPr>
      </w:pPr>
      <w:r w:rsidRPr="00782C0F">
        <w:rPr>
          <w:rFonts w:ascii="Times New Roman" w:hAnsi="Times New Roman" w:cs="Times New Roman"/>
          <w:color w:val="auto"/>
        </w:rPr>
        <w:t>Array de Structs</w:t>
      </w:r>
    </w:p>
    <w:p w14:paraId="674CCD4E" w14:textId="77777777" w:rsidR="00D43085" w:rsidRDefault="007B63BA">
      <w:pPr>
        <w:rPr>
          <w:rFonts w:ascii="Times New Roman" w:hAnsi="Times New Roman" w:cs="Times New Roman"/>
        </w:rPr>
      </w:pPr>
      <w:r w:rsidRPr="00782C0F">
        <w:rPr>
          <w:rFonts w:ascii="Times New Roman" w:hAnsi="Times New Roman" w:cs="Times New Roman"/>
        </w:rPr>
        <w:t xml:space="preserve">Crie um vetor de 5 registros da struct `Carro`, contendo `marca`, `modelo` e `ano`. Peça ao usuário para preencher os dados e exiba </w:t>
      </w:r>
      <w:proofErr w:type="spellStart"/>
      <w:r w:rsidRPr="00782C0F">
        <w:rPr>
          <w:rFonts w:ascii="Times New Roman" w:hAnsi="Times New Roman" w:cs="Times New Roman"/>
        </w:rPr>
        <w:t>todos</w:t>
      </w:r>
      <w:proofErr w:type="spellEnd"/>
      <w:r w:rsidRPr="00782C0F">
        <w:rPr>
          <w:rFonts w:ascii="Times New Roman" w:hAnsi="Times New Roman" w:cs="Times New Roman"/>
        </w:rPr>
        <w:t xml:space="preserve"> </w:t>
      </w:r>
      <w:proofErr w:type="spellStart"/>
      <w:r w:rsidRPr="00782C0F">
        <w:rPr>
          <w:rFonts w:ascii="Times New Roman" w:hAnsi="Times New Roman" w:cs="Times New Roman"/>
        </w:rPr>
        <w:t>os</w:t>
      </w:r>
      <w:proofErr w:type="spellEnd"/>
      <w:r w:rsidRPr="00782C0F">
        <w:rPr>
          <w:rFonts w:ascii="Times New Roman" w:hAnsi="Times New Roman" w:cs="Times New Roman"/>
        </w:rPr>
        <w:t xml:space="preserve"> </w:t>
      </w:r>
      <w:proofErr w:type="spellStart"/>
      <w:r w:rsidRPr="00782C0F">
        <w:rPr>
          <w:rFonts w:ascii="Times New Roman" w:hAnsi="Times New Roman" w:cs="Times New Roman"/>
        </w:rPr>
        <w:t>carros</w:t>
      </w:r>
      <w:proofErr w:type="spellEnd"/>
      <w:r w:rsidRPr="00782C0F">
        <w:rPr>
          <w:rFonts w:ascii="Times New Roman" w:hAnsi="Times New Roman" w:cs="Times New Roman"/>
        </w:rPr>
        <w:t xml:space="preserve"> </w:t>
      </w:r>
      <w:proofErr w:type="spellStart"/>
      <w:r w:rsidRPr="00782C0F">
        <w:rPr>
          <w:rFonts w:ascii="Times New Roman" w:hAnsi="Times New Roman" w:cs="Times New Roman"/>
        </w:rPr>
        <w:t>cadastrados</w:t>
      </w:r>
      <w:proofErr w:type="spellEnd"/>
      <w:r w:rsidRPr="00782C0F">
        <w:rPr>
          <w:rFonts w:ascii="Times New Roman" w:hAnsi="Times New Roman" w:cs="Times New Roman"/>
        </w:rPr>
        <w:t>.</w:t>
      </w:r>
    </w:p>
    <w:p w14:paraId="21A69760" w14:textId="77777777" w:rsidR="000754E7" w:rsidRDefault="000754E7">
      <w:pPr>
        <w:rPr>
          <w:rFonts w:ascii="Times New Roman" w:hAnsi="Times New Roman" w:cs="Times New Roman"/>
        </w:rPr>
      </w:pPr>
    </w:p>
    <w:p w14:paraId="027CE91A" w14:textId="77777777" w:rsidR="00B70BDE" w:rsidRPr="00B70BDE" w:rsidRDefault="00B70BDE" w:rsidP="00B70BDE">
      <w:pPr>
        <w:rPr>
          <w:rFonts w:ascii="Times New Roman" w:hAnsi="Times New Roman" w:cs="Times New Roman"/>
        </w:rPr>
      </w:pPr>
      <w:r w:rsidRPr="00B70BDE">
        <w:rPr>
          <w:rFonts w:ascii="Times New Roman" w:hAnsi="Times New Roman" w:cs="Times New Roman"/>
        </w:rPr>
        <w:t>#include &lt;</w:t>
      </w:r>
      <w:proofErr w:type="spellStart"/>
      <w:r w:rsidRPr="00B70BDE">
        <w:rPr>
          <w:rFonts w:ascii="Times New Roman" w:hAnsi="Times New Roman" w:cs="Times New Roman"/>
        </w:rPr>
        <w:t>stdio.h</w:t>
      </w:r>
      <w:proofErr w:type="spellEnd"/>
      <w:r w:rsidRPr="00B70BDE">
        <w:rPr>
          <w:rFonts w:ascii="Times New Roman" w:hAnsi="Times New Roman" w:cs="Times New Roman"/>
        </w:rPr>
        <w:t>&gt;</w:t>
      </w:r>
    </w:p>
    <w:p w14:paraId="0D0732C3" w14:textId="77777777" w:rsidR="00B70BDE" w:rsidRPr="00B70BDE" w:rsidRDefault="00B70BDE" w:rsidP="00B70BDE">
      <w:pPr>
        <w:rPr>
          <w:rFonts w:ascii="Times New Roman" w:hAnsi="Times New Roman" w:cs="Times New Roman"/>
        </w:rPr>
      </w:pPr>
      <w:r w:rsidRPr="00B70BDE">
        <w:rPr>
          <w:rFonts w:ascii="Times New Roman" w:hAnsi="Times New Roman" w:cs="Times New Roman"/>
        </w:rPr>
        <w:t>#include &lt;</w:t>
      </w:r>
      <w:proofErr w:type="spellStart"/>
      <w:r w:rsidRPr="00B70BDE">
        <w:rPr>
          <w:rFonts w:ascii="Times New Roman" w:hAnsi="Times New Roman" w:cs="Times New Roman"/>
        </w:rPr>
        <w:t>string.h</w:t>
      </w:r>
      <w:proofErr w:type="spellEnd"/>
      <w:r w:rsidRPr="00B70BDE">
        <w:rPr>
          <w:rFonts w:ascii="Times New Roman" w:hAnsi="Times New Roman" w:cs="Times New Roman"/>
        </w:rPr>
        <w:t>&gt;</w:t>
      </w:r>
    </w:p>
    <w:p w14:paraId="68330BAD" w14:textId="77777777" w:rsidR="00B70BDE" w:rsidRPr="00B70BDE" w:rsidRDefault="00B70BDE" w:rsidP="00B70BDE">
      <w:pPr>
        <w:rPr>
          <w:rFonts w:ascii="Times New Roman" w:hAnsi="Times New Roman" w:cs="Times New Roman"/>
        </w:rPr>
      </w:pPr>
      <w:r w:rsidRPr="00B70BDE">
        <w:rPr>
          <w:rFonts w:ascii="Times New Roman" w:hAnsi="Times New Roman" w:cs="Times New Roman"/>
        </w:rPr>
        <w:t>#include &lt;</w:t>
      </w:r>
      <w:proofErr w:type="spellStart"/>
      <w:r w:rsidRPr="00B70BDE">
        <w:rPr>
          <w:rFonts w:ascii="Times New Roman" w:hAnsi="Times New Roman" w:cs="Times New Roman"/>
        </w:rPr>
        <w:t>locale.h</w:t>
      </w:r>
      <w:proofErr w:type="spellEnd"/>
      <w:r w:rsidRPr="00B70BDE">
        <w:rPr>
          <w:rFonts w:ascii="Times New Roman" w:hAnsi="Times New Roman" w:cs="Times New Roman"/>
        </w:rPr>
        <w:t>&gt;</w:t>
      </w:r>
    </w:p>
    <w:p w14:paraId="0953DC76" w14:textId="77777777" w:rsidR="00B70BDE" w:rsidRPr="00B70BDE" w:rsidRDefault="00B70BDE" w:rsidP="00B70BDE">
      <w:pPr>
        <w:rPr>
          <w:rFonts w:ascii="Times New Roman" w:hAnsi="Times New Roman" w:cs="Times New Roman"/>
        </w:rPr>
      </w:pPr>
    </w:p>
    <w:p w14:paraId="713D3F48" w14:textId="77777777" w:rsidR="00B70BDE" w:rsidRPr="00B70BDE" w:rsidRDefault="00B70BDE" w:rsidP="00B70BDE">
      <w:pPr>
        <w:rPr>
          <w:rFonts w:ascii="Times New Roman" w:hAnsi="Times New Roman" w:cs="Times New Roman"/>
        </w:rPr>
      </w:pPr>
      <w:r w:rsidRPr="00B70BDE">
        <w:rPr>
          <w:rFonts w:ascii="Times New Roman" w:hAnsi="Times New Roman" w:cs="Times New Roman"/>
        </w:rPr>
        <w:t xml:space="preserve">struct </w:t>
      </w:r>
      <w:proofErr w:type="spellStart"/>
      <w:r w:rsidRPr="00B70BDE">
        <w:rPr>
          <w:rFonts w:ascii="Times New Roman" w:hAnsi="Times New Roman" w:cs="Times New Roman"/>
        </w:rPr>
        <w:t>Carro</w:t>
      </w:r>
      <w:proofErr w:type="spellEnd"/>
      <w:r w:rsidRPr="00B70BDE">
        <w:rPr>
          <w:rFonts w:ascii="Times New Roman" w:hAnsi="Times New Roman" w:cs="Times New Roman"/>
        </w:rPr>
        <w:t xml:space="preserve"> {</w:t>
      </w:r>
    </w:p>
    <w:p w14:paraId="55B191A2" w14:textId="77777777" w:rsidR="00B70BDE" w:rsidRPr="00B70BDE" w:rsidRDefault="00B70BDE" w:rsidP="00B70BDE">
      <w:pPr>
        <w:rPr>
          <w:rFonts w:ascii="Times New Roman" w:hAnsi="Times New Roman" w:cs="Times New Roman"/>
        </w:rPr>
      </w:pPr>
      <w:r w:rsidRPr="00B70BDE">
        <w:rPr>
          <w:rFonts w:ascii="Times New Roman" w:hAnsi="Times New Roman" w:cs="Times New Roman"/>
        </w:rPr>
        <w:t xml:space="preserve">    char </w:t>
      </w:r>
      <w:proofErr w:type="spellStart"/>
      <w:r w:rsidRPr="00B70BDE">
        <w:rPr>
          <w:rFonts w:ascii="Times New Roman" w:hAnsi="Times New Roman" w:cs="Times New Roman"/>
        </w:rPr>
        <w:t>marca</w:t>
      </w:r>
      <w:proofErr w:type="spellEnd"/>
      <w:r w:rsidRPr="00B70BDE">
        <w:rPr>
          <w:rFonts w:ascii="Times New Roman" w:hAnsi="Times New Roman" w:cs="Times New Roman"/>
        </w:rPr>
        <w:t>[50];</w:t>
      </w:r>
    </w:p>
    <w:p w14:paraId="182CE406" w14:textId="77777777" w:rsidR="00B70BDE" w:rsidRPr="00B70BDE" w:rsidRDefault="00B70BDE" w:rsidP="00B70BDE">
      <w:pPr>
        <w:rPr>
          <w:rFonts w:ascii="Times New Roman" w:hAnsi="Times New Roman" w:cs="Times New Roman"/>
        </w:rPr>
      </w:pPr>
      <w:r w:rsidRPr="00B70BDE">
        <w:rPr>
          <w:rFonts w:ascii="Times New Roman" w:hAnsi="Times New Roman" w:cs="Times New Roman"/>
        </w:rPr>
        <w:t xml:space="preserve">    char </w:t>
      </w:r>
      <w:proofErr w:type="spellStart"/>
      <w:r w:rsidRPr="00B70BDE">
        <w:rPr>
          <w:rFonts w:ascii="Times New Roman" w:hAnsi="Times New Roman" w:cs="Times New Roman"/>
        </w:rPr>
        <w:t>modelo</w:t>
      </w:r>
      <w:proofErr w:type="spellEnd"/>
      <w:r w:rsidRPr="00B70BDE">
        <w:rPr>
          <w:rFonts w:ascii="Times New Roman" w:hAnsi="Times New Roman" w:cs="Times New Roman"/>
        </w:rPr>
        <w:t>[50];</w:t>
      </w:r>
    </w:p>
    <w:p w14:paraId="0D346A70" w14:textId="77777777" w:rsidR="00B70BDE" w:rsidRPr="00B70BDE" w:rsidRDefault="00B70BDE" w:rsidP="00B70BDE">
      <w:pPr>
        <w:rPr>
          <w:rFonts w:ascii="Times New Roman" w:hAnsi="Times New Roman" w:cs="Times New Roman"/>
        </w:rPr>
      </w:pPr>
      <w:r w:rsidRPr="00B70BDE">
        <w:rPr>
          <w:rFonts w:ascii="Times New Roman" w:hAnsi="Times New Roman" w:cs="Times New Roman"/>
        </w:rPr>
        <w:t xml:space="preserve">    int </w:t>
      </w:r>
      <w:proofErr w:type="spellStart"/>
      <w:r w:rsidRPr="00B70BDE">
        <w:rPr>
          <w:rFonts w:ascii="Times New Roman" w:hAnsi="Times New Roman" w:cs="Times New Roman"/>
        </w:rPr>
        <w:t>ano</w:t>
      </w:r>
      <w:proofErr w:type="spellEnd"/>
      <w:r w:rsidRPr="00B70BDE">
        <w:rPr>
          <w:rFonts w:ascii="Times New Roman" w:hAnsi="Times New Roman" w:cs="Times New Roman"/>
        </w:rPr>
        <w:t>;</w:t>
      </w:r>
    </w:p>
    <w:p w14:paraId="2EE3FD44" w14:textId="77777777" w:rsidR="00B70BDE" w:rsidRPr="00B70BDE" w:rsidRDefault="00B70BDE" w:rsidP="00B70BDE">
      <w:pPr>
        <w:rPr>
          <w:rFonts w:ascii="Times New Roman" w:hAnsi="Times New Roman" w:cs="Times New Roman"/>
        </w:rPr>
      </w:pPr>
      <w:r w:rsidRPr="00B70BDE">
        <w:rPr>
          <w:rFonts w:ascii="Times New Roman" w:hAnsi="Times New Roman" w:cs="Times New Roman"/>
        </w:rPr>
        <w:t>};</w:t>
      </w:r>
    </w:p>
    <w:p w14:paraId="7B77E47A" w14:textId="77777777" w:rsidR="00B70BDE" w:rsidRPr="00B70BDE" w:rsidRDefault="00B70BDE" w:rsidP="00B70BDE">
      <w:pPr>
        <w:rPr>
          <w:rFonts w:ascii="Times New Roman" w:hAnsi="Times New Roman" w:cs="Times New Roman"/>
        </w:rPr>
      </w:pPr>
    </w:p>
    <w:p w14:paraId="4185272A" w14:textId="77777777" w:rsidR="00B70BDE" w:rsidRPr="00B70BDE" w:rsidRDefault="00B70BDE" w:rsidP="00B70BDE">
      <w:pPr>
        <w:rPr>
          <w:rFonts w:ascii="Times New Roman" w:hAnsi="Times New Roman" w:cs="Times New Roman"/>
        </w:rPr>
      </w:pPr>
      <w:r w:rsidRPr="00B70BDE">
        <w:rPr>
          <w:rFonts w:ascii="Times New Roman" w:hAnsi="Times New Roman" w:cs="Times New Roman"/>
        </w:rPr>
        <w:t>int main() {</w:t>
      </w:r>
    </w:p>
    <w:p w14:paraId="2C3C4010" w14:textId="77777777" w:rsidR="00B70BDE" w:rsidRPr="00B70BDE" w:rsidRDefault="00B70BDE" w:rsidP="00B70BDE">
      <w:pPr>
        <w:rPr>
          <w:rFonts w:ascii="Times New Roman" w:hAnsi="Times New Roman" w:cs="Times New Roman"/>
        </w:rPr>
      </w:pPr>
      <w:r w:rsidRPr="00B70BDE">
        <w:rPr>
          <w:rFonts w:ascii="Times New Roman" w:hAnsi="Times New Roman" w:cs="Times New Roman"/>
        </w:rPr>
        <w:t xml:space="preserve">    </w:t>
      </w:r>
      <w:proofErr w:type="spellStart"/>
      <w:r w:rsidRPr="00B70BDE">
        <w:rPr>
          <w:rFonts w:ascii="Times New Roman" w:hAnsi="Times New Roman" w:cs="Times New Roman"/>
        </w:rPr>
        <w:t>setlocale</w:t>
      </w:r>
      <w:proofErr w:type="spellEnd"/>
      <w:r w:rsidRPr="00B70BDE">
        <w:rPr>
          <w:rFonts w:ascii="Times New Roman" w:hAnsi="Times New Roman" w:cs="Times New Roman"/>
        </w:rPr>
        <w:t>(LC_ALL, "</w:t>
      </w:r>
      <w:proofErr w:type="spellStart"/>
      <w:r w:rsidRPr="00B70BDE">
        <w:rPr>
          <w:rFonts w:ascii="Times New Roman" w:hAnsi="Times New Roman" w:cs="Times New Roman"/>
        </w:rPr>
        <w:t>portuguese</w:t>
      </w:r>
      <w:proofErr w:type="spellEnd"/>
      <w:r w:rsidRPr="00B70BDE">
        <w:rPr>
          <w:rFonts w:ascii="Times New Roman" w:hAnsi="Times New Roman" w:cs="Times New Roman"/>
        </w:rPr>
        <w:t>");</w:t>
      </w:r>
    </w:p>
    <w:p w14:paraId="1E727C6F" w14:textId="77777777" w:rsidR="00B70BDE" w:rsidRPr="00B70BDE" w:rsidRDefault="00B70BDE" w:rsidP="00B70BDE">
      <w:pPr>
        <w:rPr>
          <w:rFonts w:ascii="Times New Roman" w:hAnsi="Times New Roman" w:cs="Times New Roman"/>
        </w:rPr>
      </w:pPr>
      <w:r w:rsidRPr="00B70BDE">
        <w:rPr>
          <w:rFonts w:ascii="Times New Roman" w:hAnsi="Times New Roman" w:cs="Times New Roman"/>
        </w:rPr>
        <w:t xml:space="preserve">    struct </w:t>
      </w:r>
      <w:proofErr w:type="spellStart"/>
      <w:r w:rsidRPr="00B70BDE">
        <w:rPr>
          <w:rFonts w:ascii="Times New Roman" w:hAnsi="Times New Roman" w:cs="Times New Roman"/>
        </w:rPr>
        <w:t>Carro</w:t>
      </w:r>
      <w:proofErr w:type="spellEnd"/>
      <w:r w:rsidRPr="00B70BDE">
        <w:rPr>
          <w:rFonts w:ascii="Times New Roman" w:hAnsi="Times New Roman" w:cs="Times New Roman"/>
        </w:rPr>
        <w:t xml:space="preserve"> </w:t>
      </w:r>
      <w:proofErr w:type="spellStart"/>
      <w:r w:rsidRPr="00B70BDE">
        <w:rPr>
          <w:rFonts w:ascii="Times New Roman" w:hAnsi="Times New Roman" w:cs="Times New Roman"/>
        </w:rPr>
        <w:t>carros</w:t>
      </w:r>
      <w:proofErr w:type="spellEnd"/>
      <w:r w:rsidRPr="00B70BDE">
        <w:rPr>
          <w:rFonts w:ascii="Times New Roman" w:hAnsi="Times New Roman" w:cs="Times New Roman"/>
        </w:rPr>
        <w:t>[5];</w:t>
      </w:r>
    </w:p>
    <w:p w14:paraId="291C60E7" w14:textId="77777777" w:rsidR="00B70BDE" w:rsidRPr="00B70BDE" w:rsidRDefault="00B70BDE" w:rsidP="00B70BDE">
      <w:pPr>
        <w:rPr>
          <w:rFonts w:ascii="Times New Roman" w:hAnsi="Times New Roman" w:cs="Times New Roman"/>
        </w:rPr>
      </w:pPr>
    </w:p>
    <w:p w14:paraId="40BE48B2" w14:textId="77777777" w:rsidR="00B70BDE" w:rsidRPr="00B70BDE" w:rsidRDefault="00B70BDE" w:rsidP="00B70BDE">
      <w:pPr>
        <w:rPr>
          <w:rFonts w:ascii="Times New Roman" w:hAnsi="Times New Roman" w:cs="Times New Roman"/>
        </w:rPr>
      </w:pPr>
      <w:r w:rsidRPr="00B70BDE">
        <w:rPr>
          <w:rFonts w:ascii="Times New Roman" w:hAnsi="Times New Roman" w:cs="Times New Roman"/>
        </w:rPr>
        <w:t xml:space="preserve">    for (int </w:t>
      </w:r>
      <w:proofErr w:type="spellStart"/>
      <w:r w:rsidRPr="00B70BDE">
        <w:rPr>
          <w:rFonts w:ascii="Times New Roman" w:hAnsi="Times New Roman" w:cs="Times New Roman"/>
        </w:rPr>
        <w:t>i</w:t>
      </w:r>
      <w:proofErr w:type="spellEnd"/>
      <w:r w:rsidRPr="00B70BDE">
        <w:rPr>
          <w:rFonts w:ascii="Times New Roman" w:hAnsi="Times New Roman" w:cs="Times New Roman"/>
        </w:rPr>
        <w:t xml:space="preserve"> = 0; </w:t>
      </w:r>
      <w:proofErr w:type="spellStart"/>
      <w:r w:rsidRPr="00B70BDE">
        <w:rPr>
          <w:rFonts w:ascii="Times New Roman" w:hAnsi="Times New Roman" w:cs="Times New Roman"/>
        </w:rPr>
        <w:t>i</w:t>
      </w:r>
      <w:proofErr w:type="spellEnd"/>
      <w:r w:rsidRPr="00B70BDE">
        <w:rPr>
          <w:rFonts w:ascii="Times New Roman" w:hAnsi="Times New Roman" w:cs="Times New Roman"/>
        </w:rPr>
        <w:t xml:space="preserve"> &lt; 5; </w:t>
      </w:r>
      <w:proofErr w:type="spellStart"/>
      <w:r w:rsidRPr="00B70BDE">
        <w:rPr>
          <w:rFonts w:ascii="Times New Roman" w:hAnsi="Times New Roman" w:cs="Times New Roman"/>
        </w:rPr>
        <w:t>i</w:t>
      </w:r>
      <w:proofErr w:type="spellEnd"/>
      <w:r w:rsidRPr="00B70BDE">
        <w:rPr>
          <w:rFonts w:ascii="Times New Roman" w:hAnsi="Times New Roman" w:cs="Times New Roman"/>
        </w:rPr>
        <w:t>++) {</w:t>
      </w:r>
    </w:p>
    <w:p w14:paraId="5EF7B924" w14:textId="77777777" w:rsidR="00B70BDE" w:rsidRPr="00B70BDE" w:rsidRDefault="00B70BDE" w:rsidP="00B70BDE">
      <w:pPr>
        <w:rPr>
          <w:rFonts w:ascii="Times New Roman" w:hAnsi="Times New Roman" w:cs="Times New Roman"/>
        </w:rPr>
      </w:pPr>
      <w:r w:rsidRPr="00B70BDE">
        <w:rPr>
          <w:rFonts w:ascii="Times New Roman" w:hAnsi="Times New Roman" w:cs="Times New Roman"/>
        </w:rPr>
        <w:t xml:space="preserve">        </w:t>
      </w:r>
      <w:proofErr w:type="spellStart"/>
      <w:r w:rsidRPr="00B70BDE">
        <w:rPr>
          <w:rFonts w:ascii="Times New Roman" w:hAnsi="Times New Roman" w:cs="Times New Roman"/>
        </w:rPr>
        <w:t>printf</w:t>
      </w:r>
      <w:proofErr w:type="spellEnd"/>
      <w:r w:rsidRPr="00B70BDE">
        <w:rPr>
          <w:rFonts w:ascii="Times New Roman" w:hAnsi="Times New Roman" w:cs="Times New Roman"/>
        </w:rPr>
        <w:t>("\</w:t>
      </w:r>
      <w:proofErr w:type="spellStart"/>
      <w:r w:rsidRPr="00B70BDE">
        <w:rPr>
          <w:rFonts w:ascii="Times New Roman" w:hAnsi="Times New Roman" w:cs="Times New Roman"/>
        </w:rPr>
        <w:t>nCadastro</w:t>
      </w:r>
      <w:proofErr w:type="spellEnd"/>
      <w:r w:rsidRPr="00B70BDE">
        <w:rPr>
          <w:rFonts w:ascii="Times New Roman" w:hAnsi="Times New Roman" w:cs="Times New Roman"/>
        </w:rPr>
        <w:t xml:space="preserve"> do </w:t>
      </w:r>
      <w:proofErr w:type="spellStart"/>
      <w:r w:rsidRPr="00B70BDE">
        <w:rPr>
          <w:rFonts w:ascii="Times New Roman" w:hAnsi="Times New Roman" w:cs="Times New Roman"/>
        </w:rPr>
        <w:t>Carro</w:t>
      </w:r>
      <w:proofErr w:type="spellEnd"/>
      <w:r w:rsidRPr="00B70BDE">
        <w:rPr>
          <w:rFonts w:ascii="Times New Roman" w:hAnsi="Times New Roman" w:cs="Times New Roman"/>
        </w:rPr>
        <w:t xml:space="preserve"> %d:\n", </w:t>
      </w:r>
      <w:proofErr w:type="spellStart"/>
      <w:r w:rsidRPr="00B70BDE">
        <w:rPr>
          <w:rFonts w:ascii="Times New Roman" w:hAnsi="Times New Roman" w:cs="Times New Roman"/>
        </w:rPr>
        <w:t>i</w:t>
      </w:r>
      <w:proofErr w:type="spellEnd"/>
      <w:r w:rsidRPr="00B70BDE">
        <w:rPr>
          <w:rFonts w:ascii="Times New Roman" w:hAnsi="Times New Roman" w:cs="Times New Roman"/>
        </w:rPr>
        <w:t xml:space="preserve"> + 1);</w:t>
      </w:r>
    </w:p>
    <w:p w14:paraId="60868A2B" w14:textId="77777777" w:rsidR="00B70BDE" w:rsidRPr="00B70BDE" w:rsidRDefault="00B70BDE" w:rsidP="00B70BDE">
      <w:pPr>
        <w:rPr>
          <w:rFonts w:ascii="Times New Roman" w:hAnsi="Times New Roman" w:cs="Times New Roman"/>
        </w:rPr>
      </w:pPr>
    </w:p>
    <w:p w14:paraId="246F89A3" w14:textId="77777777" w:rsidR="00B70BDE" w:rsidRPr="00B70BDE" w:rsidRDefault="00B70BDE" w:rsidP="00B70BDE">
      <w:pPr>
        <w:rPr>
          <w:rFonts w:ascii="Times New Roman" w:hAnsi="Times New Roman" w:cs="Times New Roman"/>
        </w:rPr>
      </w:pPr>
      <w:r w:rsidRPr="00B70BDE">
        <w:rPr>
          <w:rFonts w:ascii="Times New Roman" w:hAnsi="Times New Roman" w:cs="Times New Roman"/>
        </w:rPr>
        <w:t xml:space="preserve">        </w:t>
      </w:r>
      <w:proofErr w:type="spellStart"/>
      <w:r w:rsidRPr="00B70BDE">
        <w:rPr>
          <w:rFonts w:ascii="Times New Roman" w:hAnsi="Times New Roman" w:cs="Times New Roman"/>
        </w:rPr>
        <w:t>printf</w:t>
      </w:r>
      <w:proofErr w:type="spellEnd"/>
      <w:r w:rsidRPr="00B70BDE">
        <w:rPr>
          <w:rFonts w:ascii="Times New Roman" w:hAnsi="Times New Roman" w:cs="Times New Roman"/>
        </w:rPr>
        <w:t>("</w:t>
      </w:r>
      <w:proofErr w:type="spellStart"/>
      <w:r w:rsidRPr="00B70BDE">
        <w:rPr>
          <w:rFonts w:ascii="Times New Roman" w:hAnsi="Times New Roman" w:cs="Times New Roman"/>
        </w:rPr>
        <w:t>Digite</w:t>
      </w:r>
      <w:proofErr w:type="spellEnd"/>
      <w:r w:rsidRPr="00B70BDE">
        <w:rPr>
          <w:rFonts w:ascii="Times New Roman" w:hAnsi="Times New Roman" w:cs="Times New Roman"/>
        </w:rPr>
        <w:t xml:space="preserve"> a </w:t>
      </w:r>
      <w:proofErr w:type="spellStart"/>
      <w:r w:rsidRPr="00B70BDE">
        <w:rPr>
          <w:rFonts w:ascii="Times New Roman" w:hAnsi="Times New Roman" w:cs="Times New Roman"/>
        </w:rPr>
        <w:t>marca</w:t>
      </w:r>
      <w:proofErr w:type="spellEnd"/>
      <w:r w:rsidRPr="00B70BDE">
        <w:rPr>
          <w:rFonts w:ascii="Times New Roman" w:hAnsi="Times New Roman" w:cs="Times New Roman"/>
        </w:rPr>
        <w:t xml:space="preserve"> do </w:t>
      </w:r>
      <w:proofErr w:type="spellStart"/>
      <w:r w:rsidRPr="00B70BDE">
        <w:rPr>
          <w:rFonts w:ascii="Times New Roman" w:hAnsi="Times New Roman" w:cs="Times New Roman"/>
        </w:rPr>
        <w:t>carro</w:t>
      </w:r>
      <w:proofErr w:type="spellEnd"/>
      <w:r w:rsidRPr="00B70BDE">
        <w:rPr>
          <w:rFonts w:ascii="Times New Roman" w:hAnsi="Times New Roman" w:cs="Times New Roman"/>
        </w:rPr>
        <w:t>: ");</w:t>
      </w:r>
    </w:p>
    <w:p w14:paraId="65FFE8E9" w14:textId="77777777" w:rsidR="00B70BDE" w:rsidRPr="00B70BDE" w:rsidRDefault="00B70BDE" w:rsidP="00B70BDE">
      <w:pPr>
        <w:rPr>
          <w:rFonts w:ascii="Times New Roman" w:hAnsi="Times New Roman" w:cs="Times New Roman"/>
        </w:rPr>
      </w:pPr>
      <w:r w:rsidRPr="00B70BDE">
        <w:rPr>
          <w:rFonts w:ascii="Times New Roman" w:hAnsi="Times New Roman" w:cs="Times New Roman"/>
        </w:rPr>
        <w:t xml:space="preserve">        </w:t>
      </w:r>
      <w:proofErr w:type="spellStart"/>
      <w:r w:rsidRPr="00B70BDE">
        <w:rPr>
          <w:rFonts w:ascii="Times New Roman" w:hAnsi="Times New Roman" w:cs="Times New Roman"/>
        </w:rPr>
        <w:t>fgets</w:t>
      </w:r>
      <w:proofErr w:type="spellEnd"/>
      <w:r w:rsidRPr="00B70BDE">
        <w:rPr>
          <w:rFonts w:ascii="Times New Roman" w:hAnsi="Times New Roman" w:cs="Times New Roman"/>
        </w:rPr>
        <w:t>(</w:t>
      </w:r>
      <w:proofErr w:type="spellStart"/>
      <w:r w:rsidRPr="00B70BDE">
        <w:rPr>
          <w:rFonts w:ascii="Times New Roman" w:hAnsi="Times New Roman" w:cs="Times New Roman"/>
        </w:rPr>
        <w:t>carros</w:t>
      </w:r>
      <w:proofErr w:type="spellEnd"/>
      <w:r w:rsidRPr="00B70BDE">
        <w:rPr>
          <w:rFonts w:ascii="Times New Roman" w:hAnsi="Times New Roman" w:cs="Times New Roman"/>
        </w:rPr>
        <w:t>[</w:t>
      </w:r>
      <w:proofErr w:type="spellStart"/>
      <w:r w:rsidRPr="00B70BDE">
        <w:rPr>
          <w:rFonts w:ascii="Times New Roman" w:hAnsi="Times New Roman" w:cs="Times New Roman"/>
        </w:rPr>
        <w:t>i</w:t>
      </w:r>
      <w:proofErr w:type="spellEnd"/>
      <w:r w:rsidRPr="00B70BDE">
        <w:rPr>
          <w:rFonts w:ascii="Times New Roman" w:hAnsi="Times New Roman" w:cs="Times New Roman"/>
        </w:rPr>
        <w:t>].</w:t>
      </w:r>
      <w:proofErr w:type="spellStart"/>
      <w:r w:rsidRPr="00B70BDE">
        <w:rPr>
          <w:rFonts w:ascii="Times New Roman" w:hAnsi="Times New Roman" w:cs="Times New Roman"/>
        </w:rPr>
        <w:t>marca</w:t>
      </w:r>
      <w:proofErr w:type="spellEnd"/>
      <w:r w:rsidRPr="00B70BDE">
        <w:rPr>
          <w:rFonts w:ascii="Times New Roman" w:hAnsi="Times New Roman" w:cs="Times New Roman"/>
        </w:rPr>
        <w:t xml:space="preserve">, </w:t>
      </w:r>
      <w:proofErr w:type="spellStart"/>
      <w:r w:rsidRPr="00B70BDE">
        <w:rPr>
          <w:rFonts w:ascii="Times New Roman" w:hAnsi="Times New Roman" w:cs="Times New Roman"/>
        </w:rPr>
        <w:t>sizeof</w:t>
      </w:r>
      <w:proofErr w:type="spellEnd"/>
      <w:r w:rsidRPr="00B70BDE">
        <w:rPr>
          <w:rFonts w:ascii="Times New Roman" w:hAnsi="Times New Roman" w:cs="Times New Roman"/>
        </w:rPr>
        <w:t>(</w:t>
      </w:r>
      <w:proofErr w:type="spellStart"/>
      <w:r w:rsidRPr="00B70BDE">
        <w:rPr>
          <w:rFonts w:ascii="Times New Roman" w:hAnsi="Times New Roman" w:cs="Times New Roman"/>
        </w:rPr>
        <w:t>carros</w:t>
      </w:r>
      <w:proofErr w:type="spellEnd"/>
      <w:r w:rsidRPr="00B70BDE">
        <w:rPr>
          <w:rFonts w:ascii="Times New Roman" w:hAnsi="Times New Roman" w:cs="Times New Roman"/>
        </w:rPr>
        <w:t>[</w:t>
      </w:r>
      <w:proofErr w:type="spellStart"/>
      <w:r w:rsidRPr="00B70BDE">
        <w:rPr>
          <w:rFonts w:ascii="Times New Roman" w:hAnsi="Times New Roman" w:cs="Times New Roman"/>
        </w:rPr>
        <w:t>i</w:t>
      </w:r>
      <w:proofErr w:type="spellEnd"/>
      <w:r w:rsidRPr="00B70BDE">
        <w:rPr>
          <w:rFonts w:ascii="Times New Roman" w:hAnsi="Times New Roman" w:cs="Times New Roman"/>
        </w:rPr>
        <w:t>].</w:t>
      </w:r>
      <w:proofErr w:type="spellStart"/>
      <w:r w:rsidRPr="00B70BDE">
        <w:rPr>
          <w:rFonts w:ascii="Times New Roman" w:hAnsi="Times New Roman" w:cs="Times New Roman"/>
        </w:rPr>
        <w:t>marca</w:t>
      </w:r>
      <w:proofErr w:type="spellEnd"/>
      <w:r w:rsidRPr="00B70BDE">
        <w:rPr>
          <w:rFonts w:ascii="Times New Roman" w:hAnsi="Times New Roman" w:cs="Times New Roman"/>
        </w:rPr>
        <w:t>), stdin);</w:t>
      </w:r>
    </w:p>
    <w:p w14:paraId="2597236A" w14:textId="77777777" w:rsidR="00B70BDE" w:rsidRPr="00B70BDE" w:rsidRDefault="00B70BDE" w:rsidP="00B70BDE">
      <w:pPr>
        <w:rPr>
          <w:rFonts w:ascii="Times New Roman" w:hAnsi="Times New Roman" w:cs="Times New Roman"/>
        </w:rPr>
      </w:pPr>
      <w:r w:rsidRPr="00B70BDE">
        <w:rPr>
          <w:rFonts w:ascii="Times New Roman" w:hAnsi="Times New Roman" w:cs="Times New Roman"/>
        </w:rPr>
        <w:t xml:space="preserve">        </w:t>
      </w:r>
      <w:proofErr w:type="spellStart"/>
      <w:r w:rsidRPr="00B70BDE">
        <w:rPr>
          <w:rFonts w:ascii="Times New Roman" w:hAnsi="Times New Roman" w:cs="Times New Roman"/>
        </w:rPr>
        <w:t>carros</w:t>
      </w:r>
      <w:proofErr w:type="spellEnd"/>
      <w:r w:rsidRPr="00B70BDE">
        <w:rPr>
          <w:rFonts w:ascii="Times New Roman" w:hAnsi="Times New Roman" w:cs="Times New Roman"/>
        </w:rPr>
        <w:t>[</w:t>
      </w:r>
      <w:proofErr w:type="spellStart"/>
      <w:r w:rsidRPr="00B70BDE">
        <w:rPr>
          <w:rFonts w:ascii="Times New Roman" w:hAnsi="Times New Roman" w:cs="Times New Roman"/>
        </w:rPr>
        <w:t>i</w:t>
      </w:r>
      <w:proofErr w:type="spellEnd"/>
      <w:r w:rsidRPr="00B70BDE">
        <w:rPr>
          <w:rFonts w:ascii="Times New Roman" w:hAnsi="Times New Roman" w:cs="Times New Roman"/>
        </w:rPr>
        <w:t>].</w:t>
      </w:r>
      <w:proofErr w:type="spellStart"/>
      <w:r w:rsidRPr="00B70BDE">
        <w:rPr>
          <w:rFonts w:ascii="Times New Roman" w:hAnsi="Times New Roman" w:cs="Times New Roman"/>
        </w:rPr>
        <w:t>marca</w:t>
      </w:r>
      <w:proofErr w:type="spellEnd"/>
      <w:r w:rsidRPr="00B70BDE">
        <w:rPr>
          <w:rFonts w:ascii="Times New Roman" w:hAnsi="Times New Roman" w:cs="Times New Roman"/>
        </w:rPr>
        <w:t>[</w:t>
      </w:r>
      <w:proofErr w:type="spellStart"/>
      <w:r w:rsidRPr="00B70BDE">
        <w:rPr>
          <w:rFonts w:ascii="Times New Roman" w:hAnsi="Times New Roman" w:cs="Times New Roman"/>
        </w:rPr>
        <w:t>strcspn</w:t>
      </w:r>
      <w:proofErr w:type="spellEnd"/>
      <w:r w:rsidRPr="00B70BDE">
        <w:rPr>
          <w:rFonts w:ascii="Times New Roman" w:hAnsi="Times New Roman" w:cs="Times New Roman"/>
        </w:rPr>
        <w:t>(</w:t>
      </w:r>
      <w:proofErr w:type="spellStart"/>
      <w:r w:rsidRPr="00B70BDE">
        <w:rPr>
          <w:rFonts w:ascii="Times New Roman" w:hAnsi="Times New Roman" w:cs="Times New Roman"/>
        </w:rPr>
        <w:t>carros</w:t>
      </w:r>
      <w:proofErr w:type="spellEnd"/>
      <w:r w:rsidRPr="00B70BDE">
        <w:rPr>
          <w:rFonts w:ascii="Times New Roman" w:hAnsi="Times New Roman" w:cs="Times New Roman"/>
        </w:rPr>
        <w:t>[</w:t>
      </w:r>
      <w:proofErr w:type="spellStart"/>
      <w:r w:rsidRPr="00B70BDE">
        <w:rPr>
          <w:rFonts w:ascii="Times New Roman" w:hAnsi="Times New Roman" w:cs="Times New Roman"/>
        </w:rPr>
        <w:t>i</w:t>
      </w:r>
      <w:proofErr w:type="spellEnd"/>
      <w:r w:rsidRPr="00B70BDE">
        <w:rPr>
          <w:rFonts w:ascii="Times New Roman" w:hAnsi="Times New Roman" w:cs="Times New Roman"/>
        </w:rPr>
        <w:t>].</w:t>
      </w:r>
      <w:proofErr w:type="spellStart"/>
      <w:r w:rsidRPr="00B70BDE">
        <w:rPr>
          <w:rFonts w:ascii="Times New Roman" w:hAnsi="Times New Roman" w:cs="Times New Roman"/>
        </w:rPr>
        <w:t>marca</w:t>
      </w:r>
      <w:proofErr w:type="spellEnd"/>
      <w:r w:rsidRPr="00B70BDE">
        <w:rPr>
          <w:rFonts w:ascii="Times New Roman" w:hAnsi="Times New Roman" w:cs="Times New Roman"/>
        </w:rPr>
        <w:t>, "\n")] = '\0';</w:t>
      </w:r>
    </w:p>
    <w:p w14:paraId="32365B25" w14:textId="77777777" w:rsidR="00B70BDE" w:rsidRPr="00B70BDE" w:rsidRDefault="00B70BDE" w:rsidP="00B70BDE">
      <w:pPr>
        <w:rPr>
          <w:rFonts w:ascii="Times New Roman" w:hAnsi="Times New Roman" w:cs="Times New Roman"/>
        </w:rPr>
      </w:pPr>
    </w:p>
    <w:p w14:paraId="6A5378C6" w14:textId="77777777" w:rsidR="00B70BDE" w:rsidRPr="00B70BDE" w:rsidRDefault="00B70BDE" w:rsidP="00B70BDE">
      <w:pPr>
        <w:rPr>
          <w:rFonts w:ascii="Times New Roman" w:hAnsi="Times New Roman" w:cs="Times New Roman"/>
        </w:rPr>
      </w:pPr>
      <w:r w:rsidRPr="00B70BDE">
        <w:rPr>
          <w:rFonts w:ascii="Times New Roman" w:hAnsi="Times New Roman" w:cs="Times New Roman"/>
        </w:rPr>
        <w:t xml:space="preserve">        </w:t>
      </w:r>
      <w:proofErr w:type="spellStart"/>
      <w:r w:rsidRPr="00B70BDE">
        <w:rPr>
          <w:rFonts w:ascii="Times New Roman" w:hAnsi="Times New Roman" w:cs="Times New Roman"/>
        </w:rPr>
        <w:t>printf</w:t>
      </w:r>
      <w:proofErr w:type="spellEnd"/>
      <w:r w:rsidRPr="00B70BDE">
        <w:rPr>
          <w:rFonts w:ascii="Times New Roman" w:hAnsi="Times New Roman" w:cs="Times New Roman"/>
        </w:rPr>
        <w:t>("</w:t>
      </w:r>
      <w:proofErr w:type="spellStart"/>
      <w:r w:rsidRPr="00B70BDE">
        <w:rPr>
          <w:rFonts w:ascii="Times New Roman" w:hAnsi="Times New Roman" w:cs="Times New Roman"/>
        </w:rPr>
        <w:t>Digite</w:t>
      </w:r>
      <w:proofErr w:type="spellEnd"/>
      <w:r w:rsidRPr="00B70BDE">
        <w:rPr>
          <w:rFonts w:ascii="Times New Roman" w:hAnsi="Times New Roman" w:cs="Times New Roman"/>
        </w:rPr>
        <w:t xml:space="preserve"> o </w:t>
      </w:r>
      <w:proofErr w:type="spellStart"/>
      <w:r w:rsidRPr="00B70BDE">
        <w:rPr>
          <w:rFonts w:ascii="Times New Roman" w:hAnsi="Times New Roman" w:cs="Times New Roman"/>
        </w:rPr>
        <w:t>modelo</w:t>
      </w:r>
      <w:proofErr w:type="spellEnd"/>
      <w:r w:rsidRPr="00B70BDE">
        <w:rPr>
          <w:rFonts w:ascii="Times New Roman" w:hAnsi="Times New Roman" w:cs="Times New Roman"/>
        </w:rPr>
        <w:t xml:space="preserve"> do </w:t>
      </w:r>
      <w:proofErr w:type="spellStart"/>
      <w:r w:rsidRPr="00B70BDE">
        <w:rPr>
          <w:rFonts w:ascii="Times New Roman" w:hAnsi="Times New Roman" w:cs="Times New Roman"/>
        </w:rPr>
        <w:t>carro</w:t>
      </w:r>
      <w:proofErr w:type="spellEnd"/>
      <w:r w:rsidRPr="00B70BDE">
        <w:rPr>
          <w:rFonts w:ascii="Times New Roman" w:hAnsi="Times New Roman" w:cs="Times New Roman"/>
        </w:rPr>
        <w:t>: ");</w:t>
      </w:r>
    </w:p>
    <w:p w14:paraId="1F4D3812" w14:textId="77777777" w:rsidR="00B70BDE" w:rsidRPr="00B70BDE" w:rsidRDefault="00B70BDE" w:rsidP="00B70BDE">
      <w:pPr>
        <w:rPr>
          <w:rFonts w:ascii="Times New Roman" w:hAnsi="Times New Roman" w:cs="Times New Roman"/>
        </w:rPr>
      </w:pPr>
      <w:r w:rsidRPr="00B70BDE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B70BDE">
        <w:rPr>
          <w:rFonts w:ascii="Times New Roman" w:hAnsi="Times New Roman" w:cs="Times New Roman"/>
        </w:rPr>
        <w:t>fgets</w:t>
      </w:r>
      <w:proofErr w:type="spellEnd"/>
      <w:r w:rsidRPr="00B70BDE">
        <w:rPr>
          <w:rFonts w:ascii="Times New Roman" w:hAnsi="Times New Roman" w:cs="Times New Roman"/>
        </w:rPr>
        <w:t>(</w:t>
      </w:r>
      <w:proofErr w:type="spellStart"/>
      <w:r w:rsidRPr="00B70BDE">
        <w:rPr>
          <w:rFonts w:ascii="Times New Roman" w:hAnsi="Times New Roman" w:cs="Times New Roman"/>
        </w:rPr>
        <w:t>carros</w:t>
      </w:r>
      <w:proofErr w:type="spellEnd"/>
      <w:r w:rsidRPr="00B70BDE">
        <w:rPr>
          <w:rFonts w:ascii="Times New Roman" w:hAnsi="Times New Roman" w:cs="Times New Roman"/>
        </w:rPr>
        <w:t>[</w:t>
      </w:r>
      <w:proofErr w:type="spellStart"/>
      <w:r w:rsidRPr="00B70BDE">
        <w:rPr>
          <w:rFonts w:ascii="Times New Roman" w:hAnsi="Times New Roman" w:cs="Times New Roman"/>
        </w:rPr>
        <w:t>i</w:t>
      </w:r>
      <w:proofErr w:type="spellEnd"/>
      <w:r w:rsidRPr="00B70BDE">
        <w:rPr>
          <w:rFonts w:ascii="Times New Roman" w:hAnsi="Times New Roman" w:cs="Times New Roman"/>
        </w:rPr>
        <w:t>].</w:t>
      </w:r>
      <w:proofErr w:type="spellStart"/>
      <w:r w:rsidRPr="00B70BDE">
        <w:rPr>
          <w:rFonts w:ascii="Times New Roman" w:hAnsi="Times New Roman" w:cs="Times New Roman"/>
        </w:rPr>
        <w:t>modelo</w:t>
      </w:r>
      <w:proofErr w:type="spellEnd"/>
      <w:r w:rsidRPr="00B70BDE">
        <w:rPr>
          <w:rFonts w:ascii="Times New Roman" w:hAnsi="Times New Roman" w:cs="Times New Roman"/>
        </w:rPr>
        <w:t xml:space="preserve">, </w:t>
      </w:r>
      <w:proofErr w:type="spellStart"/>
      <w:r w:rsidRPr="00B70BDE">
        <w:rPr>
          <w:rFonts w:ascii="Times New Roman" w:hAnsi="Times New Roman" w:cs="Times New Roman"/>
        </w:rPr>
        <w:t>sizeof</w:t>
      </w:r>
      <w:proofErr w:type="spellEnd"/>
      <w:r w:rsidRPr="00B70BDE">
        <w:rPr>
          <w:rFonts w:ascii="Times New Roman" w:hAnsi="Times New Roman" w:cs="Times New Roman"/>
        </w:rPr>
        <w:t>(</w:t>
      </w:r>
      <w:proofErr w:type="spellStart"/>
      <w:r w:rsidRPr="00B70BDE">
        <w:rPr>
          <w:rFonts w:ascii="Times New Roman" w:hAnsi="Times New Roman" w:cs="Times New Roman"/>
        </w:rPr>
        <w:t>carros</w:t>
      </w:r>
      <w:proofErr w:type="spellEnd"/>
      <w:r w:rsidRPr="00B70BDE">
        <w:rPr>
          <w:rFonts w:ascii="Times New Roman" w:hAnsi="Times New Roman" w:cs="Times New Roman"/>
        </w:rPr>
        <w:t>[</w:t>
      </w:r>
      <w:proofErr w:type="spellStart"/>
      <w:r w:rsidRPr="00B70BDE">
        <w:rPr>
          <w:rFonts w:ascii="Times New Roman" w:hAnsi="Times New Roman" w:cs="Times New Roman"/>
        </w:rPr>
        <w:t>i</w:t>
      </w:r>
      <w:proofErr w:type="spellEnd"/>
      <w:r w:rsidRPr="00B70BDE">
        <w:rPr>
          <w:rFonts w:ascii="Times New Roman" w:hAnsi="Times New Roman" w:cs="Times New Roman"/>
        </w:rPr>
        <w:t>].</w:t>
      </w:r>
      <w:proofErr w:type="spellStart"/>
      <w:r w:rsidRPr="00B70BDE">
        <w:rPr>
          <w:rFonts w:ascii="Times New Roman" w:hAnsi="Times New Roman" w:cs="Times New Roman"/>
        </w:rPr>
        <w:t>modelo</w:t>
      </w:r>
      <w:proofErr w:type="spellEnd"/>
      <w:r w:rsidRPr="00B70BDE">
        <w:rPr>
          <w:rFonts w:ascii="Times New Roman" w:hAnsi="Times New Roman" w:cs="Times New Roman"/>
        </w:rPr>
        <w:t>), stdin);</w:t>
      </w:r>
    </w:p>
    <w:p w14:paraId="706CD2D8" w14:textId="77777777" w:rsidR="00B70BDE" w:rsidRPr="00B70BDE" w:rsidRDefault="00B70BDE" w:rsidP="00B70BDE">
      <w:pPr>
        <w:rPr>
          <w:rFonts w:ascii="Times New Roman" w:hAnsi="Times New Roman" w:cs="Times New Roman"/>
        </w:rPr>
      </w:pPr>
      <w:r w:rsidRPr="00B70BDE">
        <w:rPr>
          <w:rFonts w:ascii="Times New Roman" w:hAnsi="Times New Roman" w:cs="Times New Roman"/>
        </w:rPr>
        <w:t xml:space="preserve">        </w:t>
      </w:r>
      <w:proofErr w:type="spellStart"/>
      <w:r w:rsidRPr="00B70BDE">
        <w:rPr>
          <w:rFonts w:ascii="Times New Roman" w:hAnsi="Times New Roman" w:cs="Times New Roman"/>
        </w:rPr>
        <w:t>carros</w:t>
      </w:r>
      <w:proofErr w:type="spellEnd"/>
      <w:r w:rsidRPr="00B70BDE">
        <w:rPr>
          <w:rFonts w:ascii="Times New Roman" w:hAnsi="Times New Roman" w:cs="Times New Roman"/>
        </w:rPr>
        <w:t>[</w:t>
      </w:r>
      <w:proofErr w:type="spellStart"/>
      <w:r w:rsidRPr="00B70BDE">
        <w:rPr>
          <w:rFonts w:ascii="Times New Roman" w:hAnsi="Times New Roman" w:cs="Times New Roman"/>
        </w:rPr>
        <w:t>i</w:t>
      </w:r>
      <w:proofErr w:type="spellEnd"/>
      <w:r w:rsidRPr="00B70BDE">
        <w:rPr>
          <w:rFonts w:ascii="Times New Roman" w:hAnsi="Times New Roman" w:cs="Times New Roman"/>
        </w:rPr>
        <w:t>].</w:t>
      </w:r>
      <w:proofErr w:type="spellStart"/>
      <w:r w:rsidRPr="00B70BDE">
        <w:rPr>
          <w:rFonts w:ascii="Times New Roman" w:hAnsi="Times New Roman" w:cs="Times New Roman"/>
        </w:rPr>
        <w:t>modelo</w:t>
      </w:r>
      <w:proofErr w:type="spellEnd"/>
      <w:r w:rsidRPr="00B70BDE">
        <w:rPr>
          <w:rFonts w:ascii="Times New Roman" w:hAnsi="Times New Roman" w:cs="Times New Roman"/>
        </w:rPr>
        <w:t>[</w:t>
      </w:r>
      <w:proofErr w:type="spellStart"/>
      <w:r w:rsidRPr="00B70BDE">
        <w:rPr>
          <w:rFonts w:ascii="Times New Roman" w:hAnsi="Times New Roman" w:cs="Times New Roman"/>
        </w:rPr>
        <w:t>strcspn</w:t>
      </w:r>
      <w:proofErr w:type="spellEnd"/>
      <w:r w:rsidRPr="00B70BDE">
        <w:rPr>
          <w:rFonts w:ascii="Times New Roman" w:hAnsi="Times New Roman" w:cs="Times New Roman"/>
        </w:rPr>
        <w:t>(</w:t>
      </w:r>
      <w:proofErr w:type="spellStart"/>
      <w:r w:rsidRPr="00B70BDE">
        <w:rPr>
          <w:rFonts w:ascii="Times New Roman" w:hAnsi="Times New Roman" w:cs="Times New Roman"/>
        </w:rPr>
        <w:t>carros</w:t>
      </w:r>
      <w:proofErr w:type="spellEnd"/>
      <w:r w:rsidRPr="00B70BDE">
        <w:rPr>
          <w:rFonts w:ascii="Times New Roman" w:hAnsi="Times New Roman" w:cs="Times New Roman"/>
        </w:rPr>
        <w:t>[</w:t>
      </w:r>
      <w:proofErr w:type="spellStart"/>
      <w:r w:rsidRPr="00B70BDE">
        <w:rPr>
          <w:rFonts w:ascii="Times New Roman" w:hAnsi="Times New Roman" w:cs="Times New Roman"/>
        </w:rPr>
        <w:t>i</w:t>
      </w:r>
      <w:proofErr w:type="spellEnd"/>
      <w:r w:rsidRPr="00B70BDE">
        <w:rPr>
          <w:rFonts w:ascii="Times New Roman" w:hAnsi="Times New Roman" w:cs="Times New Roman"/>
        </w:rPr>
        <w:t>].</w:t>
      </w:r>
      <w:proofErr w:type="spellStart"/>
      <w:r w:rsidRPr="00B70BDE">
        <w:rPr>
          <w:rFonts w:ascii="Times New Roman" w:hAnsi="Times New Roman" w:cs="Times New Roman"/>
        </w:rPr>
        <w:t>modelo</w:t>
      </w:r>
      <w:proofErr w:type="spellEnd"/>
      <w:r w:rsidRPr="00B70BDE">
        <w:rPr>
          <w:rFonts w:ascii="Times New Roman" w:hAnsi="Times New Roman" w:cs="Times New Roman"/>
        </w:rPr>
        <w:t>, "\n")] = '\0';</w:t>
      </w:r>
    </w:p>
    <w:p w14:paraId="19E18D2D" w14:textId="77777777" w:rsidR="00B70BDE" w:rsidRPr="00B70BDE" w:rsidRDefault="00B70BDE" w:rsidP="00B70BDE">
      <w:pPr>
        <w:rPr>
          <w:rFonts w:ascii="Times New Roman" w:hAnsi="Times New Roman" w:cs="Times New Roman"/>
        </w:rPr>
      </w:pPr>
    </w:p>
    <w:p w14:paraId="7CF1AF9E" w14:textId="77777777" w:rsidR="00B70BDE" w:rsidRPr="00B70BDE" w:rsidRDefault="00B70BDE" w:rsidP="00B70BDE">
      <w:pPr>
        <w:rPr>
          <w:rFonts w:ascii="Times New Roman" w:hAnsi="Times New Roman" w:cs="Times New Roman"/>
        </w:rPr>
      </w:pPr>
      <w:r w:rsidRPr="00B70BDE">
        <w:rPr>
          <w:rFonts w:ascii="Times New Roman" w:hAnsi="Times New Roman" w:cs="Times New Roman"/>
        </w:rPr>
        <w:t xml:space="preserve">        </w:t>
      </w:r>
      <w:proofErr w:type="spellStart"/>
      <w:r w:rsidRPr="00B70BDE">
        <w:rPr>
          <w:rFonts w:ascii="Times New Roman" w:hAnsi="Times New Roman" w:cs="Times New Roman"/>
        </w:rPr>
        <w:t>printf</w:t>
      </w:r>
      <w:proofErr w:type="spellEnd"/>
      <w:r w:rsidRPr="00B70BDE">
        <w:rPr>
          <w:rFonts w:ascii="Times New Roman" w:hAnsi="Times New Roman" w:cs="Times New Roman"/>
        </w:rPr>
        <w:t>("</w:t>
      </w:r>
      <w:proofErr w:type="spellStart"/>
      <w:r w:rsidRPr="00B70BDE">
        <w:rPr>
          <w:rFonts w:ascii="Times New Roman" w:hAnsi="Times New Roman" w:cs="Times New Roman"/>
        </w:rPr>
        <w:t>Digite</w:t>
      </w:r>
      <w:proofErr w:type="spellEnd"/>
      <w:r w:rsidRPr="00B70BDE">
        <w:rPr>
          <w:rFonts w:ascii="Times New Roman" w:hAnsi="Times New Roman" w:cs="Times New Roman"/>
        </w:rPr>
        <w:t xml:space="preserve"> o </w:t>
      </w:r>
      <w:proofErr w:type="spellStart"/>
      <w:r w:rsidRPr="00B70BDE">
        <w:rPr>
          <w:rFonts w:ascii="Times New Roman" w:hAnsi="Times New Roman" w:cs="Times New Roman"/>
        </w:rPr>
        <w:t>ano</w:t>
      </w:r>
      <w:proofErr w:type="spellEnd"/>
      <w:r w:rsidRPr="00B70BDE">
        <w:rPr>
          <w:rFonts w:ascii="Times New Roman" w:hAnsi="Times New Roman" w:cs="Times New Roman"/>
        </w:rPr>
        <w:t xml:space="preserve"> do </w:t>
      </w:r>
      <w:proofErr w:type="spellStart"/>
      <w:r w:rsidRPr="00B70BDE">
        <w:rPr>
          <w:rFonts w:ascii="Times New Roman" w:hAnsi="Times New Roman" w:cs="Times New Roman"/>
        </w:rPr>
        <w:t>carro</w:t>
      </w:r>
      <w:proofErr w:type="spellEnd"/>
      <w:r w:rsidRPr="00B70BDE">
        <w:rPr>
          <w:rFonts w:ascii="Times New Roman" w:hAnsi="Times New Roman" w:cs="Times New Roman"/>
        </w:rPr>
        <w:t>: ");</w:t>
      </w:r>
    </w:p>
    <w:p w14:paraId="5EEB2A0C" w14:textId="77777777" w:rsidR="00B70BDE" w:rsidRPr="00B70BDE" w:rsidRDefault="00B70BDE" w:rsidP="00B70BDE">
      <w:pPr>
        <w:rPr>
          <w:rFonts w:ascii="Times New Roman" w:hAnsi="Times New Roman" w:cs="Times New Roman"/>
        </w:rPr>
      </w:pPr>
      <w:r w:rsidRPr="00B70BDE">
        <w:rPr>
          <w:rFonts w:ascii="Times New Roman" w:hAnsi="Times New Roman" w:cs="Times New Roman"/>
        </w:rPr>
        <w:t xml:space="preserve">        </w:t>
      </w:r>
      <w:proofErr w:type="spellStart"/>
      <w:r w:rsidRPr="00B70BDE">
        <w:rPr>
          <w:rFonts w:ascii="Times New Roman" w:hAnsi="Times New Roman" w:cs="Times New Roman"/>
        </w:rPr>
        <w:t>scanf</w:t>
      </w:r>
      <w:proofErr w:type="spellEnd"/>
      <w:r w:rsidRPr="00B70BDE">
        <w:rPr>
          <w:rFonts w:ascii="Times New Roman" w:hAnsi="Times New Roman" w:cs="Times New Roman"/>
        </w:rPr>
        <w:t>("%d", &amp;</w:t>
      </w:r>
      <w:proofErr w:type="spellStart"/>
      <w:r w:rsidRPr="00B70BDE">
        <w:rPr>
          <w:rFonts w:ascii="Times New Roman" w:hAnsi="Times New Roman" w:cs="Times New Roman"/>
        </w:rPr>
        <w:t>carros</w:t>
      </w:r>
      <w:proofErr w:type="spellEnd"/>
      <w:r w:rsidRPr="00B70BDE">
        <w:rPr>
          <w:rFonts w:ascii="Times New Roman" w:hAnsi="Times New Roman" w:cs="Times New Roman"/>
        </w:rPr>
        <w:t>[</w:t>
      </w:r>
      <w:proofErr w:type="spellStart"/>
      <w:r w:rsidRPr="00B70BDE">
        <w:rPr>
          <w:rFonts w:ascii="Times New Roman" w:hAnsi="Times New Roman" w:cs="Times New Roman"/>
        </w:rPr>
        <w:t>i</w:t>
      </w:r>
      <w:proofErr w:type="spellEnd"/>
      <w:r w:rsidRPr="00B70BDE">
        <w:rPr>
          <w:rFonts w:ascii="Times New Roman" w:hAnsi="Times New Roman" w:cs="Times New Roman"/>
        </w:rPr>
        <w:t>].</w:t>
      </w:r>
      <w:proofErr w:type="spellStart"/>
      <w:r w:rsidRPr="00B70BDE">
        <w:rPr>
          <w:rFonts w:ascii="Times New Roman" w:hAnsi="Times New Roman" w:cs="Times New Roman"/>
        </w:rPr>
        <w:t>ano</w:t>
      </w:r>
      <w:proofErr w:type="spellEnd"/>
      <w:r w:rsidRPr="00B70BDE">
        <w:rPr>
          <w:rFonts w:ascii="Times New Roman" w:hAnsi="Times New Roman" w:cs="Times New Roman"/>
        </w:rPr>
        <w:t>);</w:t>
      </w:r>
    </w:p>
    <w:p w14:paraId="7EB8ECB1" w14:textId="77777777" w:rsidR="00B70BDE" w:rsidRPr="00B70BDE" w:rsidRDefault="00B70BDE" w:rsidP="00B70BDE">
      <w:pPr>
        <w:rPr>
          <w:rFonts w:ascii="Times New Roman" w:hAnsi="Times New Roman" w:cs="Times New Roman"/>
        </w:rPr>
      </w:pPr>
      <w:r w:rsidRPr="00B70BDE">
        <w:rPr>
          <w:rFonts w:ascii="Times New Roman" w:hAnsi="Times New Roman" w:cs="Times New Roman"/>
        </w:rPr>
        <w:t xml:space="preserve">        </w:t>
      </w:r>
      <w:proofErr w:type="spellStart"/>
      <w:r w:rsidRPr="00B70BDE">
        <w:rPr>
          <w:rFonts w:ascii="Times New Roman" w:hAnsi="Times New Roman" w:cs="Times New Roman"/>
        </w:rPr>
        <w:t>getchar</w:t>
      </w:r>
      <w:proofErr w:type="spellEnd"/>
      <w:r w:rsidRPr="00B70BDE">
        <w:rPr>
          <w:rFonts w:ascii="Times New Roman" w:hAnsi="Times New Roman" w:cs="Times New Roman"/>
        </w:rPr>
        <w:t>();</w:t>
      </w:r>
    </w:p>
    <w:p w14:paraId="175D3671" w14:textId="77777777" w:rsidR="00B70BDE" w:rsidRPr="00B70BDE" w:rsidRDefault="00B70BDE" w:rsidP="00B70BDE">
      <w:pPr>
        <w:rPr>
          <w:rFonts w:ascii="Times New Roman" w:hAnsi="Times New Roman" w:cs="Times New Roman"/>
        </w:rPr>
      </w:pPr>
      <w:r w:rsidRPr="00B70BDE">
        <w:rPr>
          <w:rFonts w:ascii="Times New Roman" w:hAnsi="Times New Roman" w:cs="Times New Roman"/>
        </w:rPr>
        <w:t xml:space="preserve">    }</w:t>
      </w:r>
    </w:p>
    <w:p w14:paraId="6DFE5581" w14:textId="77777777" w:rsidR="00B70BDE" w:rsidRPr="00B70BDE" w:rsidRDefault="00B70BDE" w:rsidP="00B70BDE">
      <w:pPr>
        <w:rPr>
          <w:rFonts w:ascii="Times New Roman" w:hAnsi="Times New Roman" w:cs="Times New Roman"/>
        </w:rPr>
      </w:pPr>
    </w:p>
    <w:p w14:paraId="51232881" w14:textId="77777777" w:rsidR="00B70BDE" w:rsidRPr="00B70BDE" w:rsidRDefault="00B70BDE" w:rsidP="00B70BDE">
      <w:pPr>
        <w:rPr>
          <w:rFonts w:ascii="Times New Roman" w:hAnsi="Times New Roman" w:cs="Times New Roman"/>
        </w:rPr>
      </w:pPr>
      <w:r w:rsidRPr="00B70BDE">
        <w:rPr>
          <w:rFonts w:ascii="Times New Roman" w:hAnsi="Times New Roman" w:cs="Times New Roman"/>
        </w:rPr>
        <w:t xml:space="preserve">    </w:t>
      </w:r>
      <w:proofErr w:type="spellStart"/>
      <w:r w:rsidRPr="00B70BDE">
        <w:rPr>
          <w:rFonts w:ascii="Times New Roman" w:hAnsi="Times New Roman" w:cs="Times New Roman"/>
        </w:rPr>
        <w:t>printf</w:t>
      </w:r>
      <w:proofErr w:type="spellEnd"/>
      <w:r w:rsidRPr="00B70BDE">
        <w:rPr>
          <w:rFonts w:ascii="Times New Roman" w:hAnsi="Times New Roman" w:cs="Times New Roman"/>
        </w:rPr>
        <w:t>("\</w:t>
      </w:r>
      <w:proofErr w:type="spellStart"/>
      <w:r w:rsidRPr="00B70BDE">
        <w:rPr>
          <w:rFonts w:ascii="Times New Roman" w:hAnsi="Times New Roman" w:cs="Times New Roman"/>
        </w:rPr>
        <w:t>nCarros</w:t>
      </w:r>
      <w:proofErr w:type="spellEnd"/>
      <w:r w:rsidRPr="00B70BDE">
        <w:rPr>
          <w:rFonts w:ascii="Times New Roman" w:hAnsi="Times New Roman" w:cs="Times New Roman"/>
        </w:rPr>
        <w:t xml:space="preserve"> </w:t>
      </w:r>
      <w:proofErr w:type="spellStart"/>
      <w:r w:rsidRPr="00B70BDE">
        <w:rPr>
          <w:rFonts w:ascii="Times New Roman" w:hAnsi="Times New Roman" w:cs="Times New Roman"/>
        </w:rPr>
        <w:t>Cadastrados</w:t>
      </w:r>
      <w:proofErr w:type="spellEnd"/>
      <w:r w:rsidRPr="00B70BDE">
        <w:rPr>
          <w:rFonts w:ascii="Times New Roman" w:hAnsi="Times New Roman" w:cs="Times New Roman"/>
        </w:rPr>
        <w:t>:\n");</w:t>
      </w:r>
    </w:p>
    <w:p w14:paraId="4CD5B368" w14:textId="77777777" w:rsidR="00B70BDE" w:rsidRPr="00B70BDE" w:rsidRDefault="00B70BDE" w:rsidP="00B70BDE">
      <w:pPr>
        <w:rPr>
          <w:rFonts w:ascii="Times New Roman" w:hAnsi="Times New Roman" w:cs="Times New Roman"/>
        </w:rPr>
      </w:pPr>
      <w:r w:rsidRPr="00B70BDE">
        <w:rPr>
          <w:rFonts w:ascii="Times New Roman" w:hAnsi="Times New Roman" w:cs="Times New Roman"/>
        </w:rPr>
        <w:t xml:space="preserve">    for (int </w:t>
      </w:r>
      <w:proofErr w:type="spellStart"/>
      <w:r w:rsidRPr="00B70BDE">
        <w:rPr>
          <w:rFonts w:ascii="Times New Roman" w:hAnsi="Times New Roman" w:cs="Times New Roman"/>
        </w:rPr>
        <w:t>i</w:t>
      </w:r>
      <w:proofErr w:type="spellEnd"/>
      <w:r w:rsidRPr="00B70BDE">
        <w:rPr>
          <w:rFonts w:ascii="Times New Roman" w:hAnsi="Times New Roman" w:cs="Times New Roman"/>
        </w:rPr>
        <w:t xml:space="preserve"> = 0; </w:t>
      </w:r>
      <w:proofErr w:type="spellStart"/>
      <w:r w:rsidRPr="00B70BDE">
        <w:rPr>
          <w:rFonts w:ascii="Times New Roman" w:hAnsi="Times New Roman" w:cs="Times New Roman"/>
        </w:rPr>
        <w:t>i</w:t>
      </w:r>
      <w:proofErr w:type="spellEnd"/>
      <w:r w:rsidRPr="00B70BDE">
        <w:rPr>
          <w:rFonts w:ascii="Times New Roman" w:hAnsi="Times New Roman" w:cs="Times New Roman"/>
        </w:rPr>
        <w:t xml:space="preserve"> &lt; 5; </w:t>
      </w:r>
      <w:proofErr w:type="spellStart"/>
      <w:r w:rsidRPr="00B70BDE">
        <w:rPr>
          <w:rFonts w:ascii="Times New Roman" w:hAnsi="Times New Roman" w:cs="Times New Roman"/>
        </w:rPr>
        <w:t>i</w:t>
      </w:r>
      <w:proofErr w:type="spellEnd"/>
      <w:r w:rsidRPr="00B70BDE">
        <w:rPr>
          <w:rFonts w:ascii="Times New Roman" w:hAnsi="Times New Roman" w:cs="Times New Roman"/>
        </w:rPr>
        <w:t>++) {</w:t>
      </w:r>
    </w:p>
    <w:p w14:paraId="3D506EC1" w14:textId="77777777" w:rsidR="00B70BDE" w:rsidRPr="00B70BDE" w:rsidRDefault="00B70BDE" w:rsidP="00B70BDE">
      <w:pPr>
        <w:rPr>
          <w:rFonts w:ascii="Times New Roman" w:hAnsi="Times New Roman" w:cs="Times New Roman"/>
        </w:rPr>
      </w:pPr>
      <w:r w:rsidRPr="00B70BDE">
        <w:rPr>
          <w:rFonts w:ascii="Times New Roman" w:hAnsi="Times New Roman" w:cs="Times New Roman"/>
        </w:rPr>
        <w:t xml:space="preserve">        </w:t>
      </w:r>
      <w:proofErr w:type="spellStart"/>
      <w:r w:rsidRPr="00B70BDE">
        <w:rPr>
          <w:rFonts w:ascii="Times New Roman" w:hAnsi="Times New Roman" w:cs="Times New Roman"/>
        </w:rPr>
        <w:t>printf</w:t>
      </w:r>
      <w:proofErr w:type="spellEnd"/>
      <w:r w:rsidRPr="00B70BDE">
        <w:rPr>
          <w:rFonts w:ascii="Times New Roman" w:hAnsi="Times New Roman" w:cs="Times New Roman"/>
        </w:rPr>
        <w:t>("\</w:t>
      </w:r>
      <w:proofErr w:type="spellStart"/>
      <w:r w:rsidRPr="00B70BDE">
        <w:rPr>
          <w:rFonts w:ascii="Times New Roman" w:hAnsi="Times New Roman" w:cs="Times New Roman"/>
        </w:rPr>
        <w:t>nCarro</w:t>
      </w:r>
      <w:proofErr w:type="spellEnd"/>
      <w:r w:rsidRPr="00B70BDE">
        <w:rPr>
          <w:rFonts w:ascii="Times New Roman" w:hAnsi="Times New Roman" w:cs="Times New Roman"/>
        </w:rPr>
        <w:t xml:space="preserve"> %d:\n", </w:t>
      </w:r>
      <w:proofErr w:type="spellStart"/>
      <w:r w:rsidRPr="00B70BDE">
        <w:rPr>
          <w:rFonts w:ascii="Times New Roman" w:hAnsi="Times New Roman" w:cs="Times New Roman"/>
        </w:rPr>
        <w:t>i</w:t>
      </w:r>
      <w:proofErr w:type="spellEnd"/>
      <w:r w:rsidRPr="00B70BDE">
        <w:rPr>
          <w:rFonts w:ascii="Times New Roman" w:hAnsi="Times New Roman" w:cs="Times New Roman"/>
        </w:rPr>
        <w:t xml:space="preserve"> + 1);</w:t>
      </w:r>
    </w:p>
    <w:p w14:paraId="51B5B103" w14:textId="77777777" w:rsidR="00B70BDE" w:rsidRPr="00B70BDE" w:rsidRDefault="00B70BDE" w:rsidP="00B70BDE">
      <w:pPr>
        <w:rPr>
          <w:rFonts w:ascii="Times New Roman" w:hAnsi="Times New Roman" w:cs="Times New Roman"/>
        </w:rPr>
      </w:pPr>
      <w:r w:rsidRPr="00B70BDE">
        <w:rPr>
          <w:rFonts w:ascii="Times New Roman" w:hAnsi="Times New Roman" w:cs="Times New Roman"/>
        </w:rPr>
        <w:t xml:space="preserve">        </w:t>
      </w:r>
      <w:proofErr w:type="spellStart"/>
      <w:r w:rsidRPr="00B70BDE">
        <w:rPr>
          <w:rFonts w:ascii="Times New Roman" w:hAnsi="Times New Roman" w:cs="Times New Roman"/>
        </w:rPr>
        <w:t>printf</w:t>
      </w:r>
      <w:proofErr w:type="spellEnd"/>
      <w:r w:rsidRPr="00B70BDE">
        <w:rPr>
          <w:rFonts w:ascii="Times New Roman" w:hAnsi="Times New Roman" w:cs="Times New Roman"/>
        </w:rPr>
        <w:t xml:space="preserve">("Marca: %s\n", </w:t>
      </w:r>
      <w:proofErr w:type="spellStart"/>
      <w:r w:rsidRPr="00B70BDE">
        <w:rPr>
          <w:rFonts w:ascii="Times New Roman" w:hAnsi="Times New Roman" w:cs="Times New Roman"/>
        </w:rPr>
        <w:t>carros</w:t>
      </w:r>
      <w:proofErr w:type="spellEnd"/>
      <w:r w:rsidRPr="00B70BDE">
        <w:rPr>
          <w:rFonts w:ascii="Times New Roman" w:hAnsi="Times New Roman" w:cs="Times New Roman"/>
        </w:rPr>
        <w:t>[</w:t>
      </w:r>
      <w:proofErr w:type="spellStart"/>
      <w:r w:rsidRPr="00B70BDE">
        <w:rPr>
          <w:rFonts w:ascii="Times New Roman" w:hAnsi="Times New Roman" w:cs="Times New Roman"/>
        </w:rPr>
        <w:t>i</w:t>
      </w:r>
      <w:proofErr w:type="spellEnd"/>
      <w:r w:rsidRPr="00B70BDE">
        <w:rPr>
          <w:rFonts w:ascii="Times New Roman" w:hAnsi="Times New Roman" w:cs="Times New Roman"/>
        </w:rPr>
        <w:t>].</w:t>
      </w:r>
      <w:proofErr w:type="spellStart"/>
      <w:r w:rsidRPr="00B70BDE">
        <w:rPr>
          <w:rFonts w:ascii="Times New Roman" w:hAnsi="Times New Roman" w:cs="Times New Roman"/>
        </w:rPr>
        <w:t>marca</w:t>
      </w:r>
      <w:proofErr w:type="spellEnd"/>
      <w:r w:rsidRPr="00B70BDE">
        <w:rPr>
          <w:rFonts w:ascii="Times New Roman" w:hAnsi="Times New Roman" w:cs="Times New Roman"/>
        </w:rPr>
        <w:t>);</w:t>
      </w:r>
    </w:p>
    <w:p w14:paraId="4254A432" w14:textId="77777777" w:rsidR="00B70BDE" w:rsidRPr="00B70BDE" w:rsidRDefault="00B70BDE" w:rsidP="00B70BDE">
      <w:pPr>
        <w:rPr>
          <w:rFonts w:ascii="Times New Roman" w:hAnsi="Times New Roman" w:cs="Times New Roman"/>
        </w:rPr>
      </w:pPr>
      <w:r w:rsidRPr="00B70BDE">
        <w:rPr>
          <w:rFonts w:ascii="Times New Roman" w:hAnsi="Times New Roman" w:cs="Times New Roman"/>
        </w:rPr>
        <w:t xml:space="preserve">        </w:t>
      </w:r>
      <w:proofErr w:type="spellStart"/>
      <w:r w:rsidRPr="00B70BDE">
        <w:rPr>
          <w:rFonts w:ascii="Times New Roman" w:hAnsi="Times New Roman" w:cs="Times New Roman"/>
        </w:rPr>
        <w:t>printf</w:t>
      </w:r>
      <w:proofErr w:type="spellEnd"/>
      <w:r w:rsidRPr="00B70BDE">
        <w:rPr>
          <w:rFonts w:ascii="Times New Roman" w:hAnsi="Times New Roman" w:cs="Times New Roman"/>
        </w:rPr>
        <w:t>("</w:t>
      </w:r>
      <w:proofErr w:type="spellStart"/>
      <w:r w:rsidRPr="00B70BDE">
        <w:rPr>
          <w:rFonts w:ascii="Times New Roman" w:hAnsi="Times New Roman" w:cs="Times New Roman"/>
        </w:rPr>
        <w:t>Modelo</w:t>
      </w:r>
      <w:proofErr w:type="spellEnd"/>
      <w:r w:rsidRPr="00B70BDE">
        <w:rPr>
          <w:rFonts w:ascii="Times New Roman" w:hAnsi="Times New Roman" w:cs="Times New Roman"/>
        </w:rPr>
        <w:t xml:space="preserve">: %s\n", </w:t>
      </w:r>
      <w:proofErr w:type="spellStart"/>
      <w:r w:rsidRPr="00B70BDE">
        <w:rPr>
          <w:rFonts w:ascii="Times New Roman" w:hAnsi="Times New Roman" w:cs="Times New Roman"/>
        </w:rPr>
        <w:t>carros</w:t>
      </w:r>
      <w:proofErr w:type="spellEnd"/>
      <w:r w:rsidRPr="00B70BDE">
        <w:rPr>
          <w:rFonts w:ascii="Times New Roman" w:hAnsi="Times New Roman" w:cs="Times New Roman"/>
        </w:rPr>
        <w:t>[</w:t>
      </w:r>
      <w:proofErr w:type="spellStart"/>
      <w:r w:rsidRPr="00B70BDE">
        <w:rPr>
          <w:rFonts w:ascii="Times New Roman" w:hAnsi="Times New Roman" w:cs="Times New Roman"/>
        </w:rPr>
        <w:t>i</w:t>
      </w:r>
      <w:proofErr w:type="spellEnd"/>
      <w:r w:rsidRPr="00B70BDE">
        <w:rPr>
          <w:rFonts w:ascii="Times New Roman" w:hAnsi="Times New Roman" w:cs="Times New Roman"/>
        </w:rPr>
        <w:t>].</w:t>
      </w:r>
      <w:proofErr w:type="spellStart"/>
      <w:r w:rsidRPr="00B70BDE">
        <w:rPr>
          <w:rFonts w:ascii="Times New Roman" w:hAnsi="Times New Roman" w:cs="Times New Roman"/>
        </w:rPr>
        <w:t>modelo</w:t>
      </w:r>
      <w:proofErr w:type="spellEnd"/>
      <w:r w:rsidRPr="00B70BDE">
        <w:rPr>
          <w:rFonts w:ascii="Times New Roman" w:hAnsi="Times New Roman" w:cs="Times New Roman"/>
        </w:rPr>
        <w:t>);</w:t>
      </w:r>
    </w:p>
    <w:p w14:paraId="442BDF6A" w14:textId="77777777" w:rsidR="00B70BDE" w:rsidRPr="00B70BDE" w:rsidRDefault="00B70BDE" w:rsidP="00B70BDE">
      <w:pPr>
        <w:rPr>
          <w:rFonts w:ascii="Times New Roman" w:hAnsi="Times New Roman" w:cs="Times New Roman"/>
        </w:rPr>
      </w:pPr>
      <w:r w:rsidRPr="00B70BDE">
        <w:rPr>
          <w:rFonts w:ascii="Times New Roman" w:hAnsi="Times New Roman" w:cs="Times New Roman"/>
        </w:rPr>
        <w:t xml:space="preserve">        </w:t>
      </w:r>
      <w:proofErr w:type="spellStart"/>
      <w:r w:rsidRPr="00B70BDE">
        <w:rPr>
          <w:rFonts w:ascii="Times New Roman" w:hAnsi="Times New Roman" w:cs="Times New Roman"/>
        </w:rPr>
        <w:t>printf</w:t>
      </w:r>
      <w:proofErr w:type="spellEnd"/>
      <w:r w:rsidRPr="00B70BDE">
        <w:rPr>
          <w:rFonts w:ascii="Times New Roman" w:hAnsi="Times New Roman" w:cs="Times New Roman"/>
        </w:rPr>
        <w:t xml:space="preserve">("Ano: %d\n", </w:t>
      </w:r>
      <w:proofErr w:type="spellStart"/>
      <w:r w:rsidRPr="00B70BDE">
        <w:rPr>
          <w:rFonts w:ascii="Times New Roman" w:hAnsi="Times New Roman" w:cs="Times New Roman"/>
        </w:rPr>
        <w:t>carros</w:t>
      </w:r>
      <w:proofErr w:type="spellEnd"/>
      <w:r w:rsidRPr="00B70BDE">
        <w:rPr>
          <w:rFonts w:ascii="Times New Roman" w:hAnsi="Times New Roman" w:cs="Times New Roman"/>
        </w:rPr>
        <w:t>[</w:t>
      </w:r>
      <w:proofErr w:type="spellStart"/>
      <w:r w:rsidRPr="00B70BDE">
        <w:rPr>
          <w:rFonts w:ascii="Times New Roman" w:hAnsi="Times New Roman" w:cs="Times New Roman"/>
        </w:rPr>
        <w:t>i</w:t>
      </w:r>
      <w:proofErr w:type="spellEnd"/>
      <w:r w:rsidRPr="00B70BDE">
        <w:rPr>
          <w:rFonts w:ascii="Times New Roman" w:hAnsi="Times New Roman" w:cs="Times New Roman"/>
        </w:rPr>
        <w:t>].</w:t>
      </w:r>
      <w:proofErr w:type="spellStart"/>
      <w:r w:rsidRPr="00B70BDE">
        <w:rPr>
          <w:rFonts w:ascii="Times New Roman" w:hAnsi="Times New Roman" w:cs="Times New Roman"/>
        </w:rPr>
        <w:t>ano</w:t>
      </w:r>
      <w:proofErr w:type="spellEnd"/>
      <w:r w:rsidRPr="00B70BDE">
        <w:rPr>
          <w:rFonts w:ascii="Times New Roman" w:hAnsi="Times New Roman" w:cs="Times New Roman"/>
        </w:rPr>
        <w:t>);</w:t>
      </w:r>
    </w:p>
    <w:p w14:paraId="6226C9C3" w14:textId="77777777" w:rsidR="00B70BDE" w:rsidRPr="00B70BDE" w:rsidRDefault="00B70BDE" w:rsidP="00B70BDE">
      <w:pPr>
        <w:rPr>
          <w:rFonts w:ascii="Times New Roman" w:hAnsi="Times New Roman" w:cs="Times New Roman"/>
        </w:rPr>
      </w:pPr>
      <w:r w:rsidRPr="00B70BDE">
        <w:rPr>
          <w:rFonts w:ascii="Times New Roman" w:hAnsi="Times New Roman" w:cs="Times New Roman"/>
        </w:rPr>
        <w:t xml:space="preserve">    }</w:t>
      </w:r>
    </w:p>
    <w:p w14:paraId="05171908" w14:textId="77777777" w:rsidR="00B70BDE" w:rsidRPr="00B70BDE" w:rsidRDefault="00B70BDE" w:rsidP="00B70BDE">
      <w:pPr>
        <w:rPr>
          <w:rFonts w:ascii="Times New Roman" w:hAnsi="Times New Roman" w:cs="Times New Roman"/>
        </w:rPr>
      </w:pPr>
    </w:p>
    <w:p w14:paraId="6227FD8E" w14:textId="77777777" w:rsidR="00B70BDE" w:rsidRPr="00B70BDE" w:rsidRDefault="00B70BDE" w:rsidP="00B70BDE">
      <w:pPr>
        <w:rPr>
          <w:rFonts w:ascii="Times New Roman" w:hAnsi="Times New Roman" w:cs="Times New Roman"/>
        </w:rPr>
      </w:pPr>
      <w:r w:rsidRPr="00B70BDE">
        <w:rPr>
          <w:rFonts w:ascii="Times New Roman" w:hAnsi="Times New Roman" w:cs="Times New Roman"/>
        </w:rPr>
        <w:t xml:space="preserve">    return 0;</w:t>
      </w:r>
    </w:p>
    <w:p w14:paraId="0EC4359B" w14:textId="33370C86" w:rsidR="000754E7" w:rsidRDefault="00B70BDE" w:rsidP="00B70BDE">
      <w:pPr>
        <w:rPr>
          <w:rFonts w:ascii="Times New Roman" w:hAnsi="Times New Roman" w:cs="Times New Roman"/>
        </w:rPr>
      </w:pPr>
      <w:r w:rsidRPr="00B70BDE">
        <w:rPr>
          <w:rFonts w:ascii="Times New Roman" w:hAnsi="Times New Roman" w:cs="Times New Roman"/>
        </w:rPr>
        <w:t>}</w:t>
      </w:r>
    </w:p>
    <w:p w14:paraId="4E26BD91" w14:textId="77777777" w:rsidR="000754E7" w:rsidRPr="00782C0F" w:rsidRDefault="000754E7">
      <w:pPr>
        <w:rPr>
          <w:rFonts w:ascii="Times New Roman" w:hAnsi="Times New Roman" w:cs="Times New Roman"/>
        </w:rPr>
      </w:pPr>
    </w:p>
    <w:p w14:paraId="086D257F" w14:textId="77777777" w:rsidR="00D43085" w:rsidRPr="00782C0F" w:rsidRDefault="007B63BA">
      <w:pPr>
        <w:pStyle w:val="Ttulo3"/>
        <w:rPr>
          <w:rFonts w:ascii="Times New Roman" w:hAnsi="Times New Roman" w:cs="Times New Roman"/>
          <w:color w:val="auto"/>
        </w:rPr>
      </w:pPr>
      <w:r w:rsidRPr="00782C0F">
        <w:rPr>
          <w:rFonts w:ascii="Times New Roman" w:hAnsi="Times New Roman" w:cs="Times New Roman"/>
          <w:color w:val="auto"/>
        </w:rPr>
        <w:t>Structs e Funções</w:t>
      </w:r>
    </w:p>
    <w:p w14:paraId="5E442BC9" w14:textId="77777777" w:rsidR="00D43085" w:rsidRDefault="007B63BA">
      <w:pPr>
        <w:rPr>
          <w:rFonts w:ascii="Times New Roman" w:hAnsi="Times New Roman" w:cs="Times New Roman"/>
        </w:rPr>
      </w:pPr>
      <w:r w:rsidRPr="00782C0F">
        <w:rPr>
          <w:rFonts w:ascii="Times New Roman" w:hAnsi="Times New Roman" w:cs="Times New Roman"/>
        </w:rPr>
        <w:t xml:space="preserve">Crie uma struct `Produto` com os atributos `nome`, `preco` e `quantidade`. Escreva uma função `void exibirProduto(Produto p)` que recebe um `Produto` como parâmetro e imprime suas informações. Teste a função chamando-a no `main()`. </w:t>
      </w:r>
    </w:p>
    <w:p w14:paraId="61F77453" w14:textId="77777777" w:rsidR="00B70BDE" w:rsidRDefault="00B70BDE">
      <w:pPr>
        <w:rPr>
          <w:rFonts w:ascii="Times New Roman" w:hAnsi="Times New Roman" w:cs="Times New Roman"/>
        </w:rPr>
      </w:pPr>
    </w:p>
    <w:p w14:paraId="283F7119" w14:textId="77777777" w:rsidR="007B7326" w:rsidRPr="007B7326" w:rsidRDefault="007B7326" w:rsidP="007B7326">
      <w:pPr>
        <w:rPr>
          <w:rFonts w:ascii="Times New Roman" w:hAnsi="Times New Roman" w:cs="Times New Roman"/>
        </w:rPr>
      </w:pPr>
      <w:r w:rsidRPr="007B7326">
        <w:rPr>
          <w:rFonts w:ascii="Times New Roman" w:hAnsi="Times New Roman" w:cs="Times New Roman"/>
        </w:rPr>
        <w:t>#include &lt;</w:t>
      </w:r>
      <w:proofErr w:type="spellStart"/>
      <w:r w:rsidRPr="007B7326">
        <w:rPr>
          <w:rFonts w:ascii="Times New Roman" w:hAnsi="Times New Roman" w:cs="Times New Roman"/>
        </w:rPr>
        <w:t>stdio.h</w:t>
      </w:r>
      <w:proofErr w:type="spellEnd"/>
      <w:r w:rsidRPr="007B7326">
        <w:rPr>
          <w:rFonts w:ascii="Times New Roman" w:hAnsi="Times New Roman" w:cs="Times New Roman"/>
        </w:rPr>
        <w:t>&gt;</w:t>
      </w:r>
    </w:p>
    <w:p w14:paraId="24E2960A" w14:textId="77777777" w:rsidR="007B7326" w:rsidRPr="007B7326" w:rsidRDefault="007B7326" w:rsidP="007B7326">
      <w:pPr>
        <w:rPr>
          <w:rFonts w:ascii="Times New Roman" w:hAnsi="Times New Roman" w:cs="Times New Roman"/>
        </w:rPr>
      </w:pPr>
      <w:r w:rsidRPr="007B7326">
        <w:rPr>
          <w:rFonts w:ascii="Times New Roman" w:hAnsi="Times New Roman" w:cs="Times New Roman"/>
        </w:rPr>
        <w:t>#include &lt;</w:t>
      </w:r>
      <w:proofErr w:type="spellStart"/>
      <w:r w:rsidRPr="007B7326">
        <w:rPr>
          <w:rFonts w:ascii="Times New Roman" w:hAnsi="Times New Roman" w:cs="Times New Roman"/>
        </w:rPr>
        <w:t>string.h</w:t>
      </w:r>
      <w:proofErr w:type="spellEnd"/>
      <w:r w:rsidRPr="007B7326">
        <w:rPr>
          <w:rFonts w:ascii="Times New Roman" w:hAnsi="Times New Roman" w:cs="Times New Roman"/>
        </w:rPr>
        <w:t>&gt;</w:t>
      </w:r>
    </w:p>
    <w:p w14:paraId="23A2BBD3" w14:textId="77777777" w:rsidR="007B7326" w:rsidRPr="007B7326" w:rsidRDefault="007B7326" w:rsidP="007B7326">
      <w:pPr>
        <w:rPr>
          <w:rFonts w:ascii="Times New Roman" w:hAnsi="Times New Roman" w:cs="Times New Roman"/>
        </w:rPr>
      </w:pPr>
      <w:r w:rsidRPr="007B7326">
        <w:rPr>
          <w:rFonts w:ascii="Times New Roman" w:hAnsi="Times New Roman" w:cs="Times New Roman"/>
        </w:rPr>
        <w:t>#include &lt;</w:t>
      </w:r>
      <w:proofErr w:type="spellStart"/>
      <w:r w:rsidRPr="007B7326">
        <w:rPr>
          <w:rFonts w:ascii="Times New Roman" w:hAnsi="Times New Roman" w:cs="Times New Roman"/>
        </w:rPr>
        <w:t>locale.h</w:t>
      </w:r>
      <w:proofErr w:type="spellEnd"/>
      <w:r w:rsidRPr="007B7326">
        <w:rPr>
          <w:rFonts w:ascii="Times New Roman" w:hAnsi="Times New Roman" w:cs="Times New Roman"/>
        </w:rPr>
        <w:t>&gt;</w:t>
      </w:r>
    </w:p>
    <w:p w14:paraId="350C5E5A" w14:textId="77777777" w:rsidR="007B7326" w:rsidRPr="007B7326" w:rsidRDefault="007B7326" w:rsidP="007B7326">
      <w:pPr>
        <w:rPr>
          <w:rFonts w:ascii="Times New Roman" w:hAnsi="Times New Roman" w:cs="Times New Roman"/>
        </w:rPr>
      </w:pPr>
    </w:p>
    <w:p w14:paraId="368C6E39" w14:textId="77777777" w:rsidR="007B7326" w:rsidRPr="007B7326" w:rsidRDefault="007B7326" w:rsidP="007B7326">
      <w:pPr>
        <w:rPr>
          <w:rFonts w:ascii="Times New Roman" w:hAnsi="Times New Roman" w:cs="Times New Roman"/>
        </w:rPr>
      </w:pPr>
      <w:r w:rsidRPr="007B7326">
        <w:rPr>
          <w:rFonts w:ascii="Times New Roman" w:hAnsi="Times New Roman" w:cs="Times New Roman"/>
        </w:rPr>
        <w:lastRenderedPageBreak/>
        <w:t xml:space="preserve">struct </w:t>
      </w:r>
      <w:proofErr w:type="spellStart"/>
      <w:r w:rsidRPr="007B7326">
        <w:rPr>
          <w:rFonts w:ascii="Times New Roman" w:hAnsi="Times New Roman" w:cs="Times New Roman"/>
        </w:rPr>
        <w:t>Produto</w:t>
      </w:r>
      <w:proofErr w:type="spellEnd"/>
      <w:r w:rsidRPr="007B7326">
        <w:rPr>
          <w:rFonts w:ascii="Times New Roman" w:hAnsi="Times New Roman" w:cs="Times New Roman"/>
        </w:rPr>
        <w:t xml:space="preserve"> {</w:t>
      </w:r>
    </w:p>
    <w:p w14:paraId="446D5E25" w14:textId="77777777" w:rsidR="007B7326" w:rsidRPr="007B7326" w:rsidRDefault="007B7326" w:rsidP="007B7326">
      <w:pPr>
        <w:rPr>
          <w:rFonts w:ascii="Times New Roman" w:hAnsi="Times New Roman" w:cs="Times New Roman"/>
        </w:rPr>
      </w:pPr>
      <w:r w:rsidRPr="007B7326">
        <w:rPr>
          <w:rFonts w:ascii="Times New Roman" w:hAnsi="Times New Roman" w:cs="Times New Roman"/>
        </w:rPr>
        <w:t xml:space="preserve">    char </w:t>
      </w:r>
      <w:proofErr w:type="spellStart"/>
      <w:r w:rsidRPr="007B7326">
        <w:rPr>
          <w:rFonts w:ascii="Times New Roman" w:hAnsi="Times New Roman" w:cs="Times New Roman"/>
        </w:rPr>
        <w:t>nome</w:t>
      </w:r>
      <w:proofErr w:type="spellEnd"/>
      <w:r w:rsidRPr="007B7326">
        <w:rPr>
          <w:rFonts w:ascii="Times New Roman" w:hAnsi="Times New Roman" w:cs="Times New Roman"/>
        </w:rPr>
        <w:t>[50];</w:t>
      </w:r>
    </w:p>
    <w:p w14:paraId="32C17853" w14:textId="77777777" w:rsidR="007B7326" w:rsidRPr="007B7326" w:rsidRDefault="007B7326" w:rsidP="007B7326">
      <w:pPr>
        <w:rPr>
          <w:rFonts w:ascii="Times New Roman" w:hAnsi="Times New Roman" w:cs="Times New Roman"/>
        </w:rPr>
      </w:pPr>
      <w:r w:rsidRPr="007B7326">
        <w:rPr>
          <w:rFonts w:ascii="Times New Roman" w:hAnsi="Times New Roman" w:cs="Times New Roman"/>
        </w:rPr>
        <w:t xml:space="preserve">    float </w:t>
      </w:r>
      <w:proofErr w:type="spellStart"/>
      <w:r w:rsidRPr="007B7326">
        <w:rPr>
          <w:rFonts w:ascii="Times New Roman" w:hAnsi="Times New Roman" w:cs="Times New Roman"/>
        </w:rPr>
        <w:t>preco</w:t>
      </w:r>
      <w:proofErr w:type="spellEnd"/>
      <w:r w:rsidRPr="007B7326">
        <w:rPr>
          <w:rFonts w:ascii="Times New Roman" w:hAnsi="Times New Roman" w:cs="Times New Roman"/>
        </w:rPr>
        <w:t>;</w:t>
      </w:r>
    </w:p>
    <w:p w14:paraId="4331DB8C" w14:textId="77777777" w:rsidR="007B7326" w:rsidRPr="007B7326" w:rsidRDefault="007B7326" w:rsidP="007B7326">
      <w:pPr>
        <w:rPr>
          <w:rFonts w:ascii="Times New Roman" w:hAnsi="Times New Roman" w:cs="Times New Roman"/>
        </w:rPr>
      </w:pPr>
      <w:r w:rsidRPr="007B7326">
        <w:rPr>
          <w:rFonts w:ascii="Times New Roman" w:hAnsi="Times New Roman" w:cs="Times New Roman"/>
        </w:rPr>
        <w:t xml:space="preserve">    int </w:t>
      </w:r>
      <w:proofErr w:type="spellStart"/>
      <w:r w:rsidRPr="007B7326">
        <w:rPr>
          <w:rFonts w:ascii="Times New Roman" w:hAnsi="Times New Roman" w:cs="Times New Roman"/>
        </w:rPr>
        <w:t>quantidade</w:t>
      </w:r>
      <w:proofErr w:type="spellEnd"/>
      <w:r w:rsidRPr="007B7326">
        <w:rPr>
          <w:rFonts w:ascii="Times New Roman" w:hAnsi="Times New Roman" w:cs="Times New Roman"/>
        </w:rPr>
        <w:t>;</w:t>
      </w:r>
    </w:p>
    <w:p w14:paraId="6AC06A11" w14:textId="77777777" w:rsidR="007B7326" w:rsidRPr="007B7326" w:rsidRDefault="007B7326" w:rsidP="007B7326">
      <w:pPr>
        <w:rPr>
          <w:rFonts w:ascii="Times New Roman" w:hAnsi="Times New Roman" w:cs="Times New Roman"/>
        </w:rPr>
      </w:pPr>
      <w:r w:rsidRPr="007B7326">
        <w:rPr>
          <w:rFonts w:ascii="Times New Roman" w:hAnsi="Times New Roman" w:cs="Times New Roman"/>
        </w:rPr>
        <w:t>};</w:t>
      </w:r>
    </w:p>
    <w:p w14:paraId="72B1F0B4" w14:textId="77777777" w:rsidR="007B7326" w:rsidRPr="007B7326" w:rsidRDefault="007B7326" w:rsidP="007B7326">
      <w:pPr>
        <w:rPr>
          <w:rFonts w:ascii="Times New Roman" w:hAnsi="Times New Roman" w:cs="Times New Roman"/>
        </w:rPr>
      </w:pPr>
    </w:p>
    <w:p w14:paraId="2F6C2420" w14:textId="77777777" w:rsidR="007B7326" w:rsidRPr="007B7326" w:rsidRDefault="007B7326" w:rsidP="007B7326">
      <w:pPr>
        <w:rPr>
          <w:rFonts w:ascii="Times New Roman" w:hAnsi="Times New Roman" w:cs="Times New Roman"/>
        </w:rPr>
      </w:pPr>
      <w:r w:rsidRPr="007B7326">
        <w:rPr>
          <w:rFonts w:ascii="Times New Roman" w:hAnsi="Times New Roman" w:cs="Times New Roman"/>
        </w:rPr>
        <w:t xml:space="preserve">void </w:t>
      </w:r>
      <w:proofErr w:type="spellStart"/>
      <w:r w:rsidRPr="007B7326">
        <w:rPr>
          <w:rFonts w:ascii="Times New Roman" w:hAnsi="Times New Roman" w:cs="Times New Roman"/>
        </w:rPr>
        <w:t>exibirProduto</w:t>
      </w:r>
      <w:proofErr w:type="spellEnd"/>
      <w:r w:rsidRPr="007B7326">
        <w:rPr>
          <w:rFonts w:ascii="Times New Roman" w:hAnsi="Times New Roman" w:cs="Times New Roman"/>
        </w:rPr>
        <w:t xml:space="preserve">(struct </w:t>
      </w:r>
      <w:proofErr w:type="spellStart"/>
      <w:r w:rsidRPr="007B7326">
        <w:rPr>
          <w:rFonts w:ascii="Times New Roman" w:hAnsi="Times New Roman" w:cs="Times New Roman"/>
        </w:rPr>
        <w:t>Produto</w:t>
      </w:r>
      <w:proofErr w:type="spellEnd"/>
      <w:r w:rsidRPr="007B7326">
        <w:rPr>
          <w:rFonts w:ascii="Times New Roman" w:hAnsi="Times New Roman" w:cs="Times New Roman"/>
        </w:rPr>
        <w:t xml:space="preserve"> p) {</w:t>
      </w:r>
    </w:p>
    <w:p w14:paraId="62B2A77B" w14:textId="77777777" w:rsidR="007B7326" w:rsidRPr="007B7326" w:rsidRDefault="007B7326" w:rsidP="007B7326">
      <w:pPr>
        <w:rPr>
          <w:rFonts w:ascii="Times New Roman" w:hAnsi="Times New Roman" w:cs="Times New Roman"/>
        </w:rPr>
      </w:pPr>
      <w:r w:rsidRPr="007B7326">
        <w:rPr>
          <w:rFonts w:ascii="Times New Roman" w:hAnsi="Times New Roman" w:cs="Times New Roman"/>
        </w:rPr>
        <w:t xml:space="preserve">    </w:t>
      </w:r>
      <w:proofErr w:type="spellStart"/>
      <w:r w:rsidRPr="007B7326">
        <w:rPr>
          <w:rFonts w:ascii="Times New Roman" w:hAnsi="Times New Roman" w:cs="Times New Roman"/>
        </w:rPr>
        <w:t>setlocale</w:t>
      </w:r>
      <w:proofErr w:type="spellEnd"/>
      <w:r w:rsidRPr="007B7326">
        <w:rPr>
          <w:rFonts w:ascii="Times New Roman" w:hAnsi="Times New Roman" w:cs="Times New Roman"/>
        </w:rPr>
        <w:t>(LC_ALL, "</w:t>
      </w:r>
      <w:proofErr w:type="spellStart"/>
      <w:r w:rsidRPr="007B7326">
        <w:rPr>
          <w:rFonts w:ascii="Times New Roman" w:hAnsi="Times New Roman" w:cs="Times New Roman"/>
        </w:rPr>
        <w:t>portuguese</w:t>
      </w:r>
      <w:proofErr w:type="spellEnd"/>
      <w:r w:rsidRPr="007B7326">
        <w:rPr>
          <w:rFonts w:ascii="Times New Roman" w:hAnsi="Times New Roman" w:cs="Times New Roman"/>
        </w:rPr>
        <w:t>");</w:t>
      </w:r>
    </w:p>
    <w:p w14:paraId="7ACFFAF0" w14:textId="77777777" w:rsidR="007B7326" w:rsidRPr="007B7326" w:rsidRDefault="007B7326" w:rsidP="007B7326">
      <w:pPr>
        <w:rPr>
          <w:rFonts w:ascii="Times New Roman" w:hAnsi="Times New Roman" w:cs="Times New Roman"/>
        </w:rPr>
      </w:pPr>
      <w:r w:rsidRPr="007B7326">
        <w:rPr>
          <w:rFonts w:ascii="Times New Roman" w:hAnsi="Times New Roman" w:cs="Times New Roman"/>
        </w:rPr>
        <w:t xml:space="preserve">    </w:t>
      </w:r>
      <w:proofErr w:type="spellStart"/>
      <w:r w:rsidRPr="007B7326">
        <w:rPr>
          <w:rFonts w:ascii="Times New Roman" w:hAnsi="Times New Roman" w:cs="Times New Roman"/>
        </w:rPr>
        <w:t>printf</w:t>
      </w:r>
      <w:proofErr w:type="spellEnd"/>
      <w:r w:rsidRPr="007B7326">
        <w:rPr>
          <w:rFonts w:ascii="Times New Roman" w:hAnsi="Times New Roman" w:cs="Times New Roman"/>
        </w:rPr>
        <w:t>("\</w:t>
      </w:r>
      <w:proofErr w:type="spellStart"/>
      <w:r w:rsidRPr="007B7326">
        <w:rPr>
          <w:rFonts w:ascii="Times New Roman" w:hAnsi="Times New Roman" w:cs="Times New Roman"/>
        </w:rPr>
        <w:t>nInformações</w:t>
      </w:r>
      <w:proofErr w:type="spellEnd"/>
      <w:r w:rsidRPr="007B7326">
        <w:rPr>
          <w:rFonts w:ascii="Times New Roman" w:hAnsi="Times New Roman" w:cs="Times New Roman"/>
        </w:rPr>
        <w:t xml:space="preserve"> do </w:t>
      </w:r>
      <w:proofErr w:type="spellStart"/>
      <w:r w:rsidRPr="007B7326">
        <w:rPr>
          <w:rFonts w:ascii="Times New Roman" w:hAnsi="Times New Roman" w:cs="Times New Roman"/>
        </w:rPr>
        <w:t>Produto</w:t>
      </w:r>
      <w:proofErr w:type="spellEnd"/>
      <w:r w:rsidRPr="007B7326">
        <w:rPr>
          <w:rFonts w:ascii="Times New Roman" w:hAnsi="Times New Roman" w:cs="Times New Roman"/>
        </w:rPr>
        <w:t>:\n");</w:t>
      </w:r>
    </w:p>
    <w:p w14:paraId="17DAC08D" w14:textId="77777777" w:rsidR="007B7326" w:rsidRPr="007B7326" w:rsidRDefault="007B7326" w:rsidP="007B7326">
      <w:pPr>
        <w:rPr>
          <w:rFonts w:ascii="Times New Roman" w:hAnsi="Times New Roman" w:cs="Times New Roman"/>
        </w:rPr>
      </w:pPr>
      <w:r w:rsidRPr="007B7326">
        <w:rPr>
          <w:rFonts w:ascii="Times New Roman" w:hAnsi="Times New Roman" w:cs="Times New Roman"/>
        </w:rPr>
        <w:t xml:space="preserve">    </w:t>
      </w:r>
      <w:proofErr w:type="spellStart"/>
      <w:r w:rsidRPr="007B7326">
        <w:rPr>
          <w:rFonts w:ascii="Times New Roman" w:hAnsi="Times New Roman" w:cs="Times New Roman"/>
        </w:rPr>
        <w:t>printf</w:t>
      </w:r>
      <w:proofErr w:type="spellEnd"/>
      <w:r w:rsidRPr="007B7326">
        <w:rPr>
          <w:rFonts w:ascii="Times New Roman" w:hAnsi="Times New Roman" w:cs="Times New Roman"/>
        </w:rPr>
        <w:t xml:space="preserve">("Nome: %s\n", </w:t>
      </w:r>
      <w:proofErr w:type="spellStart"/>
      <w:r w:rsidRPr="007B7326">
        <w:rPr>
          <w:rFonts w:ascii="Times New Roman" w:hAnsi="Times New Roman" w:cs="Times New Roman"/>
        </w:rPr>
        <w:t>p.nome</w:t>
      </w:r>
      <w:proofErr w:type="spellEnd"/>
      <w:r w:rsidRPr="007B7326">
        <w:rPr>
          <w:rFonts w:ascii="Times New Roman" w:hAnsi="Times New Roman" w:cs="Times New Roman"/>
        </w:rPr>
        <w:t>);</w:t>
      </w:r>
    </w:p>
    <w:p w14:paraId="3E19A256" w14:textId="77777777" w:rsidR="007B7326" w:rsidRPr="007B7326" w:rsidRDefault="007B7326" w:rsidP="007B7326">
      <w:pPr>
        <w:rPr>
          <w:rFonts w:ascii="Times New Roman" w:hAnsi="Times New Roman" w:cs="Times New Roman"/>
        </w:rPr>
      </w:pPr>
      <w:r w:rsidRPr="007B7326">
        <w:rPr>
          <w:rFonts w:ascii="Times New Roman" w:hAnsi="Times New Roman" w:cs="Times New Roman"/>
        </w:rPr>
        <w:t xml:space="preserve">    </w:t>
      </w:r>
      <w:proofErr w:type="spellStart"/>
      <w:r w:rsidRPr="007B7326">
        <w:rPr>
          <w:rFonts w:ascii="Times New Roman" w:hAnsi="Times New Roman" w:cs="Times New Roman"/>
        </w:rPr>
        <w:t>printf</w:t>
      </w:r>
      <w:proofErr w:type="spellEnd"/>
      <w:r w:rsidRPr="007B7326">
        <w:rPr>
          <w:rFonts w:ascii="Times New Roman" w:hAnsi="Times New Roman" w:cs="Times New Roman"/>
        </w:rPr>
        <w:t>("</w:t>
      </w:r>
      <w:proofErr w:type="spellStart"/>
      <w:r w:rsidRPr="007B7326">
        <w:rPr>
          <w:rFonts w:ascii="Times New Roman" w:hAnsi="Times New Roman" w:cs="Times New Roman"/>
        </w:rPr>
        <w:t>Preço</w:t>
      </w:r>
      <w:proofErr w:type="spellEnd"/>
      <w:r w:rsidRPr="007B7326">
        <w:rPr>
          <w:rFonts w:ascii="Times New Roman" w:hAnsi="Times New Roman" w:cs="Times New Roman"/>
        </w:rPr>
        <w:t xml:space="preserve">: R$ %.2f\n", </w:t>
      </w:r>
      <w:proofErr w:type="spellStart"/>
      <w:r w:rsidRPr="007B7326">
        <w:rPr>
          <w:rFonts w:ascii="Times New Roman" w:hAnsi="Times New Roman" w:cs="Times New Roman"/>
        </w:rPr>
        <w:t>p.preco</w:t>
      </w:r>
      <w:proofErr w:type="spellEnd"/>
      <w:r w:rsidRPr="007B7326">
        <w:rPr>
          <w:rFonts w:ascii="Times New Roman" w:hAnsi="Times New Roman" w:cs="Times New Roman"/>
        </w:rPr>
        <w:t>);</w:t>
      </w:r>
    </w:p>
    <w:p w14:paraId="78759129" w14:textId="77777777" w:rsidR="007B7326" w:rsidRPr="007B7326" w:rsidRDefault="007B7326" w:rsidP="007B7326">
      <w:pPr>
        <w:rPr>
          <w:rFonts w:ascii="Times New Roman" w:hAnsi="Times New Roman" w:cs="Times New Roman"/>
        </w:rPr>
      </w:pPr>
      <w:r w:rsidRPr="007B7326">
        <w:rPr>
          <w:rFonts w:ascii="Times New Roman" w:hAnsi="Times New Roman" w:cs="Times New Roman"/>
        </w:rPr>
        <w:t xml:space="preserve">    </w:t>
      </w:r>
      <w:proofErr w:type="spellStart"/>
      <w:r w:rsidRPr="007B7326">
        <w:rPr>
          <w:rFonts w:ascii="Times New Roman" w:hAnsi="Times New Roman" w:cs="Times New Roman"/>
        </w:rPr>
        <w:t>printf</w:t>
      </w:r>
      <w:proofErr w:type="spellEnd"/>
      <w:r w:rsidRPr="007B7326">
        <w:rPr>
          <w:rFonts w:ascii="Times New Roman" w:hAnsi="Times New Roman" w:cs="Times New Roman"/>
        </w:rPr>
        <w:t>("</w:t>
      </w:r>
      <w:proofErr w:type="spellStart"/>
      <w:r w:rsidRPr="007B7326">
        <w:rPr>
          <w:rFonts w:ascii="Times New Roman" w:hAnsi="Times New Roman" w:cs="Times New Roman"/>
        </w:rPr>
        <w:t>Quantidade</w:t>
      </w:r>
      <w:proofErr w:type="spellEnd"/>
      <w:r w:rsidRPr="007B7326">
        <w:rPr>
          <w:rFonts w:ascii="Times New Roman" w:hAnsi="Times New Roman" w:cs="Times New Roman"/>
        </w:rPr>
        <w:t xml:space="preserve">: %d\n", </w:t>
      </w:r>
      <w:proofErr w:type="spellStart"/>
      <w:r w:rsidRPr="007B7326">
        <w:rPr>
          <w:rFonts w:ascii="Times New Roman" w:hAnsi="Times New Roman" w:cs="Times New Roman"/>
        </w:rPr>
        <w:t>p.quantidade</w:t>
      </w:r>
      <w:proofErr w:type="spellEnd"/>
      <w:r w:rsidRPr="007B7326">
        <w:rPr>
          <w:rFonts w:ascii="Times New Roman" w:hAnsi="Times New Roman" w:cs="Times New Roman"/>
        </w:rPr>
        <w:t>);</w:t>
      </w:r>
    </w:p>
    <w:p w14:paraId="514EBC84" w14:textId="77777777" w:rsidR="007B7326" w:rsidRPr="007B7326" w:rsidRDefault="007B7326" w:rsidP="007B7326">
      <w:pPr>
        <w:rPr>
          <w:rFonts w:ascii="Times New Roman" w:hAnsi="Times New Roman" w:cs="Times New Roman"/>
        </w:rPr>
      </w:pPr>
      <w:r w:rsidRPr="007B7326">
        <w:rPr>
          <w:rFonts w:ascii="Times New Roman" w:hAnsi="Times New Roman" w:cs="Times New Roman"/>
        </w:rPr>
        <w:t>}</w:t>
      </w:r>
    </w:p>
    <w:p w14:paraId="54A30013" w14:textId="77777777" w:rsidR="007B7326" w:rsidRPr="007B7326" w:rsidRDefault="007B7326" w:rsidP="007B7326">
      <w:pPr>
        <w:rPr>
          <w:rFonts w:ascii="Times New Roman" w:hAnsi="Times New Roman" w:cs="Times New Roman"/>
        </w:rPr>
      </w:pPr>
    </w:p>
    <w:p w14:paraId="0C46B6DE" w14:textId="77777777" w:rsidR="007B7326" w:rsidRPr="007B7326" w:rsidRDefault="007B7326" w:rsidP="007B7326">
      <w:pPr>
        <w:rPr>
          <w:rFonts w:ascii="Times New Roman" w:hAnsi="Times New Roman" w:cs="Times New Roman"/>
        </w:rPr>
      </w:pPr>
      <w:r w:rsidRPr="007B7326">
        <w:rPr>
          <w:rFonts w:ascii="Times New Roman" w:hAnsi="Times New Roman" w:cs="Times New Roman"/>
        </w:rPr>
        <w:t>int main() {</w:t>
      </w:r>
    </w:p>
    <w:p w14:paraId="0FE20D96" w14:textId="77777777" w:rsidR="007B7326" w:rsidRPr="007B7326" w:rsidRDefault="007B7326" w:rsidP="007B7326">
      <w:pPr>
        <w:rPr>
          <w:rFonts w:ascii="Times New Roman" w:hAnsi="Times New Roman" w:cs="Times New Roman"/>
        </w:rPr>
      </w:pPr>
      <w:r w:rsidRPr="007B7326">
        <w:rPr>
          <w:rFonts w:ascii="Times New Roman" w:hAnsi="Times New Roman" w:cs="Times New Roman"/>
        </w:rPr>
        <w:tab/>
      </w:r>
      <w:proofErr w:type="spellStart"/>
      <w:r w:rsidRPr="007B7326">
        <w:rPr>
          <w:rFonts w:ascii="Times New Roman" w:hAnsi="Times New Roman" w:cs="Times New Roman"/>
        </w:rPr>
        <w:t>setlocale</w:t>
      </w:r>
      <w:proofErr w:type="spellEnd"/>
      <w:r w:rsidRPr="007B7326">
        <w:rPr>
          <w:rFonts w:ascii="Times New Roman" w:hAnsi="Times New Roman" w:cs="Times New Roman"/>
        </w:rPr>
        <w:t>(LC_ALL, "</w:t>
      </w:r>
      <w:proofErr w:type="spellStart"/>
      <w:r w:rsidRPr="007B7326">
        <w:rPr>
          <w:rFonts w:ascii="Times New Roman" w:hAnsi="Times New Roman" w:cs="Times New Roman"/>
        </w:rPr>
        <w:t>portuguese</w:t>
      </w:r>
      <w:proofErr w:type="spellEnd"/>
      <w:r w:rsidRPr="007B7326">
        <w:rPr>
          <w:rFonts w:ascii="Times New Roman" w:hAnsi="Times New Roman" w:cs="Times New Roman"/>
        </w:rPr>
        <w:t>");</w:t>
      </w:r>
    </w:p>
    <w:p w14:paraId="6E2FEA0A" w14:textId="77777777" w:rsidR="007B7326" w:rsidRPr="007B7326" w:rsidRDefault="007B7326" w:rsidP="007B7326">
      <w:pPr>
        <w:rPr>
          <w:rFonts w:ascii="Times New Roman" w:hAnsi="Times New Roman" w:cs="Times New Roman"/>
        </w:rPr>
      </w:pPr>
      <w:r w:rsidRPr="007B7326">
        <w:rPr>
          <w:rFonts w:ascii="Times New Roman" w:hAnsi="Times New Roman" w:cs="Times New Roman"/>
        </w:rPr>
        <w:t xml:space="preserve">    struct </w:t>
      </w:r>
      <w:proofErr w:type="spellStart"/>
      <w:r w:rsidRPr="007B7326">
        <w:rPr>
          <w:rFonts w:ascii="Times New Roman" w:hAnsi="Times New Roman" w:cs="Times New Roman"/>
        </w:rPr>
        <w:t>Produto</w:t>
      </w:r>
      <w:proofErr w:type="spellEnd"/>
      <w:r w:rsidRPr="007B7326">
        <w:rPr>
          <w:rFonts w:ascii="Times New Roman" w:hAnsi="Times New Roman" w:cs="Times New Roman"/>
        </w:rPr>
        <w:t xml:space="preserve"> </w:t>
      </w:r>
      <w:proofErr w:type="spellStart"/>
      <w:r w:rsidRPr="007B7326">
        <w:rPr>
          <w:rFonts w:ascii="Times New Roman" w:hAnsi="Times New Roman" w:cs="Times New Roman"/>
        </w:rPr>
        <w:t>produto</w:t>
      </w:r>
      <w:proofErr w:type="spellEnd"/>
      <w:r w:rsidRPr="007B7326">
        <w:rPr>
          <w:rFonts w:ascii="Times New Roman" w:hAnsi="Times New Roman" w:cs="Times New Roman"/>
        </w:rPr>
        <w:t>;</w:t>
      </w:r>
    </w:p>
    <w:p w14:paraId="3F326477" w14:textId="77777777" w:rsidR="007B7326" w:rsidRPr="007B7326" w:rsidRDefault="007B7326" w:rsidP="007B7326">
      <w:pPr>
        <w:rPr>
          <w:rFonts w:ascii="Times New Roman" w:hAnsi="Times New Roman" w:cs="Times New Roman"/>
        </w:rPr>
      </w:pPr>
    </w:p>
    <w:p w14:paraId="0B44F330" w14:textId="77777777" w:rsidR="007B7326" w:rsidRPr="007B7326" w:rsidRDefault="007B7326" w:rsidP="007B7326">
      <w:pPr>
        <w:rPr>
          <w:rFonts w:ascii="Times New Roman" w:hAnsi="Times New Roman" w:cs="Times New Roman"/>
        </w:rPr>
      </w:pPr>
      <w:r w:rsidRPr="007B7326">
        <w:rPr>
          <w:rFonts w:ascii="Times New Roman" w:hAnsi="Times New Roman" w:cs="Times New Roman"/>
        </w:rPr>
        <w:t xml:space="preserve">    </w:t>
      </w:r>
      <w:proofErr w:type="spellStart"/>
      <w:r w:rsidRPr="007B7326">
        <w:rPr>
          <w:rFonts w:ascii="Times New Roman" w:hAnsi="Times New Roman" w:cs="Times New Roman"/>
        </w:rPr>
        <w:t>printf</w:t>
      </w:r>
      <w:proofErr w:type="spellEnd"/>
      <w:r w:rsidRPr="007B7326">
        <w:rPr>
          <w:rFonts w:ascii="Times New Roman" w:hAnsi="Times New Roman" w:cs="Times New Roman"/>
        </w:rPr>
        <w:t>("</w:t>
      </w:r>
      <w:proofErr w:type="spellStart"/>
      <w:r w:rsidRPr="007B7326">
        <w:rPr>
          <w:rFonts w:ascii="Times New Roman" w:hAnsi="Times New Roman" w:cs="Times New Roman"/>
        </w:rPr>
        <w:t>Digite</w:t>
      </w:r>
      <w:proofErr w:type="spellEnd"/>
      <w:r w:rsidRPr="007B7326">
        <w:rPr>
          <w:rFonts w:ascii="Times New Roman" w:hAnsi="Times New Roman" w:cs="Times New Roman"/>
        </w:rPr>
        <w:t xml:space="preserve"> o </w:t>
      </w:r>
      <w:proofErr w:type="spellStart"/>
      <w:r w:rsidRPr="007B7326">
        <w:rPr>
          <w:rFonts w:ascii="Times New Roman" w:hAnsi="Times New Roman" w:cs="Times New Roman"/>
        </w:rPr>
        <w:t>nome</w:t>
      </w:r>
      <w:proofErr w:type="spellEnd"/>
      <w:r w:rsidRPr="007B7326">
        <w:rPr>
          <w:rFonts w:ascii="Times New Roman" w:hAnsi="Times New Roman" w:cs="Times New Roman"/>
        </w:rPr>
        <w:t xml:space="preserve"> do </w:t>
      </w:r>
      <w:proofErr w:type="spellStart"/>
      <w:r w:rsidRPr="007B7326">
        <w:rPr>
          <w:rFonts w:ascii="Times New Roman" w:hAnsi="Times New Roman" w:cs="Times New Roman"/>
        </w:rPr>
        <w:t>produto</w:t>
      </w:r>
      <w:proofErr w:type="spellEnd"/>
      <w:r w:rsidRPr="007B7326">
        <w:rPr>
          <w:rFonts w:ascii="Times New Roman" w:hAnsi="Times New Roman" w:cs="Times New Roman"/>
        </w:rPr>
        <w:t>: ");</w:t>
      </w:r>
    </w:p>
    <w:p w14:paraId="6F3236A0" w14:textId="77777777" w:rsidR="007B7326" w:rsidRPr="007B7326" w:rsidRDefault="007B7326" w:rsidP="007B7326">
      <w:pPr>
        <w:rPr>
          <w:rFonts w:ascii="Times New Roman" w:hAnsi="Times New Roman" w:cs="Times New Roman"/>
        </w:rPr>
      </w:pPr>
      <w:r w:rsidRPr="007B7326">
        <w:rPr>
          <w:rFonts w:ascii="Times New Roman" w:hAnsi="Times New Roman" w:cs="Times New Roman"/>
        </w:rPr>
        <w:t xml:space="preserve">    </w:t>
      </w:r>
      <w:proofErr w:type="spellStart"/>
      <w:r w:rsidRPr="007B7326">
        <w:rPr>
          <w:rFonts w:ascii="Times New Roman" w:hAnsi="Times New Roman" w:cs="Times New Roman"/>
        </w:rPr>
        <w:t>fgets</w:t>
      </w:r>
      <w:proofErr w:type="spellEnd"/>
      <w:r w:rsidRPr="007B7326">
        <w:rPr>
          <w:rFonts w:ascii="Times New Roman" w:hAnsi="Times New Roman" w:cs="Times New Roman"/>
        </w:rPr>
        <w:t>(</w:t>
      </w:r>
      <w:proofErr w:type="spellStart"/>
      <w:r w:rsidRPr="007B7326">
        <w:rPr>
          <w:rFonts w:ascii="Times New Roman" w:hAnsi="Times New Roman" w:cs="Times New Roman"/>
        </w:rPr>
        <w:t>produto.nome</w:t>
      </w:r>
      <w:proofErr w:type="spellEnd"/>
      <w:r w:rsidRPr="007B7326">
        <w:rPr>
          <w:rFonts w:ascii="Times New Roman" w:hAnsi="Times New Roman" w:cs="Times New Roman"/>
        </w:rPr>
        <w:t xml:space="preserve">, </w:t>
      </w:r>
      <w:proofErr w:type="spellStart"/>
      <w:r w:rsidRPr="007B7326">
        <w:rPr>
          <w:rFonts w:ascii="Times New Roman" w:hAnsi="Times New Roman" w:cs="Times New Roman"/>
        </w:rPr>
        <w:t>sizeof</w:t>
      </w:r>
      <w:proofErr w:type="spellEnd"/>
      <w:r w:rsidRPr="007B7326">
        <w:rPr>
          <w:rFonts w:ascii="Times New Roman" w:hAnsi="Times New Roman" w:cs="Times New Roman"/>
        </w:rPr>
        <w:t>(</w:t>
      </w:r>
      <w:proofErr w:type="spellStart"/>
      <w:r w:rsidRPr="007B7326">
        <w:rPr>
          <w:rFonts w:ascii="Times New Roman" w:hAnsi="Times New Roman" w:cs="Times New Roman"/>
        </w:rPr>
        <w:t>produto.nome</w:t>
      </w:r>
      <w:proofErr w:type="spellEnd"/>
      <w:r w:rsidRPr="007B7326">
        <w:rPr>
          <w:rFonts w:ascii="Times New Roman" w:hAnsi="Times New Roman" w:cs="Times New Roman"/>
        </w:rPr>
        <w:t>), stdin);</w:t>
      </w:r>
    </w:p>
    <w:p w14:paraId="74668F2F" w14:textId="77777777" w:rsidR="007B7326" w:rsidRPr="007B7326" w:rsidRDefault="007B7326" w:rsidP="007B7326">
      <w:pPr>
        <w:rPr>
          <w:rFonts w:ascii="Times New Roman" w:hAnsi="Times New Roman" w:cs="Times New Roman"/>
        </w:rPr>
      </w:pPr>
      <w:r w:rsidRPr="007B7326">
        <w:rPr>
          <w:rFonts w:ascii="Times New Roman" w:hAnsi="Times New Roman" w:cs="Times New Roman"/>
        </w:rPr>
        <w:t xml:space="preserve">    </w:t>
      </w:r>
      <w:proofErr w:type="spellStart"/>
      <w:r w:rsidRPr="007B7326">
        <w:rPr>
          <w:rFonts w:ascii="Times New Roman" w:hAnsi="Times New Roman" w:cs="Times New Roman"/>
        </w:rPr>
        <w:t>produto.nome</w:t>
      </w:r>
      <w:proofErr w:type="spellEnd"/>
      <w:r w:rsidRPr="007B7326">
        <w:rPr>
          <w:rFonts w:ascii="Times New Roman" w:hAnsi="Times New Roman" w:cs="Times New Roman"/>
        </w:rPr>
        <w:t>[</w:t>
      </w:r>
      <w:proofErr w:type="spellStart"/>
      <w:r w:rsidRPr="007B7326">
        <w:rPr>
          <w:rFonts w:ascii="Times New Roman" w:hAnsi="Times New Roman" w:cs="Times New Roman"/>
        </w:rPr>
        <w:t>strcspn</w:t>
      </w:r>
      <w:proofErr w:type="spellEnd"/>
      <w:r w:rsidRPr="007B7326">
        <w:rPr>
          <w:rFonts w:ascii="Times New Roman" w:hAnsi="Times New Roman" w:cs="Times New Roman"/>
        </w:rPr>
        <w:t>(</w:t>
      </w:r>
      <w:proofErr w:type="spellStart"/>
      <w:r w:rsidRPr="007B7326">
        <w:rPr>
          <w:rFonts w:ascii="Times New Roman" w:hAnsi="Times New Roman" w:cs="Times New Roman"/>
        </w:rPr>
        <w:t>produto.nome</w:t>
      </w:r>
      <w:proofErr w:type="spellEnd"/>
      <w:r w:rsidRPr="007B7326">
        <w:rPr>
          <w:rFonts w:ascii="Times New Roman" w:hAnsi="Times New Roman" w:cs="Times New Roman"/>
        </w:rPr>
        <w:t>, "\n")] = '\0';</w:t>
      </w:r>
    </w:p>
    <w:p w14:paraId="1D8FF00B" w14:textId="77777777" w:rsidR="007B7326" w:rsidRPr="007B7326" w:rsidRDefault="007B7326" w:rsidP="007B7326">
      <w:pPr>
        <w:rPr>
          <w:rFonts w:ascii="Times New Roman" w:hAnsi="Times New Roman" w:cs="Times New Roman"/>
        </w:rPr>
      </w:pPr>
    </w:p>
    <w:p w14:paraId="35F8941D" w14:textId="77777777" w:rsidR="007B7326" w:rsidRPr="007B7326" w:rsidRDefault="007B7326" w:rsidP="007B7326">
      <w:pPr>
        <w:rPr>
          <w:rFonts w:ascii="Times New Roman" w:hAnsi="Times New Roman" w:cs="Times New Roman"/>
        </w:rPr>
      </w:pPr>
      <w:r w:rsidRPr="007B7326">
        <w:rPr>
          <w:rFonts w:ascii="Times New Roman" w:hAnsi="Times New Roman" w:cs="Times New Roman"/>
        </w:rPr>
        <w:t xml:space="preserve">    </w:t>
      </w:r>
      <w:proofErr w:type="spellStart"/>
      <w:r w:rsidRPr="007B7326">
        <w:rPr>
          <w:rFonts w:ascii="Times New Roman" w:hAnsi="Times New Roman" w:cs="Times New Roman"/>
        </w:rPr>
        <w:t>printf</w:t>
      </w:r>
      <w:proofErr w:type="spellEnd"/>
      <w:r w:rsidRPr="007B7326">
        <w:rPr>
          <w:rFonts w:ascii="Times New Roman" w:hAnsi="Times New Roman" w:cs="Times New Roman"/>
        </w:rPr>
        <w:t>("</w:t>
      </w:r>
      <w:proofErr w:type="spellStart"/>
      <w:r w:rsidRPr="007B7326">
        <w:rPr>
          <w:rFonts w:ascii="Times New Roman" w:hAnsi="Times New Roman" w:cs="Times New Roman"/>
        </w:rPr>
        <w:t>Digite</w:t>
      </w:r>
      <w:proofErr w:type="spellEnd"/>
      <w:r w:rsidRPr="007B7326">
        <w:rPr>
          <w:rFonts w:ascii="Times New Roman" w:hAnsi="Times New Roman" w:cs="Times New Roman"/>
        </w:rPr>
        <w:t xml:space="preserve"> o </w:t>
      </w:r>
      <w:proofErr w:type="spellStart"/>
      <w:r w:rsidRPr="007B7326">
        <w:rPr>
          <w:rFonts w:ascii="Times New Roman" w:hAnsi="Times New Roman" w:cs="Times New Roman"/>
        </w:rPr>
        <w:t>preço</w:t>
      </w:r>
      <w:proofErr w:type="spellEnd"/>
      <w:r w:rsidRPr="007B7326">
        <w:rPr>
          <w:rFonts w:ascii="Times New Roman" w:hAnsi="Times New Roman" w:cs="Times New Roman"/>
        </w:rPr>
        <w:t xml:space="preserve"> do </w:t>
      </w:r>
      <w:proofErr w:type="spellStart"/>
      <w:r w:rsidRPr="007B7326">
        <w:rPr>
          <w:rFonts w:ascii="Times New Roman" w:hAnsi="Times New Roman" w:cs="Times New Roman"/>
        </w:rPr>
        <w:t>produto</w:t>
      </w:r>
      <w:proofErr w:type="spellEnd"/>
      <w:r w:rsidRPr="007B7326">
        <w:rPr>
          <w:rFonts w:ascii="Times New Roman" w:hAnsi="Times New Roman" w:cs="Times New Roman"/>
        </w:rPr>
        <w:t>: ");</w:t>
      </w:r>
    </w:p>
    <w:p w14:paraId="1C56E644" w14:textId="77777777" w:rsidR="007B7326" w:rsidRPr="007B7326" w:rsidRDefault="007B7326" w:rsidP="007B7326">
      <w:pPr>
        <w:rPr>
          <w:rFonts w:ascii="Times New Roman" w:hAnsi="Times New Roman" w:cs="Times New Roman"/>
        </w:rPr>
      </w:pPr>
      <w:r w:rsidRPr="007B7326">
        <w:rPr>
          <w:rFonts w:ascii="Times New Roman" w:hAnsi="Times New Roman" w:cs="Times New Roman"/>
        </w:rPr>
        <w:t xml:space="preserve">    </w:t>
      </w:r>
      <w:proofErr w:type="spellStart"/>
      <w:r w:rsidRPr="007B7326">
        <w:rPr>
          <w:rFonts w:ascii="Times New Roman" w:hAnsi="Times New Roman" w:cs="Times New Roman"/>
        </w:rPr>
        <w:t>scanf</w:t>
      </w:r>
      <w:proofErr w:type="spellEnd"/>
      <w:r w:rsidRPr="007B7326">
        <w:rPr>
          <w:rFonts w:ascii="Times New Roman" w:hAnsi="Times New Roman" w:cs="Times New Roman"/>
        </w:rPr>
        <w:t>("%f", &amp;</w:t>
      </w:r>
      <w:proofErr w:type="spellStart"/>
      <w:r w:rsidRPr="007B7326">
        <w:rPr>
          <w:rFonts w:ascii="Times New Roman" w:hAnsi="Times New Roman" w:cs="Times New Roman"/>
        </w:rPr>
        <w:t>produto.preco</w:t>
      </w:r>
      <w:proofErr w:type="spellEnd"/>
      <w:r w:rsidRPr="007B7326">
        <w:rPr>
          <w:rFonts w:ascii="Times New Roman" w:hAnsi="Times New Roman" w:cs="Times New Roman"/>
        </w:rPr>
        <w:t>);</w:t>
      </w:r>
    </w:p>
    <w:p w14:paraId="4CCC8E5A" w14:textId="77777777" w:rsidR="007B7326" w:rsidRPr="007B7326" w:rsidRDefault="007B7326" w:rsidP="007B7326">
      <w:pPr>
        <w:rPr>
          <w:rFonts w:ascii="Times New Roman" w:hAnsi="Times New Roman" w:cs="Times New Roman"/>
        </w:rPr>
      </w:pPr>
    </w:p>
    <w:p w14:paraId="5E7DEFC1" w14:textId="77777777" w:rsidR="007B7326" w:rsidRPr="007B7326" w:rsidRDefault="007B7326" w:rsidP="007B7326">
      <w:pPr>
        <w:rPr>
          <w:rFonts w:ascii="Times New Roman" w:hAnsi="Times New Roman" w:cs="Times New Roman"/>
        </w:rPr>
      </w:pPr>
      <w:r w:rsidRPr="007B7326">
        <w:rPr>
          <w:rFonts w:ascii="Times New Roman" w:hAnsi="Times New Roman" w:cs="Times New Roman"/>
        </w:rPr>
        <w:t xml:space="preserve">    </w:t>
      </w:r>
      <w:proofErr w:type="spellStart"/>
      <w:r w:rsidRPr="007B7326">
        <w:rPr>
          <w:rFonts w:ascii="Times New Roman" w:hAnsi="Times New Roman" w:cs="Times New Roman"/>
        </w:rPr>
        <w:t>printf</w:t>
      </w:r>
      <w:proofErr w:type="spellEnd"/>
      <w:r w:rsidRPr="007B7326">
        <w:rPr>
          <w:rFonts w:ascii="Times New Roman" w:hAnsi="Times New Roman" w:cs="Times New Roman"/>
        </w:rPr>
        <w:t>("</w:t>
      </w:r>
      <w:proofErr w:type="spellStart"/>
      <w:r w:rsidRPr="007B7326">
        <w:rPr>
          <w:rFonts w:ascii="Times New Roman" w:hAnsi="Times New Roman" w:cs="Times New Roman"/>
        </w:rPr>
        <w:t>Digite</w:t>
      </w:r>
      <w:proofErr w:type="spellEnd"/>
      <w:r w:rsidRPr="007B7326">
        <w:rPr>
          <w:rFonts w:ascii="Times New Roman" w:hAnsi="Times New Roman" w:cs="Times New Roman"/>
        </w:rPr>
        <w:t xml:space="preserve"> a </w:t>
      </w:r>
      <w:proofErr w:type="spellStart"/>
      <w:r w:rsidRPr="007B7326">
        <w:rPr>
          <w:rFonts w:ascii="Times New Roman" w:hAnsi="Times New Roman" w:cs="Times New Roman"/>
        </w:rPr>
        <w:t>quantidade</w:t>
      </w:r>
      <w:proofErr w:type="spellEnd"/>
      <w:r w:rsidRPr="007B7326">
        <w:rPr>
          <w:rFonts w:ascii="Times New Roman" w:hAnsi="Times New Roman" w:cs="Times New Roman"/>
        </w:rPr>
        <w:t xml:space="preserve"> do </w:t>
      </w:r>
      <w:proofErr w:type="spellStart"/>
      <w:r w:rsidRPr="007B7326">
        <w:rPr>
          <w:rFonts w:ascii="Times New Roman" w:hAnsi="Times New Roman" w:cs="Times New Roman"/>
        </w:rPr>
        <w:t>produto</w:t>
      </w:r>
      <w:proofErr w:type="spellEnd"/>
      <w:r w:rsidRPr="007B7326">
        <w:rPr>
          <w:rFonts w:ascii="Times New Roman" w:hAnsi="Times New Roman" w:cs="Times New Roman"/>
        </w:rPr>
        <w:t>: ");</w:t>
      </w:r>
    </w:p>
    <w:p w14:paraId="2063AFE2" w14:textId="77777777" w:rsidR="007B7326" w:rsidRPr="007B7326" w:rsidRDefault="007B7326" w:rsidP="007B7326">
      <w:pPr>
        <w:rPr>
          <w:rFonts w:ascii="Times New Roman" w:hAnsi="Times New Roman" w:cs="Times New Roman"/>
        </w:rPr>
      </w:pPr>
      <w:r w:rsidRPr="007B7326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7B7326">
        <w:rPr>
          <w:rFonts w:ascii="Times New Roman" w:hAnsi="Times New Roman" w:cs="Times New Roman"/>
        </w:rPr>
        <w:t>scanf</w:t>
      </w:r>
      <w:proofErr w:type="spellEnd"/>
      <w:r w:rsidRPr="007B7326">
        <w:rPr>
          <w:rFonts w:ascii="Times New Roman" w:hAnsi="Times New Roman" w:cs="Times New Roman"/>
        </w:rPr>
        <w:t>("%d", &amp;</w:t>
      </w:r>
      <w:proofErr w:type="spellStart"/>
      <w:r w:rsidRPr="007B7326">
        <w:rPr>
          <w:rFonts w:ascii="Times New Roman" w:hAnsi="Times New Roman" w:cs="Times New Roman"/>
        </w:rPr>
        <w:t>produto.quantidade</w:t>
      </w:r>
      <w:proofErr w:type="spellEnd"/>
      <w:r w:rsidRPr="007B7326">
        <w:rPr>
          <w:rFonts w:ascii="Times New Roman" w:hAnsi="Times New Roman" w:cs="Times New Roman"/>
        </w:rPr>
        <w:t>);</w:t>
      </w:r>
    </w:p>
    <w:p w14:paraId="2B5F32BE" w14:textId="77777777" w:rsidR="007B7326" w:rsidRPr="007B7326" w:rsidRDefault="007B7326" w:rsidP="007B7326">
      <w:pPr>
        <w:rPr>
          <w:rFonts w:ascii="Times New Roman" w:hAnsi="Times New Roman" w:cs="Times New Roman"/>
        </w:rPr>
      </w:pPr>
    </w:p>
    <w:p w14:paraId="7E2A5AFE" w14:textId="77777777" w:rsidR="007B7326" w:rsidRPr="007B7326" w:rsidRDefault="007B7326" w:rsidP="007B7326">
      <w:pPr>
        <w:rPr>
          <w:rFonts w:ascii="Times New Roman" w:hAnsi="Times New Roman" w:cs="Times New Roman"/>
        </w:rPr>
      </w:pPr>
      <w:r w:rsidRPr="007B7326">
        <w:rPr>
          <w:rFonts w:ascii="Times New Roman" w:hAnsi="Times New Roman" w:cs="Times New Roman"/>
        </w:rPr>
        <w:t xml:space="preserve">    </w:t>
      </w:r>
      <w:proofErr w:type="spellStart"/>
      <w:r w:rsidRPr="007B7326">
        <w:rPr>
          <w:rFonts w:ascii="Times New Roman" w:hAnsi="Times New Roman" w:cs="Times New Roman"/>
        </w:rPr>
        <w:t>exibirProduto</w:t>
      </w:r>
      <w:proofErr w:type="spellEnd"/>
      <w:r w:rsidRPr="007B7326">
        <w:rPr>
          <w:rFonts w:ascii="Times New Roman" w:hAnsi="Times New Roman" w:cs="Times New Roman"/>
        </w:rPr>
        <w:t>(</w:t>
      </w:r>
      <w:proofErr w:type="spellStart"/>
      <w:r w:rsidRPr="007B7326">
        <w:rPr>
          <w:rFonts w:ascii="Times New Roman" w:hAnsi="Times New Roman" w:cs="Times New Roman"/>
        </w:rPr>
        <w:t>produto</w:t>
      </w:r>
      <w:proofErr w:type="spellEnd"/>
      <w:r w:rsidRPr="007B7326">
        <w:rPr>
          <w:rFonts w:ascii="Times New Roman" w:hAnsi="Times New Roman" w:cs="Times New Roman"/>
        </w:rPr>
        <w:t>);</w:t>
      </w:r>
    </w:p>
    <w:p w14:paraId="39F1B66A" w14:textId="77777777" w:rsidR="007B7326" w:rsidRPr="007B7326" w:rsidRDefault="007B7326" w:rsidP="007B7326">
      <w:pPr>
        <w:rPr>
          <w:rFonts w:ascii="Times New Roman" w:hAnsi="Times New Roman" w:cs="Times New Roman"/>
        </w:rPr>
      </w:pPr>
    </w:p>
    <w:p w14:paraId="08EFC8F8" w14:textId="77777777" w:rsidR="007B7326" w:rsidRPr="007B7326" w:rsidRDefault="007B7326" w:rsidP="007B7326">
      <w:pPr>
        <w:rPr>
          <w:rFonts w:ascii="Times New Roman" w:hAnsi="Times New Roman" w:cs="Times New Roman"/>
        </w:rPr>
      </w:pPr>
      <w:r w:rsidRPr="007B7326">
        <w:rPr>
          <w:rFonts w:ascii="Times New Roman" w:hAnsi="Times New Roman" w:cs="Times New Roman"/>
        </w:rPr>
        <w:t xml:space="preserve">    return 0;</w:t>
      </w:r>
    </w:p>
    <w:p w14:paraId="5E59E199" w14:textId="71FD7801" w:rsidR="00B70BDE" w:rsidRDefault="007B7326" w:rsidP="007B7326">
      <w:pPr>
        <w:rPr>
          <w:rFonts w:ascii="Times New Roman" w:hAnsi="Times New Roman" w:cs="Times New Roman"/>
        </w:rPr>
      </w:pPr>
      <w:r w:rsidRPr="007B7326">
        <w:rPr>
          <w:rFonts w:ascii="Times New Roman" w:hAnsi="Times New Roman" w:cs="Times New Roman"/>
        </w:rPr>
        <w:t>}</w:t>
      </w:r>
    </w:p>
    <w:p w14:paraId="14F8F90C" w14:textId="77777777" w:rsidR="00B70BDE" w:rsidRPr="00782C0F" w:rsidRDefault="00B70BDE">
      <w:pPr>
        <w:rPr>
          <w:rFonts w:ascii="Times New Roman" w:hAnsi="Times New Roman" w:cs="Times New Roman"/>
        </w:rPr>
      </w:pPr>
    </w:p>
    <w:p w14:paraId="7850B620" w14:textId="77777777" w:rsidR="00D43085" w:rsidRPr="00782C0F" w:rsidRDefault="007B63BA">
      <w:pPr>
        <w:pStyle w:val="Ttulo3"/>
        <w:rPr>
          <w:rFonts w:ascii="Times New Roman" w:hAnsi="Times New Roman" w:cs="Times New Roman"/>
          <w:color w:val="auto"/>
        </w:rPr>
      </w:pPr>
      <w:r w:rsidRPr="00782C0F">
        <w:rPr>
          <w:rFonts w:ascii="Times New Roman" w:hAnsi="Times New Roman" w:cs="Times New Roman"/>
          <w:color w:val="auto"/>
        </w:rPr>
        <w:t>Struct dentro de Struct</w:t>
      </w:r>
    </w:p>
    <w:p w14:paraId="4B67F059" w14:textId="77777777" w:rsidR="00D43085" w:rsidRDefault="007B63BA">
      <w:pPr>
        <w:rPr>
          <w:rFonts w:ascii="Times New Roman" w:hAnsi="Times New Roman" w:cs="Times New Roman"/>
        </w:rPr>
      </w:pPr>
      <w:r w:rsidRPr="00782C0F">
        <w:rPr>
          <w:rFonts w:ascii="Times New Roman" w:hAnsi="Times New Roman" w:cs="Times New Roman"/>
        </w:rPr>
        <w:t xml:space="preserve">Defina uma struct `Endereco` com os campos `rua`, `numero` e `cidade`. Defina uma struct `Pessoa` que contenha um `Endereco` e os atributos `nome` e `idade`. Leia os dados de uma pessoa e seu endereço e </w:t>
      </w:r>
      <w:proofErr w:type="spellStart"/>
      <w:r w:rsidRPr="00782C0F">
        <w:rPr>
          <w:rFonts w:ascii="Times New Roman" w:hAnsi="Times New Roman" w:cs="Times New Roman"/>
        </w:rPr>
        <w:t>exiba-os</w:t>
      </w:r>
      <w:proofErr w:type="spellEnd"/>
      <w:r w:rsidRPr="00782C0F">
        <w:rPr>
          <w:rFonts w:ascii="Times New Roman" w:hAnsi="Times New Roman" w:cs="Times New Roman"/>
        </w:rPr>
        <w:t xml:space="preserve"> </w:t>
      </w:r>
      <w:proofErr w:type="spellStart"/>
      <w:r w:rsidRPr="00782C0F">
        <w:rPr>
          <w:rFonts w:ascii="Times New Roman" w:hAnsi="Times New Roman" w:cs="Times New Roman"/>
        </w:rPr>
        <w:t>na</w:t>
      </w:r>
      <w:proofErr w:type="spellEnd"/>
      <w:r w:rsidRPr="00782C0F">
        <w:rPr>
          <w:rFonts w:ascii="Times New Roman" w:hAnsi="Times New Roman" w:cs="Times New Roman"/>
        </w:rPr>
        <w:t xml:space="preserve"> </w:t>
      </w:r>
      <w:proofErr w:type="spellStart"/>
      <w:r w:rsidRPr="00782C0F">
        <w:rPr>
          <w:rFonts w:ascii="Times New Roman" w:hAnsi="Times New Roman" w:cs="Times New Roman"/>
        </w:rPr>
        <w:t>tela</w:t>
      </w:r>
      <w:proofErr w:type="spellEnd"/>
      <w:r w:rsidRPr="00782C0F">
        <w:rPr>
          <w:rFonts w:ascii="Times New Roman" w:hAnsi="Times New Roman" w:cs="Times New Roman"/>
        </w:rPr>
        <w:t>.</w:t>
      </w:r>
    </w:p>
    <w:p w14:paraId="69E800D1" w14:textId="77777777" w:rsidR="00EC2406" w:rsidRDefault="00EC2406">
      <w:pPr>
        <w:rPr>
          <w:rFonts w:ascii="Times New Roman" w:hAnsi="Times New Roman" w:cs="Times New Roman"/>
        </w:rPr>
      </w:pPr>
    </w:p>
    <w:p w14:paraId="3398AA52" w14:textId="77777777" w:rsidR="00EC2406" w:rsidRPr="00EC2406" w:rsidRDefault="00EC2406" w:rsidP="00EC2406">
      <w:pPr>
        <w:rPr>
          <w:rFonts w:ascii="Times New Roman" w:hAnsi="Times New Roman" w:cs="Times New Roman"/>
        </w:rPr>
      </w:pPr>
      <w:r w:rsidRPr="00EC2406">
        <w:rPr>
          <w:rFonts w:ascii="Times New Roman" w:hAnsi="Times New Roman" w:cs="Times New Roman"/>
        </w:rPr>
        <w:t>#include &lt;</w:t>
      </w:r>
      <w:proofErr w:type="spellStart"/>
      <w:r w:rsidRPr="00EC2406">
        <w:rPr>
          <w:rFonts w:ascii="Times New Roman" w:hAnsi="Times New Roman" w:cs="Times New Roman"/>
        </w:rPr>
        <w:t>stdio.h</w:t>
      </w:r>
      <w:proofErr w:type="spellEnd"/>
      <w:r w:rsidRPr="00EC2406">
        <w:rPr>
          <w:rFonts w:ascii="Times New Roman" w:hAnsi="Times New Roman" w:cs="Times New Roman"/>
        </w:rPr>
        <w:t>&gt;</w:t>
      </w:r>
    </w:p>
    <w:p w14:paraId="02CAD97E" w14:textId="77777777" w:rsidR="00EC2406" w:rsidRPr="00EC2406" w:rsidRDefault="00EC2406" w:rsidP="00EC2406">
      <w:pPr>
        <w:rPr>
          <w:rFonts w:ascii="Times New Roman" w:hAnsi="Times New Roman" w:cs="Times New Roman"/>
        </w:rPr>
      </w:pPr>
      <w:r w:rsidRPr="00EC2406">
        <w:rPr>
          <w:rFonts w:ascii="Times New Roman" w:hAnsi="Times New Roman" w:cs="Times New Roman"/>
        </w:rPr>
        <w:t>#include &lt;</w:t>
      </w:r>
      <w:proofErr w:type="spellStart"/>
      <w:r w:rsidRPr="00EC2406">
        <w:rPr>
          <w:rFonts w:ascii="Times New Roman" w:hAnsi="Times New Roman" w:cs="Times New Roman"/>
        </w:rPr>
        <w:t>string.h</w:t>
      </w:r>
      <w:proofErr w:type="spellEnd"/>
      <w:r w:rsidRPr="00EC2406">
        <w:rPr>
          <w:rFonts w:ascii="Times New Roman" w:hAnsi="Times New Roman" w:cs="Times New Roman"/>
        </w:rPr>
        <w:t>&gt;</w:t>
      </w:r>
    </w:p>
    <w:p w14:paraId="3B06781D" w14:textId="77777777" w:rsidR="00EC2406" w:rsidRPr="00EC2406" w:rsidRDefault="00EC2406" w:rsidP="00EC2406">
      <w:pPr>
        <w:rPr>
          <w:rFonts w:ascii="Times New Roman" w:hAnsi="Times New Roman" w:cs="Times New Roman"/>
        </w:rPr>
      </w:pPr>
      <w:r w:rsidRPr="00EC2406">
        <w:rPr>
          <w:rFonts w:ascii="Times New Roman" w:hAnsi="Times New Roman" w:cs="Times New Roman"/>
        </w:rPr>
        <w:t>#include &lt;</w:t>
      </w:r>
      <w:proofErr w:type="spellStart"/>
      <w:r w:rsidRPr="00EC2406">
        <w:rPr>
          <w:rFonts w:ascii="Times New Roman" w:hAnsi="Times New Roman" w:cs="Times New Roman"/>
        </w:rPr>
        <w:t>locale.h</w:t>
      </w:r>
      <w:proofErr w:type="spellEnd"/>
      <w:r w:rsidRPr="00EC2406">
        <w:rPr>
          <w:rFonts w:ascii="Times New Roman" w:hAnsi="Times New Roman" w:cs="Times New Roman"/>
        </w:rPr>
        <w:t>&gt;</w:t>
      </w:r>
    </w:p>
    <w:p w14:paraId="023AB301" w14:textId="77777777" w:rsidR="00EC2406" w:rsidRPr="00EC2406" w:rsidRDefault="00EC2406" w:rsidP="00EC2406">
      <w:pPr>
        <w:rPr>
          <w:rFonts w:ascii="Times New Roman" w:hAnsi="Times New Roman" w:cs="Times New Roman"/>
        </w:rPr>
      </w:pPr>
    </w:p>
    <w:p w14:paraId="20F1D5E7" w14:textId="77777777" w:rsidR="00EC2406" w:rsidRPr="00EC2406" w:rsidRDefault="00EC2406" w:rsidP="00EC2406">
      <w:pPr>
        <w:rPr>
          <w:rFonts w:ascii="Times New Roman" w:hAnsi="Times New Roman" w:cs="Times New Roman"/>
        </w:rPr>
      </w:pPr>
      <w:r w:rsidRPr="00EC2406">
        <w:rPr>
          <w:rFonts w:ascii="Times New Roman" w:hAnsi="Times New Roman" w:cs="Times New Roman"/>
        </w:rPr>
        <w:t xml:space="preserve">struct </w:t>
      </w:r>
      <w:proofErr w:type="spellStart"/>
      <w:r w:rsidRPr="00EC2406">
        <w:rPr>
          <w:rFonts w:ascii="Times New Roman" w:hAnsi="Times New Roman" w:cs="Times New Roman"/>
        </w:rPr>
        <w:t>Endereco</w:t>
      </w:r>
      <w:proofErr w:type="spellEnd"/>
      <w:r w:rsidRPr="00EC2406">
        <w:rPr>
          <w:rFonts w:ascii="Times New Roman" w:hAnsi="Times New Roman" w:cs="Times New Roman"/>
        </w:rPr>
        <w:t xml:space="preserve"> {</w:t>
      </w:r>
    </w:p>
    <w:p w14:paraId="78A7BCA8" w14:textId="77777777" w:rsidR="00EC2406" w:rsidRPr="00EC2406" w:rsidRDefault="00EC2406" w:rsidP="00EC2406">
      <w:pPr>
        <w:rPr>
          <w:rFonts w:ascii="Times New Roman" w:hAnsi="Times New Roman" w:cs="Times New Roman"/>
        </w:rPr>
      </w:pPr>
      <w:r w:rsidRPr="00EC2406">
        <w:rPr>
          <w:rFonts w:ascii="Times New Roman" w:hAnsi="Times New Roman" w:cs="Times New Roman"/>
        </w:rPr>
        <w:t xml:space="preserve">    char </w:t>
      </w:r>
      <w:proofErr w:type="spellStart"/>
      <w:r w:rsidRPr="00EC2406">
        <w:rPr>
          <w:rFonts w:ascii="Times New Roman" w:hAnsi="Times New Roman" w:cs="Times New Roman"/>
        </w:rPr>
        <w:t>rua</w:t>
      </w:r>
      <w:proofErr w:type="spellEnd"/>
      <w:r w:rsidRPr="00EC2406">
        <w:rPr>
          <w:rFonts w:ascii="Times New Roman" w:hAnsi="Times New Roman" w:cs="Times New Roman"/>
        </w:rPr>
        <w:t>[100];</w:t>
      </w:r>
    </w:p>
    <w:p w14:paraId="55FD83A6" w14:textId="77777777" w:rsidR="00EC2406" w:rsidRPr="00EC2406" w:rsidRDefault="00EC2406" w:rsidP="00EC2406">
      <w:pPr>
        <w:rPr>
          <w:rFonts w:ascii="Times New Roman" w:hAnsi="Times New Roman" w:cs="Times New Roman"/>
        </w:rPr>
      </w:pPr>
      <w:r w:rsidRPr="00EC2406">
        <w:rPr>
          <w:rFonts w:ascii="Times New Roman" w:hAnsi="Times New Roman" w:cs="Times New Roman"/>
        </w:rPr>
        <w:t xml:space="preserve">    int </w:t>
      </w:r>
      <w:proofErr w:type="spellStart"/>
      <w:r w:rsidRPr="00EC2406">
        <w:rPr>
          <w:rFonts w:ascii="Times New Roman" w:hAnsi="Times New Roman" w:cs="Times New Roman"/>
        </w:rPr>
        <w:t>numero</w:t>
      </w:r>
      <w:proofErr w:type="spellEnd"/>
      <w:r w:rsidRPr="00EC2406">
        <w:rPr>
          <w:rFonts w:ascii="Times New Roman" w:hAnsi="Times New Roman" w:cs="Times New Roman"/>
        </w:rPr>
        <w:t>;</w:t>
      </w:r>
    </w:p>
    <w:p w14:paraId="79B052A4" w14:textId="77777777" w:rsidR="00EC2406" w:rsidRPr="00EC2406" w:rsidRDefault="00EC2406" w:rsidP="00EC2406">
      <w:pPr>
        <w:rPr>
          <w:rFonts w:ascii="Times New Roman" w:hAnsi="Times New Roman" w:cs="Times New Roman"/>
        </w:rPr>
      </w:pPr>
      <w:r w:rsidRPr="00EC2406">
        <w:rPr>
          <w:rFonts w:ascii="Times New Roman" w:hAnsi="Times New Roman" w:cs="Times New Roman"/>
        </w:rPr>
        <w:t xml:space="preserve">    char </w:t>
      </w:r>
      <w:proofErr w:type="spellStart"/>
      <w:r w:rsidRPr="00EC2406">
        <w:rPr>
          <w:rFonts w:ascii="Times New Roman" w:hAnsi="Times New Roman" w:cs="Times New Roman"/>
        </w:rPr>
        <w:t>cidade</w:t>
      </w:r>
      <w:proofErr w:type="spellEnd"/>
      <w:r w:rsidRPr="00EC2406">
        <w:rPr>
          <w:rFonts w:ascii="Times New Roman" w:hAnsi="Times New Roman" w:cs="Times New Roman"/>
        </w:rPr>
        <w:t>[100];</w:t>
      </w:r>
    </w:p>
    <w:p w14:paraId="7C5F4786" w14:textId="77777777" w:rsidR="00EC2406" w:rsidRPr="00EC2406" w:rsidRDefault="00EC2406" w:rsidP="00EC2406">
      <w:pPr>
        <w:rPr>
          <w:rFonts w:ascii="Times New Roman" w:hAnsi="Times New Roman" w:cs="Times New Roman"/>
        </w:rPr>
      </w:pPr>
      <w:r w:rsidRPr="00EC2406">
        <w:rPr>
          <w:rFonts w:ascii="Times New Roman" w:hAnsi="Times New Roman" w:cs="Times New Roman"/>
        </w:rPr>
        <w:t>};</w:t>
      </w:r>
    </w:p>
    <w:p w14:paraId="6E47D9E3" w14:textId="77777777" w:rsidR="00EC2406" w:rsidRPr="00EC2406" w:rsidRDefault="00EC2406" w:rsidP="00EC2406">
      <w:pPr>
        <w:rPr>
          <w:rFonts w:ascii="Times New Roman" w:hAnsi="Times New Roman" w:cs="Times New Roman"/>
        </w:rPr>
      </w:pPr>
    </w:p>
    <w:p w14:paraId="557EBD32" w14:textId="77777777" w:rsidR="00EC2406" w:rsidRPr="00EC2406" w:rsidRDefault="00EC2406" w:rsidP="00EC2406">
      <w:pPr>
        <w:rPr>
          <w:rFonts w:ascii="Times New Roman" w:hAnsi="Times New Roman" w:cs="Times New Roman"/>
        </w:rPr>
      </w:pPr>
      <w:r w:rsidRPr="00EC2406">
        <w:rPr>
          <w:rFonts w:ascii="Times New Roman" w:hAnsi="Times New Roman" w:cs="Times New Roman"/>
        </w:rPr>
        <w:t>struct Pessoa {</w:t>
      </w:r>
    </w:p>
    <w:p w14:paraId="7A2CF802" w14:textId="77777777" w:rsidR="00EC2406" w:rsidRPr="00EC2406" w:rsidRDefault="00EC2406" w:rsidP="00EC2406">
      <w:pPr>
        <w:rPr>
          <w:rFonts w:ascii="Times New Roman" w:hAnsi="Times New Roman" w:cs="Times New Roman"/>
        </w:rPr>
      </w:pPr>
      <w:r w:rsidRPr="00EC2406">
        <w:rPr>
          <w:rFonts w:ascii="Times New Roman" w:hAnsi="Times New Roman" w:cs="Times New Roman"/>
        </w:rPr>
        <w:t xml:space="preserve">    char </w:t>
      </w:r>
      <w:proofErr w:type="spellStart"/>
      <w:r w:rsidRPr="00EC2406">
        <w:rPr>
          <w:rFonts w:ascii="Times New Roman" w:hAnsi="Times New Roman" w:cs="Times New Roman"/>
        </w:rPr>
        <w:t>nome</w:t>
      </w:r>
      <w:proofErr w:type="spellEnd"/>
      <w:r w:rsidRPr="00EC2406">
        <w:rPr>
          <w:rFonts w:ascii="Times New Roman" w:hAnsi="Times New Roman" w:cs="Times New Roman"/>
        </w:rPr>
        <w:t>[100];</w:t>
      </w:r>
    </w:p>
    <w:p w14:paraId="2A33648E" w14:textId="77777777" w:rsidR="00EC2406" w:rsidRPr="00EC2406" w:rsidRDefault="00EC2406" w:rsidP="00EC2406">
      <w:pPr>
        <w:rPr>
          <w:rFonts w:ascii="Times New Roman" w:hAnsi="Times New Roman" w:cs="Times New Roman"/>
        </w:rPr>
      </w:pPr>
      <w:r w:rsidRPr="00EC2406">
        <w:rPr>
          <w:rFonts w:ascii="Times New Roman" w:hAnsi="Times New Roman" w:cs="Times New Roman"/>
        </w:rPr>
        <w:t xml:space="preserve">    int </w:t>
      </w:r>
      <w:proofErr w:type="spellStart"/>
      <w:r w:rsidRPr="00EC2406">
        <w:rPr>
          <w:rFonts w:ascii="Times New Roman" w:hAnsi="Times New Roman" w:cs="Times New Roman"/>
        </w:rPr>
        <w:t>idade</w:t>
      </w:r>
      <w:proofErr w:type="spellEnd"/>
      <w:r w:rsidRPr="00EC2406">
        <w:rPr>
          <w:rFonts w:ascii="Times New Roman" w:hAnsi="Times New Roman" w:cs="Times New Roman"/>
        </w:rPr>
        <w:t>;</w:t>
      </w:r>
    </w:p>
    <w:p w14:paraId="10A570EF" w14:textId="77777777" w:rsidR="00EC2406" w:rsidRPr="00EC2406" w:rsidRDefault="00EC2406" w:rsidP="00EC2406">
      <w:pPr>
        <w:rPr>
          <w:rFonts w:ascii="Times New Roman" w:hAnsi="Times New Roman" w:cs="Times New Roman"/>
        </w:rPr>
      </w:pPr>
      <w:r w:rsidRPr="00EC2406">
        <w:rPr>
          <w:rFonts w:ascii="Times New Roman" w:hAnsi="Times New Roman" w:cs="Times New Roman"/>
        </w:rPr>
        <w:t xml:space="preserve">    struct </w:t>
      </w:r>
      <w:proofErr w:type="spellStart"/>
      <w:r w:rsidRPr="00EC2406">
        <w:rPr>
          <w:rFonts w:ascii="Times New Roman" w:hAnsi="Times New Roman" w:cs="Times New Roman"/>
        </w:rPr>
        <w:t>Endereco</w:t>
      </w:r>
      <w:proofErr w:type="spellEnd"/>
      <w:r w:rsidRPr="00EC2406">
        <w:rPr>
          <w:rFonts w:ascii="Times New Roman" w:hAnsi="Times New Roman" w:cs="Times New Roman"/>
        </w:rPr>
        <w:t xml:space="preserve"> </w:t>
      </w:r>
      <w:proofErr w:type="spellStart"/>
      <w:r w:rsidRPr="00EC2406">
        <w:rPr>
          <w:rFonts w:ascii="Times New Roman" w:hAnsi="Times New Roman" w:cs="Times New Roman"/>
        </w:rPr>
        <w:t>endereco</w:t>
      </w:r>
      <w:proofErr w:type="spellEnd"/>
      <w:r w:rsidRPr="00EC2406">
        <w:rPr>
          <w:rFonts w:ascii="Times New Roman" w:hAnsi="Times New Roman" w:cs="Times New Roman"/>
        </w:rPr>
        <w:t>;</w:t>
      </w:r>
    </w:p>
    <w:p w14:paraId="35EA3008" w14:textId="77777777" w:rsidR="00EC2406" w:rsidRPr="00EC2406" w:rsidRDefault="00EC2406" w:rsidP="00EC2406">
      <w:pPr>
        <w:rPr>
          <w:rFonts w:ascii="Times New Roman" w:hAnsi="Times New Roman" w:cs="Times New Roman"/>
        </w:rPr>
      </w:pPr>
      <w:r w:rsidRPr="00EC2406">
        <w:rPr>
          <w:rFonts w:ascii="Times New Roman" w:hAnsi="Times New Roman" w:cs="Times New Roman"/>
        </w:rPr>
        <w:t>};</w:t>
      </w:r>
    </w:p>
    <w:p w14:paraId="74416703" w14:textId="77777777" w:rsidR="00EC2406" w:rsidRPr="00EC2406" w:rsidRDefault="00EC2406" w:rsidP="00EC2406">
      <w:pPr>
        <w:rPr>
          <w:rFonts w:ascii="Times New Roman" w:hAnsi="Times New Roman" w:cs="Times New Roman"/>
        </w:rPr>
      </w:pPr>
    </w:p>
    <w:p w14:paraId="0C19E291" w14:textId="77777777" w:rsidR="00EC2406" w:rsidRPr="00EC2406" w:rsidRDefault="00EC2406" w:rsidP="00EC2406">
      <w:pPr>
        <w:rPr>
          <w:rFonts w:ascii="Times New Roman" w:hAnsi="Times New Roman" w:cs="Times New Roman"/>
        </w:rPr>
      </w:pPr>
      <w:r w:rsidRPr="00EC2406">
        <w:rPr>
          <w:rFonts w:ascii="Times New Roman" w:hAnsi="Times New Roman" w:cs="Times New Roman"/>
        </w:rPr>
        <w:lastRenderedPageBreak/>
        <w:t>int main() {</w:t>
      </w:r>
    </w:p>
    <w:p w14:paraId="58158D8C" w14:textId="77777777" w:rsidR="00EC2406" w:rsidRPr="00EC2406" w:rsidRDefault="00EC2406" w:rsidP="00EC2406">
      <w:pPr>
        <w:rPr>
          <w:rFonts w:ascii="Times New Roman" w:hAnsi="Times New Roman" w:cs="Times New Roman"/>
        </w:rPr>
      </w:pPr>
      <w:r w:rsidRPr="00EC2406">
        <w:rPr>
          <w:rFonts w:ascii="Times New Roman" w:hAnsi="Times New Roman" w:cs="Times New Roman"/>
        </w:rPr>
        <w:t xml:space="preserve">    </w:t>
      </w:r>
      <w:proofErr w:type="spellStart"/>
      <w:r w:rsidRPr="00EC2406">
        <w:rPr>
          <w:rFonts w:ascii="Times New Roman" w:hAnsi="Times New Roman" w:cs="Times New Roman"/>
        </w:rPr>
        <w:t>setlocale</w:t>
      </w:r>
      <w:proofErr w:type="spellEnd"/>
      <w:r w:rsidRPr="00EC2406">
        <w:rPr>
          <w:rFonts w:ascii="Times New Roman" w:hAnsi="Times New Roman" w:cs="Times New Roman"/>
        </w:rPr>
        <w:t>(LC_ALL, "</w:t>
      </w:r>
      <w:proofErr w:type="spellStart"/>
      <w:r w:rsidRPr="00EC2406">
        <w:rPr>
          <w:rFonts w:ascii="Times New Roman" w:hAnsi="Times New Roman" w:cs="Times New Roman"/>
        </w:rPr>
        <w:t>portuguese</w:t>
      </w:r>
      <w:proofErr w:type="spellEnd"/>
      <w:r w:rsidRPr="00EC2406">
        <w:rPr>
          <w:rFonts w:ascii="Times New Roman" w:hAnsi="Times New Roman" w:cs="Times New Roman"/>
        </w:rPr>
        <w:t>");</w:t>
      </w:r>
    </w:p>
    <w:p w14:paraId="4DE40887" w14:textId="77777777" w:rsidR="00EC2406" w:rsidRPr="00EC2406" w:rsidRDefault="00EC2406" w:rsidP="00EC2406">
      <w:pPr>
        <w:rPr>
          <w:rFonts w:ascii="Times New Roman" w:hAnsi="Times New Roman" w:cs="Times New Roman"/>
        </w:rPr>
      </w:pPr>
      <w:r w:rsidRPr="00EC2406">
        <w:rPr>
          <w:rFonts w:ascii="Times New Roman" w:hAnsi="Times New Roman" w:cs="Times New Roman"/>
        </w:rPr>
        <w:t xml:space="preserve">    struct Pessoa </w:t>
      </w:r>
      <w:proofErr w:type="spellStart"/>
      <w:r w:rsidRPr="00EC2406">
        <w:rPr>
          <w:rFonts w:ascii="Times New Roman" w:hAnsi="Times New Roman" w:cs="Times New Roman"/>
        </w:rPr>
        <w:t>pessoa</w:t>
      </w:r>
      <w:proofErr w:type="spellEnd"/>
      <w:r w:rsidRPr="00EC2406">
        <w:rPr>
          <w:rFonts w:ascii="Times New Roman" w:hAnsi="Times New Roman" w:cs="Times New Roman"/>
        </w:rPr>
        <w:t>;</w:t>
      </w:r>
    </w:p>
    <w:p w14:paraId="4028069F" w14:textId="77777777" w:rsidR="00EC2406" w:rsidRPr="00EC2406" w:rsidRDefault="00EC2406" w:rsidP="00EC2406">
      <w:pPr>
        <w:rPr>
          <w:rFonts w:ascii="Times New Roman" w:hAnsi="Times New Roman" w:cs="Times New Roman"/>
        </w:rPr>
      </w:pPr>
    </w:p>
    <w:p w14:paraId="5A92EAF6" w14:textId="77777777" w:rsidR="00EC2406" w:rsidRPr="00EC2406" w:rsidRDefault="00EC2406" w:rsidP="00EC2406">
      <w:pPr>
        <w:rPr>
          <w:rFonts w:ascii="Times New Roman" w:hAnsi="Times New Roman" w:cs="Times New Roman"/>
        </w:rPr>
      </w:pPr>
      <w:r w:rsidRPr="00EC2406">
        <w:rPr>
          <w:rFonts w:ascii="Times New Roman" w:hAnsi="Times New Roman" w:cs="Times New Roman"/>
        </w:rPr>
        <w:t xml:space="preserve">    </w:t>
      </w:r>
      <w:proofErr w:type="spellStart"/>
      <w:r w:rsidRPr="00EC2406">
        <w:rPr>
          <w:rFonts w:ascii="Times New Roman" w:hAnsi="Times New Roman" w:cs="Times New Roman"/>
        </w:rPr>
        <w:t>printf</w:t>
      </w:r>
      <w:proofErr w:type="spellEnd"/>
      <w:r w:rsidRPr="00EC2406">
        <w:rPr>
          <w:rFonts w:ascii="Times New Roman" w:hAnsi="Times New Roman" w:cs="Times New Roman"/>
        </w:rPr>
        <w:t>("</w:t>
      </w:r>
      <w:proofErr w:type="spellStart"/>
      <w:r w:rsidRPr="00EC2406">
        <w:rPr>
          <w:rFonts w:ascii="Times New Roman" w:hAnsi="Times New Roman" w:cs="Times New Roman"/>
        </w:rPr>
        <w:t>Digite</w:t>
      </w:r>
      <w:proofErr w:type="spellEnd"/>
      <w:r w:rsidRPr="00EC2406">
        <w:rPr>
          <w:rFonts w:ascii="Times New Roman" w:hAnsi="Times New Roman" w:cs="Times New Roman"/>
        </w:rPr>
        <w:t xml:space="preserve"> o </w:t>
      </w:r>
      <w:proofErr w:type="spellStart"/>
      <w:r w:rsidRPr="00EC2406">
        <w:rPr>
          <w:rFonts w:ascii="Times New Roman" w:hAnsi="Times New Roman" w:cs="Times New Roman"/>
        </w:rPr>
        <w:t>nome</w:t>
      </w:r>
      <w:proofErr w:type="spellEnd"/>
      <w:r w:rsidRPr="00EC2406">
        <w:rPr>
          <w:rFonts w:ascii="Times New Roman" w:hAnsi="Times New Roman" w:cs="Times New Roman"/>
        </w:rPr>
        <w:t xml:space="preserve"> da </w:t>
      </w:r>
      <w:proofErr w:type="spellStart"/>
      <w:r w:rsidRPr="00EC2406">
        <w:rPr>
          <w:rFonts w:ascii="Times New Roman" w:hAnsi="Times New Roman" w:cs="Times New Roman"/>
        </w:rPr>
        <w:t>pessoa</w:t>
      </w:r>
      <w:proofErr w:type="spellEnd"/>
      <w:r w:rsidRPr="00EC2406">
        <w:rPr>
          <w:rFonts w:ascii="Times New Roman" w:hAnsi="Times New Roman" w:cs="Times New Roman"/>
        </w:rPr>
        <w:t>: ");</w:t>
      </w:r>
    </w:p>
    <w:p w14:paraId="514CBA1B" w14:textId="77777777" w:rsidR="00EC2406" w:rsidRPr="00EC2406" w:rsidRDefault="00EC2406" w:rsidP="00EC2406">
      <w:pPr>
        <w:rPr>
          <w:rFonts w:ascii="Times New Roman" w:hAnsi="Times New Roman" w:cs="Times New Roman"/>
        </w:rPr>
      </w:pPr>
      <w:r w:rsidRPr="00EC2406">
        <w:rPr>
          <w:rFonts w:ascii="Times New Roman" w:hAnsi="Times New Roman" w:cs="Times New Roman"/>
        </w:rPr>
        <w:t xml:space="preserve">    </w:t>
      </w:r>
      <w:proofErr w:type="spellStart"/>
      <w:r w:rsidRPr="00EC2406">
        <w:rPr>
          <w:rFonts w:ascii="Times New Roman" w:hAnsi="Times New Roman" w:cs="Times New Roman"/>
        </w:rPr>
        <w:t>fgets</w:t>
      </w:r>
      <w:proofErr w:type="spellEnd"/>
      <w:r w:rsidRPr="00EC2406">
        <w:rPr>
          <w:rFonts w:ascii="Times New Roman" w:hAnsi="Times New Roman" w:cs="Times New Roman"/>
        </w:rPr>
        <w:t>(</w:t>
      </w:r>
      <w:proofErr w:type="spellStart"/>
      <w:r w:rsidRPr="00EC2406">
        <w:rPr>
          <w:rFonts w:ascii="Times New Roman" w:hAnsi="Times New Roman" w:cs="Times New Roman"/>
        </w:rPr>
        <w:t>pessoa.nome</w:t>
      </w:r>
      <w:proofErr w:type="spellEnd"/>
      <w:r w:rsidRPr="00EC2406">
        <w:rPr>
          <w:rFonts w:ascii="Times New Roman" w:hAnsi="Times New Roman" w:cs="Times New Roman"/>
        </w:rPr>
        <w:t xml:space="preserve">, </w:t>
      </w:r>
      <w:proofErr w:type="spellStart"/>
      <w:r w:rsidRPr="00EC2406">
        <w:rPr>
          <w:rFonts w:ascii="Times New Roman" w:hAnsi="Times New Roman" w:cs="Times New Roman"/>
        </w:rPr>
        <w:t>sizeof</w:t>
      </w:r>
      <w:proofErr w:type="spellEnd"/>
      <w:r w:rsidRPr="00EC2406">
        <w:rPr>
          <w:rFonts w:ascii="Times New Roman" w:hAnsi="Times New Roman" w:cs="Times New Roman"/>
        </w:rPr>
        <w:t>(</w:t>
      </w:r>
      <w:proofErr w:type="spellStart"/>
      <w:r w:rsidRPr="00EC2406">
        <w:rPr>
          <w:rFonts w:ascii="Times New Roman" w:hAnsi="Times New Roman" w:cs="Times New Roman"/>
        </w:rPr>
        <w:t>pessoa.nome</w:t>
      </w:r>
      <w:proofErr w:type="spellEnd"/>
      <w:r w:rsidRPr="00EC2406">
        <w:rPr>
          <w:rFonts w:ascii="Times New Roman" w:hAnsi="Times New Roman" w:cs="Times New Roman"/>
        </w:rPr>
        <w:t>), stdin);</w:t>
      </w:r>
    </w:p>
    <w:p w14:paraId="078C7661" w14:textId="77777777" w:rsidR="00EC2406" w:rsidRPr="00EC2406" w:rsidRDefault="00EC2406" w:rsidP="00EC2406">
      <w:pPr>
        <w:rPr>
          <w:rFonts w:ascii="Times New Roman" w:hAnsi="Times New Roman" w:cs="Times New Roman"/>
        </w:rPr>
      </w:pPr>
      <w:r w:rsidRPr="00EC2406">
        <w:rPr>
          <w:rFonts w:ascii="Times New Roman" w:hAnsi="Times New Roman" w:cs="Times New Roman"/>
        </w:rPr>
        <w:t xml:space="preserve">    </w:t>
      </w:r>
      <w:proofErr w:type="spellStart"/>
      <w:r w:rsidRPr="00EC2406">
        <w:rPr>
          <w:rFonts w:ascii="Times New Roman" w:hAnsi="Times New Roman" w:cs="Times New Roman"/>
        </w:rPr>
        <w:t>pessoa.nome</w:t>
      </w:r>
      <w:proofErr w:type="spellEnd"/>
      <w:r w:rsidRPr="00EC2406">
        <w:rPr>
          <w:rFonts w:ascii="Times New Roman" w:hAnsi="Times New Roman" w:cs="Times New Roman"/>
        </w:rPr>
        <w:t>[</w:t>
      </w:r>
      <w:proofErr w:type="spellStart"/>
      <w:r w:rsidRPr="00EC2406">
        <w:rPr>
          <w:rFonts w:ascii="Times New Roman" w:hAnsi="Times New Roman" w:cs="Times New Roman"/>
        </w:rPr>
        <w:t>strcspn</w:t>
      </w:r>
      <w:proofErr w:type="spellEnd"/>
      <w:r w:rsidRPr="00EC2406">
        <w:rPr>
          <w:rFonts w:ascii="Times New Roman" w:hAnsi="Times New Roman" w:cs="Times New Roman"/>
        </w:rPr>
        <w:t>(</w:t>
      </w:r>
      <w:proofErr w:type="spellStart"/>
      <w:r w:rsidRPr="00EC2406">
        <w:rPr>
          <w:rFonts w:ascii="Times New Roman" w:hAnsi="Times New Roman" w:cs="Times New Roman"/>
        </w:rPr>
        <w:t>pessoa.nome</w:t>
      </w:r>
      <w:proofErr w:type="spellEnd"/>
      <w:r w:rsidRPr="00EC2406">
        <w:rPr>
          <w:rFonts w:ascii="Times New Roman" w:hAnsi="Times New Roman" w:cs="Times New Roman"/>
        </w:rPr>
        <w:t>, "\n")] = '\0';</w:t>
      </w:r>
    </w:p>
    <w:p w14:paraId="32A60F2D" w14:textId="77777777" w:rsidR="00EC2406" w:rsidRPr="00EC2406" w:rsidRDefault="00EC2406" w:rsidP="00EC2406">
      <w:pPr>
        <w:rPr>
          <w:rFonts w:ascii="Times New Roman" w:hAnsi="Times New Roman" w:cs="Times New Roman"/>
        </w:rPr>
      </w:pPr>
    </w:p>
    <w:p w14:paraId="27A10412" w14:textId="77777777" w:rsidR="00EC2406" w:rsidRPr="00EC2406" w:rsidRDefault="00EC2406" w:rsidP="00EC2406">
      <w:pPr>
        <w:rPr>
          <w:rFonts w:ascii="Times New Roman" w:hAnsi="Times New Roman" w:cs="Times New Roman"/>
        </w:rPr>
      </w:pPr>
      <w:r w:rsidRPr="00EC2406">
        <w:rPr>
          <w:rFonts w:ascii="Times New Roman" w:hAnsi="Times New Roman" w:cs="Times New Roman"/>
        </w:rPr>
        <w:t xml:space="preserve">    </w:t>
      </w:r>
      <w:proofErr w:type="spellStart"/>
      <w:r w:rsidRPr="00EC2406">
        <w:rPr>
          <w:rFonts w:ascii="Times New Roman" w:hAnsi="Times New Roman" w:cs="Times New Roman"/>
        </w:rPr>
        <w:t>printf</w:t>
      </w:r>
      <w:proofErr w:type="spellEnd"/>
      <w:r w:rsidRPr="00EC2406">
        <w:rPr>
          <w:rFonts w:ascii="Times New Roman" w:hAnsi="Times New Roman" w:cs="Times New Roman"/>
        </w:rPr>
        <w:t>("</w:t>
      </w:r>
      <w:proofErr w:type="spellStart"/>
      <w:r w:rsidRPr="00EC2406">
        <w:rPr>
          <w:rFonts w:ascii="Times New Roman" w:hAnsi="Times New Roman" w:cs="Times New Roman"/>
        </w:rPr>
        <w:t>Digite</w:t>
      </w:r>
      <w:proofErr w:type="spellEnd"/>
      <w:r w:rsidRPr="00EC2406">
        <w:rPr>
          <w:rFonts w:ascii="Times New Roman" w:hAnsi="Times New Roman" w:cs="Times New Roman"/>
        </w:rPr>
        <w:t xml:space="preserve"> a </w:t>
      </w:r>
      <w:proofErr w:type="spellStart"/>
      <w:r w:rsidRPr="00EC2406">
        <w:rPr>
          <w:rFonts w:ascii="Times New Roman" w:hAnsi="Times New Roman" w:cs="Times New Roman"/>
        </w:rPr>
        <w:t>idade</w:t>
      </w:r>
      <w:proofErr w:type="spellEnd"/>
      <w:r w:rsidRPr="00EC2406">
        <w:rPr>
          <w:rFonts w:ascii="Times New Roman" w:hAnsi="Times New Roman" w:cs="Times New Roman"/>
        </w:rPr>
        <w:t xml:space="preserve"> da </w:t>
      </w:r>
      <w:proofErr w:type="spellStart"/>
      <w:r w:rsidRPr="00EC2406">
        <w:rPr>
          <w:rFonts w:ascii="Times New Roman" w:hAnsi="Times New Roman" w:cs="Times New Roman"/>
        </w:rPr>
        <w:t>pessoa</w:t>
      </w:r>
      <w:proofErr w:type="spellEnd"/>
      <w:r w:rsidRPr="00EC2406">
        <w:rPr>
          <w:rFonts w:ascii="Times New Roman" w:hAnsi="Times New Roman" w:cs="Times New Roman"/>
        </w:rPr>
        <w:t>: ");</w:t>
      </w:r>
    </w:p>
    <w:p w14:paraId="6725EE65" w14:textId="77777777" w:rsidR="00EC2406" w:rsidRPr="00EC2406" w:rsidRDefault="00EC2406" w:rsidP="00EC2406">
      <w:pPr>
        <w:rPr>
          <w:rFonts w:ascii="Times New Roman" w:hAnsi="Times New Roman" w:cs="Times New Roman"/>
        </w:rPr>
      </w:pPr>
      <w:r w:rsidRPr="00EC2406">
        <w:rPr>
          <w:rFonts w:ascii="Times New Roman" w:hAnsi="Times New Roman" w:cs="Times New Roman"/>
        </w:rPr>
        <w:t xml:space="preserve">    </w:t>
      </w:r>
      <w:proofErr w:type="spellStart"/>
      <w:r w:rsidRPr="00EC2406">
        <w:rPr>
          <w:rFonts w:ascii="Times New Roman" w:hAnsi="Times New Roman" w:cs="Times New Roman"/>
        </w:rPr>
        <w:t>scanf</w:t>
      </w:r>
      <w:proofErr w:type="spellEnd"/>
      <w:r w:rsidRPr="00EC2406">
        <w:rPr>
          <w:rFonts w:ascii="Times New Roman" w:hAnsi="Times New Roman" w:cs="Times New Roman"/>
        </w:rPr>
        <w:t>("%d", &amp;</w:t>
      </w:r>
      <w:proofErr w:type="spellStart"/>
      <w:r w:rsidRPr="00EC2406">
        <w:rPr>
          <w:rFonts w:ascii="Times New Roman" w:hAnsi="Times New Roman" w:cs="Times New Roman"/>
        </w:rPr>
        <w:t>pessoa.idade</w:t>
      </w:r>
      <w:proofErr w:type="spellEnd"/>
      <w:r w:rsidRPr="00EC2406">
        <w:rPr>
          <w:rFonts w:ascii="Times New Roman" w:hAnsi="Times New Roman" w:cs="Times New Roman"/>
        </w:rPr>
        <w:t>);</w:t>
      </w:r>
    </w:p>
    <w:p w14:paraId="353779F3" w14:textId="77777777" w:rsidR="00EC2406" w:rsidRPr="00EC2406" w:rsidRDefault="00EC2406" w:rsidP="00EC2406">
      <w:pPr>
        <w:rPr>
          <w:rFonts w:ascii="Times New Roman" w:hAnsi="Times New Roman" w:cs="Times New Roman"/>
        </w:rPr>
      </w:pPr>
      <w:r w:rsidRPr="00EC2406">
        <w:rPr>
          <w:rFonts w:ascii="Times New Roman" w:hAnsi="Times New Roman" w:cs="Times New Roman"/>
        </w:rPr>
        <w:t xml:space="preserve">    </w:t>
      </w:r>
      <w:proofErr w:type="spellStart"/>
      <w:r w:rsidRPr="00EC2406">
        <w:rPr>
          <w:rFonts w:ascii="Times New Roman" w:hAnsi="Times New Roman" w:cs="Times New Roman"/>
        </w:rPr>
        <w:t>getchar</w:t>
      </w:r>
      <w:proofErr w:type="spellEnd"/>
      <w:r w:rsidRPr="00EC2406">
        <w:rPr>
          <w:rFonts w:ascii="Times New Roman" w:hAnsi="Times New Roman" w:cs="Times New Roman"/>
        </w:rPr>
        <w:t>();</w:t>
      </w:r>
    </w:p>
    <w:p w14:paraId="2C4E3047" w14:textId="77777777" w:rsidR="00EC2406" w:rsidRPr="00EC2406" w:rsidRDefault="00EC2406" w:rsidP="00EC2406">
      <w:pPr>
        <w:rPr>
          <w:rFonts w:ascii="Times New Roman" w:hAnsi="Times New Roman" w:cs="Times New Roman"/>
        </w:rPr>
      </w:pPr>
    </w:p>
    <w:p w14:paraId="4E9ED4D5" w14:textId="77777777" w:rsidR="00EC2406" w:rsidRPr="00EC2406" w:rsidRDefault="00EC2406" w:rsidP="00EC2406">
      <w:pPr>
        <w:rPr>
          <w:rFonts w:ascii="Times New Roman" w:hAnsi="Times New Roman" w:cs="Times New Roman"/>
        </w:rPr>
      </w:pPr>
      <w:r w:rsidRPr="00EC2406">
        <w:rPr>
          <w:rFonts w:ascii="Times New Roman" w:hAnsi="Times New Roman" w:cs="Times New Roman"/>
        </w:rPr>
        <w:t xml:space="preserve">    </w:t>
      </w:r>
      <w:proofErr w:type="spellStart"/>
      <w:r w:rsidRPr="00EC2406">
        <w:rPr>
          <w:rFonts w:ascii="Times New Roman" w:hAnsi="Times New Roman" w:cs="Times New Roman"/>
        </w:rPr>
        <w:t>printf</w:t>
      </w:r>
      <w:proofErr w:type="spellEnd"/>
      <w:r w:rsidRPr="00EC2406">
        <w:rPr>
          <w:rFonts w:ascii="Times New Roman" w:hAnsi="Times New Roman" w:cs="Times New Roman"/>
        </w:rPr>
        <w:t>("\</w:t>
      </w:r>
      <w:proofErr w:type="spellStart"/>
      <w:r w:rsidRPr="00EC2406">
        <w:rPr>
          <w:rFonts w:ascii="Times New Roman" w:hAnsi="Times New Roman" w:cs="Times New Roman"/>
        </w:rPr>
        <w:t>nDigite</w:t>
      </w:r>
      <w:proofErr w:type="spellEnd"/>
      <w:r w:rsidRPr="00EC2406">
        <w:rPr>
          <w:rFonts w:ascii="Times New Roman" w:hAnsi="Times New Roman" w:cs="Times New Roman"/>
        </w:rPr>
        <w:t xml:space="preserve"> </w:t>
      </w:r>
      <w:proofErr w:type="spellStart"/>
      <w:r w:rsidRPr="00EC2406">
        <w:rPr>
          <w:rFonts w:ascii="Times New Roman" w:hAnsi="Times New Roman" w:cs="Times New Roman"/>
        </w:rPr>
        <w:t>os</w:t>
      </w:r>
      <w:proofErr w:type="spellEnd"/>
      <w:r w:rsidRPr="00EC2406">
        <w:rPr>
          <w:rFonts w:ascii="Times New Roman" w:hAnsi="Times New Roman" w:cs="Times New Roman"/>
        </w:rPr>
        <w:t xml:space="preserve"> dados do </w:t>
      </w:r>
      <w:proofErr w:type="spellStart"/>
      <w:r w:rsidRPr="00EC2406">
        <w:rPr>
          <w:rFonts w:ascii="Times New Roman" w:hAnsi="Times New Roman" w:cs="Times New Roman"/>
        </w:rPr>
        <w:t>endereço</w:t>
      </w:r>
      <w:proofErr w:type="spellEnd"/>
      <w:r w:rsidRPr="00EC2406">
        <w:rPr>
          <w:rFonts w:ascii="Times New Roman" w:hAnsi="Times New Roman" w:cs="Times New Roman"/>
        </w:rPr>
        <w:t>:\n");</w:t>
      </w:r>
    </w:p>
    <w:p w14:paraId="3E57BC55" w14:textId="77777777" w:rsidR="00EC2406" w:rsidRPr="00EC2406" w:rsidRDefault="00EC2406" w:rsidP="00EC2406">
      <w:pPr>
        <w:rPr>
          <w:rFonts w:ascii="Times New Roman" w:hAnsi="Times New Roman" w:cs="Times New Roman"/>
        </w:rPr>
      </w:pPr>
      <w:r w:rsidRPr="00EC2406">
        <w:rPr>
          <w:rFonts w:ascii="Times New Roman" w:hAnsi="Times New Roman" w:cs="Times New Roman"/>
        </w:rPr>
        <w:t xml:space="preserve">    </w:t>
      </w:r>
      <w:proofErr w:type="spellStart"/>
      <w:r w:rsidRPr="00EC2406">
        <w:rPr>
          <w:rFonts w:ascii="Times New Roman" w:hAnsi="Times New Roman" w:cs="Times New Roman"/>
        </w:rPr>
        <w:t>printf</w:t>
      </w:r>
      <w:proofErr w:type="spellEnd"/>
      <w:r w:rsidRPr="00EC2406">
        <w:rPr>
          <w:rFonts w:ascii="Times New Roman" w:hAnsi="Times New Roman" w:cs="Times New Roman"/>
        </w:rPr>
        <w:t>("</w:t>
      </w:r>
      <w:proofErr w:type="spellStart"/>
      <w:r w:rsidRPr="00EC2406">
        <w:rPr>
          <w:rFonts w:ascii="Times New Roman" w:hAnsi="Times New Roman" w:cs="Times New Roman"/>
        </w:rPr>
        <w:t>Rua</w:t>
      </w:r>
      <w:proofErr w:type="spellEnd"/>
      <w:r w:rsidRPr="00EC2406">
        <w:rPr>
          <w:rFonts w:ascii="Times New Roman" w:hAnsi="Times New Roman" w:cs="Times New Roman"/>
        </w:rPr>
        <w:t>: ");</w:t>
      </w:r>
    </w:p>
    <w:p w14:paraId="46E0D142" w14:textId="77777777" w:rsidR="00EC2406" w:rsidRPr="00EC2406" w:rsidRDefault="00EC2406" w:rsidP="00EC2406">
      <w:pPr>
        <w:rPr>
          <w:rFonts w:ascii="Times New Roman" w:hAnsi="Times New Roman" w:cs="Times New Roman"/>
        </w:rPr>
      </w:pPr>
      <w:r w:rsidRPr="00EC2406">
        <w:rPr>
          <w:rFonts w:ascii="Times New Roman" w:hAnsi="Times New Roman" w:cs="Times New Roman"/>
        </w:rPr>
        <w:t xml:space="preserve">    </w:t>
      </w:r>
      <w:proofErr w:type="spellStart"/>
      <w:r w:rsidRPr="00EC2406">
        <w:rPr>
          <w:rFonts w:ascii="Times New Roman" w:hAnsi="Times New Roman" w:cs="Times New Roman"/>
        </w:rPr>
        <w:t>fgets</w:t>
      </w:r>
      <w:proofErr w:type="spellEnd"/>
      <w:r w:rsidRPr="00EC2406">
        <w:rPr>
          <w:rFonts w:ascii="Times New Roman" w:hAnsi="Times New Roman" w:cs="Times New Roman"/>
        </w:rPr>
        <w:t>(</w:t>
      </w:r>
      <w:proofErr w:type="spellStart"/>
      <w:r w:rsidRPr="00EC2406">
        <w:rPr>
          <w:rFonts w:ascii="Times New Roman" w:hAnsi="Times New Roman" w:cs="Times New Roman"/>
        </w:rPr>
        <w:t>pessoa.endereco.rua</w:t>
      </w:r>
      <w:proofErr w:type="spellEnd"/>
      <w:r w:rsidRPr="00EC2406">
        <w:rPr>
          <w:rFonts w:ascii="Times New Roman" w:hAnsi="Times New Roman" w:cs="Times New Roman"/>
        </w:rPr>
        <w:t xml:space="preserve">, </w:t>
      </w:r>
      <w:proofErr w:type="spellStart"/>
      <w:r w:rsidRPr="00EC2406">
        <w:rPr>
          <w:rFonts w:ascii="Times New Roman" w:hAnsi="Times New Roman" w:cs="Times New Roman"/>
        </w:rPr>
        <w:t>sizeof</w:t>
      </w:r>
      <w:proofErr w:type="spellEnd"/>
      <w:r w:rsidRPr="00EC2406">
        <w:rPr>
          <w:rFonts w:ascii="Times New Roman" w:hAnsi="Times New Roman" w:cs="Times New Roman"/>
        </w:rPr>
        <w:t>(</w:t>
      </w:r>
      <w:proofErr w:type="spellStart"/>
      <w:r w:rsidRPr="00EC2406">
        <w:rPr>
          <w:rFonts w:ascii="Times New Roman" w:hAnsi="Times New Roman" w:cs="Times New Roman"/>
        </w:rPr>
        <w:t>pessoa.endereco.rua</w:t>
      </w:r>
      <w:proofErr w:type="spellEnd"/>
      <w:r w:rsidRPr="00EC2406">
        <w:rPr>
          <w:rFonts w:ascii="Times New Roman" w:hAnsi="Times New Roman" w:cs="Times New Roman"/>
        </w:rPr>
        <w:t>), stdin);</w:t>
      </w:r>
    </w:p>
    <w:p w14:paraId="39C8BCA6" w14:textId="77777777" w:rsidR="00EC2406" w:rsidRPr="00EC2406" w:rsidRDefault="00EC2406" w:rsidP="00EC2406">
      <w:pPr>
        <w:rPr>
          <w:rFonts w:ascii="Times New Roman" w:hAnsi="Times New Roman" w:cs="Times New Roman"/>
        </w:rPr>
      </w:pPr>
      <w:r w:rsidRPr="00EC2406">
        <w:rPr>
          <w:rFonts w:ascii="Times New Roman" w:hAnsi="Times New Roman" w:cs="Times New Roman"/>
        </w:rPr>
        <w:t xml:space="preserve">    </w:t>
      </w:r>
      <w:proofErr w:type="spellStart"/>
      <w:r w:rsidRPr="00EC2406">
        <w:rPr>
          <w:rFonts w:ascii="Times New Roman" w:hAnsi="Times New Roman" w:cs="Times New Roman"/>
        </w:rPr>
        <w:t>pessoa.endereco.rua</w:t>
      </w:r>
      <w:proofErr w:type="spellEnd"/>
      <w:r w:rsidRPr="00EC2406">
        <w:rPr>
          <w:rFonts w:ascii="Times New Roman" w:hAnsi="Times New Roman" w:cs="Times New Roman"/>
        </w:rPr>
        <w:t>[</w:t>
      </w:r>
      <w:proofErr w:type="spellStart"/>
      <w:r w:rsidRPr="00EC2406">
        <w:rPr>
          <w:rFonts w:ascii="Times New Roman" w:hAnsi="Times New Roman" w:cs="Times New Roman"/>
        </w:rPr>
        <w:t>strcspn</w:t>
      </w:r>
      <w:proofErr w:type="spellEnd"/>
      <w:r w:rsidRPr="00EC2406">
        <w:rPr>
          <w:rFonts w:ascii="Times New Roman" w:hAnsi="Times New Roman" w:cs="Times New Roman"/>
        </w:rPr>
        <w:t>(</w:t>
      </w:r>
      <w:proofErr w:type="spellStart"/>
      <w:r w:rsidRPr="00EC2406">
        <w:rPr>
          <w:rFonts w:ascii="Times New Roman" w:hAnsi="Times New Roman" w:cs="Times New Roman"/>
        </w:rPr>
        <w:t>pessoa.endereco.rua</w:t>
      </w:r>
      <w:proofErr w:type="spellEnd"/>
      <w:r w:rsidRPr="00EC2406">
        <w:rPr>
          <w:rFonts w:ascii="Times New Roman" w:hAnsi="Times New Roman" w:cs="Times New Roman"/>
        </w:rPr>
        <w:t>, "\n")] = '\0';</w:t>
      </w:r>
    </w:p>
    <w:p w14:paraId="64FA06D1" w14:textId="77777777" w:rsidR="00EC2406" w:rsidRPr="00EC2406" w:rsidRDefault="00EC2406" w:rsidP="00EC2406">
      <w:pPr>
        <w:rPr>
          <w:rFonts w:ascii="Times New Roman" w:hAnsi="Times New Roman" w:cs="Times New Roman"/>
        </w:rPr>
      </w:pPr>
    </w:p>
    <w:p w14:paraId="66E469F2" w14:textId="77777777" w:rsidR="00EC2406" w:rsidRPr="00EC2406" w:rsidRDefault="00EC2406" w:rsidP="00EC2406">
      <w:pPr>
        <w:rPr>
          <w:rFonts w:ascii="Times New Roman" w:hAnsi="Times New Roman" w:cs="Times New Roman"/>
        </w:rPr>
      </w:pPr>
      <w:r w:rsidRPr="00EC2406">
        <w:rPr>
          <w:rFonts w:ascii="Times New Roman" w:hAnsi="Times New Roman" w:cs="Times New Roman"/>
        </w:rPr>
        <w:t xml:space="preserve">    </w:t>
      </w:r>
      <w:proofErr w:type="spellStart"/>
      <w:r w:rsidRPr="00EC2406">
        <w:rPr>
          <w:rFonts w:ascii="Times New Roman" w:hAnsi="Times New Roman" w:cs="Times New Roman"/>
        </w:rPr>
        <w:t>printf</w:t>
      </w:r>
      <w:proofErr w:type="spellEnd"/>
      <w:r w:rsidRPr="00EC2406">
        <w:rPr>
          <w:rFonts w:ascii="Times New Roman" w:hAnsi="Times New Roman" w:cs="Times New Roman"/>
        </w:rPr>
        <w:t>("</w:t>
      </w:r>
      <w:proofErr w:type="spellStart"/>
      <w:r w:rsidRPr="00EC2406">
        <w:rPr>
          <w:rFonts w:ascii="Times New Roman" w:hAnsi="Times New Roman" w:cs="Times New Roman"/>
        </w:rPr>
        <w:t>Número</w:t>
      </w:r>
      <w:proofErr w:type="spellEnd"/>
      <w:r w:rsidRPr="00EC2406">
        <w:rPr>
          <w:rFonts w:ascii="Times New Roman" w:hAnsi="Times New Roman" w:cs="Times New Roman"/>
        </w:rPr>
        <w:t>: ");</w:t>
      </w:r>
    </w:p>
    <w:p w14:paraId="63C169F0" w14:textId="77777777" w:rsidR="00EC2406" w:rsidRPr="00EC2406" w:rsidRDefault="00EC2406" w:rsidP="00EC2406">
      <w:pPr>
        <w:rPr>
          <w:rFonts w:ascii="Times New Roman" w:hAnsi="Times New Roman" w:cs="Times New Roman"/>
        </w:rPr>
      </w:pPr>
      <w:r w:rsidRPr="00EC2406">
        <w:rPr>
          <w:rFonts w:ascii="Times New Roman" w:hAnsi="Times New Roman" w:cs="Times New Roman"/>
        </w:rPr>
        <w:t xml:space="preserve">    </w:t>
      </w:r>
      <w:proofErr w:type="spellStart"/>
      <w:r w:rsidRPr="00EC2406">
        <w:rPr>
          <w:rFonts w:ascii="Times New Roman" w:hAnsi="Times New Roman" w:cs="Times New Roman"/>
        </w:rPr>
        <w:t>scanf</w:t>
      </w:r>
      <w:proofErr w:type="spellEnd"/>
      <w:r w:rsidRPr="00EC2406">
        <w:rPr>
          <w:rFonts w:ascii="Times New Roman" w:hAnsi="Times New Roman" w:cs="Times New Roman"/>
        </w:rPr>
        <w:t>("%d", &amp;</w:t>
      </w:r>
      <w:proofErr w:type="spellStart"/>
      <w:r w:rsidRPr="00EC2406">
        <w:rPr>
          <w:rFonts w:ascii="Times New Roman" w:hAnsi="Times New Roman" w:cs="Times New Roman"/>
        </w:rPr>
        <w:t>pessoa.endereco.numero</w:t>
      </w:r>
      <w:proofErr w:type="spellEnd"/>
      <w:r w:rsidRPr="00EC2406">
        <w:rPr>
          <w:rFonts w:ascii="Times New Roman" w:hAnsi="Times New Roman" w:cs="Times New Roman"/>
        </w:rPr>
        <w:t>);</w:t>
      </w:r>
    </w:p>
    <w:p w14:paraId="0E0A1427" w14:textId="77777777" w:rsidR="00EC2406" w:rsidRPr="00EC2406" w:rsidRDefault="00EC2406" w:rsidP="00EC2406">
      <w:pPr>
        <w:rPr>
          <w:rFonts w:ascii="Times New Roman" w:hAnsi="Times New Roman" w:cs="Times New Roman"/>
        </w:rPr>
      </w:pPr>
      <w:r w:rsidRPr="00EC2406">
        <w:rPr>
          <w:rFonts w:ascii="Times New Roman" w:hAnsi="Times New Roman" w:cs="Times New Roman"/>
        </w:rPr>
        <w:t xml:space="preserve">    </w:t>
      </w:r>
      <w:proofErr w:type="spellStart"/>
      <w:r w:rsidRPr="00EC2406">
        <w:rPr>
          <w:rFonts w:ascii="Times New Roman" w:hAnsi="Times New Roman" w:cs="Times New Roman"/>
        </w:rPr>
        <w:t>getchar</w:t>
      </w:r>
      <w:proofErr w:type="spellEnd"/>
      <w:r w:rsidRPr="00EC2406">
        <w:rPr>
          <w:rFonts w:ascii="Times New Roman" w:hAnsi="Times New Roman" w:cs="Times New Roman"/>
        </w:rPr>
        <w:t>();</w:t>
      </w:r>
    </w:p>
    <w:p w14:paraId="33B3C83A" w14:textId="77777777" w:rsidR="00EC2406" w:rsidRPr="00EC2406" w:rsidRDefault="00EC2406" w:rsidP="00EC2406">
      <w:pPr>
        <w:rPr>
          <w:rFonts w:ascii="Times New Roman" w:hAnsi="Times New Roman" w:cs="Times New Roman"/>
        </w:rPr>
      </w:pPr>
    </w:p>
    <w:p w14:paraId="13152B6B" w14:textId="77777777" w:rsidR="00EC2406" w:rsidRPr="00EC2406" w:rsidRDefault="00EC2406" w:rsidP="00EC2406">
      <w:pPr>
        <w:rPr>
          <w:rFonts w:ascii="Times New Roman" w:hAnsi="Times New Roman" w:cs="Times New Roman"/>
        </w:rPr>
      </w:pPr>
      <w:r w:rsidRPr="00EC2406">
        <w:rPr>
          <w:rFonts w:ascii="Times New Roman" w:hAnsi="Times New Roman" w:cs="Times New Roman"/>
        </w:rPr>
        <w:t xml:space="preserve">    </w:t>
      </w:r>
      <w:proofErr w:type="spellStart"/>
      <w:r w:rsidRPr="00EC2406">
        <w:rPr>
          <w:rFonts w:ascii="Times New Roman" w:hAnsi="Times New Roman" w:cs="Times New Roman"/>
        </w:rPr>
        <w:t>printf</w:t>
      </w:r>
      <w:proofErr w:type="spellEnd"/>
      <w:r w:rsidRPr="00EC2406">
        <w:rPr>
          <w:rFonts w:ascii="Times New Roman" w:hAnsi="Times New Roman" w:cs="Times New Roman"/>
        </w:rPr>
        <w:t>("</w:t>
      </w:r>
      <w:proofErr w:type="spellStart"/>
      <w:r w:rsidRPr="00EC2406">
        <w:rPr>
          <w:rFonts w:ascii="Times New Roman" w:hAnsi="Times New Roman" w:cs="Times New Roman"/>
        </w:rPr>
        <w:t>Cidade</w:t>
      </w:r>
      <w:proofErr w:type="spellEnd"/>
      <w:r w:rsidRPr="00EC2406">
        <w:rPr>
          <w:rFonts w:ascii="Times New Roman" w:hAnsi="Times New Roman" w:cs="Times New Roman"/>
        </w:rPr>
        <w:t>: ");</w:t>
      </w:r>
    </w:p>
    <w:p w14:paraId="2E2F7340" w14:textId="77777777" w:rsidR="00EC2406" w:rsidRPr="00EC2406" w:rsidRDefault="00EC2406" w:rsidP="00EC2406">
      <w:pPr>
        <w:rPr>
          <w:rFonts w:ascii="Times New Roman" w:hAnsi="Times New Roman" w:cs="Times New Roman"/>
        </w:rPr>
      </w:pPr>
      <w:r w:rsidRPr="00EC2406">
        <w:rPr>
          <w:rFonts w:ascii="Times New Roman" w:hAnsi="Times New Roman" w:cs="Times New Roman"/>
        </w:rPr>
        <w:t xml:space="preserve">    </w:t>
      </w:r>
      <w:proofErr w:type="spellStart"/>
      <w:r w:rsidRPr="00EC2406">
        <w:rPr>
          <w:rFonts w:ascii="Times New Roman" w:hAnsi="Times New Roman" w:cs="Times New Roman"/>
        </w:rPr>
        <w:t>fgets</w:t>
      </w:r>
      <w:proofErr w:type="spellEnd"/>
      <w:r w:rsidRPr="00EC2406">
        <w:rPr>
          <w:rFonts w:ascii="Times New Roman" w:hAnsi="Times New Roman" w:cs="Times New Roman"/>
        </w:rPr>
        <w:t>(</w:t>
      </w:r>
      <w:proofErr w:type="spellStart"/>
      <w:r w:rsidRPr="00EC2406">
        <w:rPr>
          <w:rFonts w:ascii="Times New Roman" w:hAnsi="Times New Roman" w:cs="Times New Roman"/>
        </w:rPr>
        <w:t>pessoa.endereco.cidade</w:t>
      </w:r>
      <w:proofErr w:type="spellEnd"/>
      <w:r w:rsidRPr="00EC2406">
        <w:rPr>
          <w:rFonts w:ascii="Times New Roman" w:hAnsi="Times New Roman" w:cs="Times New Roman"/>
        </w:rPr>
        <w:t xml:space="preserve">, </w:t>
      </w:r>
      <w:proofErr w:type="spellStart"/>
      <w:r w:rsidRPr="00EC2406">
        <w:rPr>
          <w:rFonts w:ascii="Times New Roman" w:hAnsi="Times New Roman" w:cs="Times New Roman"/>
        </w:rPr>
        <w:t>sizeof</w:t>
      </w:r>
      <w:proofErr w:type="spellEnd"/>
      <w:r w:rsidRPr="00EC2406">
        <w:rPr>
          <w:rFonts w:ascii="Times New Roman" w:hAnsi="Times New Roman" w:cs="Times New Roman"/>
        </w:rPr>
        <w:t>(</w:t>
      </w:r>
      <w:proofErr w:type="spellStart"/>
      <w:r w:rsidRPr="00EC2406">
        <w:rPr>
          <w:rFonts w:ascii="Times New Roman" w:hAnsi="Times New Roman" w:cs="Times New Roman"/>
        </w:rPr>
        <w:t>pessoa.endereco.cidade</w:t>
      </w:r>
      <w:proofErr w:type="spellEnd"/>
      <w:r w:rsidRPr="00EC2406">
        <w:rPr>
          <w:rFonts w:ascii="Times New Roman" w:hAnsi="Times New Roman" w:cs="Times New Roman"/>
        </w:rPr>
        <w:t>), stdin);</w:t>
      </w:r>
    </w:p>
    <w:p w14:paraId="6D652DBF" w14:textId="77777777" w:rsidR="00EC2406" w:rsidRPr="00EC2406" w:rsidRDefault="00EC2406" w:rsidP="00EC2406">
      <w:pPr>
        <w:rPr>
          <w:rFonts w:ascii="Times New Roman" w:hAnsi="Times New Roman" w:cs="Times New Roman"/>
        </w:rPr>
      </w:pPr>
      <w:r w:rsidRPr="00EC2406">
        <w:rPr>
          <w:rFonts w:ascii="Times New Roman" w:hAnsi="Times New Roman" w:cs="Times New Roman"/>
        </w:rPr>
        <w:t xml:space="preserve">    </w:t>
      </w:r>
      <w:proofErr w:type="spellStart"/>
      <w:r w:rsidRPr="00EC2406">
        <w:rPr>
          <w:rFonts w:ascii="Times New Roman" w:hAnsi="Times New Roman" w:cs="Times New Roman"/>
        </w:rPr>
        <w:t>pessoa.endereco.cidade</w:t>
      </w:r>
      <w:proofErr w:type="spellEnd"/>
      <w:r w:rsidRPr="00EC2406">
        <w:rPr>
          <w:rFonts w:ascii="Times New Roman" w:hAnsi="Times New Roman" w:cs="Times New Roman"/>
        </w:rPr>
        <w:t>[</w:t>
      </w:r>
      <w:proofErr w:type="spellStart"/>
      <w:r w:rsidRPr="00EC2406">
        <w:rPr>
          <w:rFonts w:ascii="Times New Roman" w:hAnsi="Times New Roman" w:cs="Times New Roman"/>
        </w:rPr>
        <w:t>strcspn</w:t>
      </w:r>
      <w:proofErr w:type="spellEnd"/>
      <w:r w:rsidRPr="00EC2406">
        <w:rPr>
          <w:rFonts w:ascii="Times New Roman" w:hAnsi="Times New Roman" w:cs="Times New Roman"/>
        </w:rPr>
        <w:t>(</w:t>
      </w:r>
      <w:proofErr w:type="spellStart"/>
      <w:r w:rsidRPr="00EC2406">
        <w:rPr>
          <w:rFonts w:ascii="Times New Roman" w:hAnsi="Times New Roman" w:cs="Times New Roman"/>
        </w:rPr>
        <w:t>pessoa.endereco.cidade</w:t>
      </w:r>
      <w:proofErr w:type="spellEnd"/>
      <w:r w:rsidRPr="00EC2406">
        <w:rPr>
          <w:rFonts w:ascii="Times New Roman" w:hAnsi="Times New Roman" w:cs="Times New Roman"/>
        </w:rPr>
        <w:t>, "\n")] = '\0';</w:t>
      </w:r>
    </w:p>
    <w:p w14:paraId="5D98EDDF" w14:textId="77777777" w:rsidR="00EC2406" w:rsidRPr="00EC2406" w:rsidRDefault="00EC2406" w:rsidP="00EC2406">
      <w:pPr>
        <w:rPr>
          <w:rFonts w:ascii="Times New Roman" w:hAnsi="Times New Roman" w:cs="Times New Roman"/>
        </w:rPr>
      </w:pPr>
    </w:p>
    <w:p w14:paraId="4EEA7D05" w14:textId="77777777" w:rsidR="00EC2406" w:rsidRPr="00EC2406" w:rsidRDefault="00EC2406" w:rsidP="00EC2406">
      <w:pPr>
        <w:rPr>
          <w:rFonts w:ascii="Times New Roman" w:hAnsi="Times New Roman" w:cs="Times New Roman"/>
        </w:rPr>
      </w:pPr>
      <w:r w:rsidRPr="00EC2406">
        <w:rPr>
          <w:rFonts w:ascii="Times New Roman" w:hAnsi="Times New Roman" w:cs="Times New Roman"/>
        </w:rPr>
        <w:t xml:space="preserve">    </w:t>
      </w:r>
      <w:proofErr w:type="spellStart"/>
      <w:r w:rsidRPr="00EC2406">
        <w:rPr>
          <w:rFonts w:ascii="Times New Roman" w:hAnsi="Times New Roman" w:cs="Times New Roman"/>
        </w:rPr>
        <w:t>printf</w:t>
      </w:r>
      <w:proofErr w:type="spellEnd"/>
      <w:r w:rsidRPr="00EC2406">
        <w:rPr>
          <w:rFonts w:ascii="Times New Roman" w:hAnsi="Times New Roman" w:cs="Times New Roman"/>
        </w:rPr>
        <w:t>("\</w:t>
      </w:r>
      <w:proofErr w:type="spellStart"/>
      <w:r w:rsidRPr="00EC2406">
        <w:rPr>
          <w:rFonts w:ascii="Times New Roman" w:hAnsi="Times New Roman" w:cs="Times New Roman"/>
        </w:rPr>
        <w:t>nDados</w:t>
      </w:r>
      <w:proofErr w:type="spellEnd"/>
      <w:r w:rsidRPr="00EC2406">
        <w:rPr>
          <w:rFonts w:ascii="Times New Roman" w:hAnsi="Times New Roman" w:cs="Times New Roman"/>
        </w:rPr>
        <w:t xml:space="preserve"> da Pessoa:\n");</w:t>
      </w:r>
    </w:p>
    <w:p w14:paraId="14CB1012" w14:textId="77777777" w:rsidR="00EC2406" w:rsidRPr="00EC2406" w:rsidRDefault="00EC2406" w:rsidP="00EC2406">
      <w:pPr>
        <w:rPr>
          <w:rFonts w:ascii="Times New Roman" w:hAnsi="Times New Roman" w:cs="Times New Roman"/>
        </w:rPr>
      </w:pPr>
      <w:r w:rsidRPr="00EC2406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EC2406">
        <w:rPr>
          <w:rFonts w:ascii="Times New Roman" w:hAnsi="Times New Roman" w:cs="Times New Roman"/>
        </w:rPr>
        <w:t>printf</w:t>
      </w:r>
      <w:proofErr w:type="spellEnd"/>
      <w:r w:rsidRPr="00EC2406">
        <w:rPr>
          <w:rFonts w:ascii="Times New Roman" w:hAnsi="Times New Roman" w:cs="Times New Roman"/>
        </w:rPr>
        <w:t xml:space="preserve">("Nome: %s\n", </w:t>
      </w:r>
      <w:proofErr w:type="spellStart"/>
      <w:r w:rsidRPr="00EC2406">
        <w:rPr>
          <w:rFonts w:ascii="Times New Roman" w:hAnsi="Times New Roman" w:cs="Times New Roman"/>
        </w:rPr>
        <w:t>pessoa.nome</w:t>
      </w:r>
      <w:proofErr w:type="spellEnd"/>
      <w:r w:rsidRPr="00EC2406">
        <w:rPr>
          <w:rFonts w:ascii="Times New Roman" w:hAnsi="Times New Roman" w:cs="Times New Roman"/>
        </w:rPr>
        <w:t>);</w:t>
      </w:r>
    </w:p>
    <w:p w14:paraId="4D34418E" w14:textId="77777777" w:rsidR="00EC2406" w:rsidRPr="00EC2406" w:rsidRDefault="00EC2406" w:rsidP="00EC2406">
      <w:pPr>
        <w:rPr>
          <w:rFonts w:ascii="Times New Roman" w:hAnsi="Times New Roman" w:cs="Times New Roman"/>
        </w:rPr>
      </w:pPr>
      <w:r w:rsidRPr="00EC2406">
        <w:rPr>
          <w:rFonts w:ascii="Times New Roman" w:hAnsi="Times New Roman" w:cs="Times New Roman"/>
        </w:rPr>
        <w:t xml:space="preserve">    </w:t>
      </w:r>
      <w:proofErr w:type="spellStart"/>
      <w:r w:rsidRPr="00EC2406">
        <w:rPr>
          <w:rFonts w:ascii="Times New Roman" w:hAnsi="Times New Roman" w:cs="Times New Roman"/>
        </w:rPr>
        <w:t>printf</w:t>
      </w:r>
      <w:proofErr w:type="spellEnd"/>
      <w:r w:rsidRPr="00EC2406">
        <w:rPr>
          <w:rFonts w:ascii="Times New Roman" w:hAnsi="Times New Roman" w:cs="Times New Roman"/>
        </w:rPr>
        <w:t>("</w:t>
      </w:r>
      <w:proofErr w:type="spellStart"/>
      <w:r w:rsidRPr="00EC2406">
        <w:rPr>
          <w:rFonts w:ascii="Times New Roman" w:hAnsi="Times New Roman" w:cs="Times New Roman"/>
        </w:rPr>
        <w:t>Idade</w:t>
      </w:r>
      <w:proofErr w:type="spellEnd"/>
      <w:r w:rsidRPr="00EC2406">
        <w:rPr>
          <w:rFonts w:ascii="Times New Roman" w:hAnsi="Times New Roman" w:cs="Times New Roman"/>
        </w:rPr>
        <w:t xml:space="preserve">: %d\n", </w:t>
      </w:r>
      <w:proofErr w:type="spellStart"/>
      <w:r w:rsidRPr="00EC2406">
        <w:rPr>
          <w:rFonts w:ascii="Times New Roman" w:hAnsi="Times New Roman" w:cs="Times New Roman"/>
        </w:rPr>
        <w:t>pessoa.idade</w:t>
      </w:r>
      <w:proofErr w:type="spellEnd"/>
      <w:r w:rsidRPr="00EC2406">
        <w:rPr>
          <w:rFonts w:ascii="Times New Roman" w:hAnsi="Times New Roman" w:cs="Times New Roman"/>
        </w:rPr>
        <w:t>);</w:t>
      </w:r>
    </w:p>
    <w:p w14:paraId="68C3B535" w14:textId="77777777" w:rsidR="00EC2406" w:rsidRPr="00EC2406" w:rsidRDefault="00EC2406" w:rsidP="00EC2406">
      <w:pPr>
        <w:rPr>
          <w:rFonts w:ascii="Times New Roman" w:hAnsi="Times New Roman" w:cs="Times New Roman"/>
        </w:rPr>
      </w:pPr>
      <w:r w:rsidRPr="00EC2406">
        <w:rPr>
          <w:rFonts w:ascii="Times New Roman" w:hAnsi="Times New Roman" w:cs="Times New Roman"/>
        </w:rPr>
        <w:t xml:space="preserve">    </w:t>
      </w:r>
      <w:proofErr w:type="spellStart"/>
      <w:r w:rsidRPr="00EC2406">
        <w:rPr>
          <w:rFonts w:ascii="Times New Roman" w:hAnsi="Times New Roman" w:cs="Times New Roman"/>
        </w:rPr>
        <w:t>printf</w:t>
      </w:r>
      <w:proofErr w:type="spellEnd"/>
      <w:r w:rsidRPr="00EC2406">
        <w:rPr>
          <w:rFonts w:ascii="Times New Roman" w:hAnsi="Times New Roman" w:cs="Times New Roman"/>
        </w:rPr>
        <w:t>("\</w:t>
      </w:r>
      <w:proofErr w:type="spellStart"/>
      <w:r w:rsidRPr="00EC2406">
        <w:rPr>
          <w:rFonts w:ascii="Times New Roman" w:hAnsi="Times New Roman" w:cs="Times New Roman"/>
        </w:rPr>
        <w:t>nEndereço</w:t>
      </w:r>
      <w:proofErr w:type="spellEnd"/>
      <w:r w:rsidRPr="00EC2406">
        <w:rPr>
          <w:rFonts w:ascii="Times New Roman" w:hAnsi="Times New Roman" w:cs="Times New Roman"/>
        </w:rPr>
        <w:t>:\n");</w:t>
      </w:r>
    </w:p>
    <w:p w14:paraId="370B9D2D" w14:textId="77777777" w:rsidR="00EC2406" w:rsidRPr="00EC2406" w:rsidRDefault="00EC2406" w:rsidP="00EC2406">
      <w:pPr>
        <w:rPr>
          <w:rFonts w:ascii="Times New Roman" w:hAnsi="Times New Roman" w:cs="Times New Roman"/>
        </w:rPr>
      </w:pPr>
      <w:r w:rsidRPr="00EC2406">
        <w:rPr>
          <w:rFonts w:ascii="Times New Roman" w:hAnsi="Times New Roman" w:cs="Times New Roman"/>
        </w:rPr>
        <w:t xml:space="preserve">    </w:t>
      </w:r>
      <w:proofErr w:type="spellStart"/>
      <w:r w:rsidRPr="00EC2406">
        <w:rPr>
          <w:rFonts w:ascii="Times New Roman" w:hAnsi="Times New Roman" w:cs="Times New Roman"/>
        </w:rPr>
        <w:t>printf</w:t>
      </w:r>
      <w:proofErr w:type="spellEnd"/>
      <w:r w:rsidRPr="00EC2406">
        <w:rPr>
          <w:rFonts w:ascii="Times New Roman" w:hAnsi="Times New Roman" w:cs="Times New Roman"/>
        </w:rPr>
        <w:t>("</w:t>
      </w:r>
      <w:proofErr w:type="spellStart"/>
      <w:r w:rsidRPr="00EC2406">
        <w:rPr>
          <w:rFonts w:ascii="Times New Roman" w:hAnsi="Times New Roman" w:cs="Times New Roman"/>
        </w:rPr>
        <w:t>Rua</w:t>
      </w:r>
      <w:proofErr w:type="spellEnd"/>
      <w:r w:rsidRPr="00EC2406">
        <w:rPr>
          <w:rFonts w:ascii="Times New Roman" w:hAnsi="Times New Roman" w:cs="Times New Roman"/>
        </w:rPr>
        <w:t xml:space="preserve">: %s, %d\n", </w:t>
      </w:r>
      <w:proofErr w:type="spellStart"/>
      <w:r w:rsidRPr="00EC2406">
        <w:rPr>
          <w:rFonts w:ascii="Times New Roman" w:hAnsi="Times New Roman" w:cs="Times New Roman"/>
        </w:rPr>
        <w:t>pessoa.endereco.rua</w:t>
      </w:r>
      <w:proofErr w:type="spellEnd"/>
      <w:r w:rsidRPr="00EC2406">
        <w:rPr>
          <w:rFonts w:ascii="Times New Roman" w:hAnsi="Times New Roman" w:cs="Times New Roman"/>
        </w:rPr>
        <w:t xml:space="preserve">, </w:t>
      </w:r>
      <w:proofErr w:type="spellStart"/>
      <w:r w:rsidRPr="00EC2406">
        <w:rPr>
          <w:rFonts w:ascii="Times New Roman" w:hAnsi="Times New Roman" w:cs="Times New Roman"/>
        </w:rPr>
        <w:t>pessoa.endereco.numero</w:t>
      </w:r>
      <w:proofErr w:type="spellEnd"/>
      <w:r w:rsidRPr="00EC2406">
        <w:rPr>
          <w:rFonts w:ascii="Times New Roman" w:hAnsi="Times New Roman" w:cs="Times New Roman"/>
        </w:rPr>
        <w:t>);</w:t>
      </w:r>
    </w:p>
    <w:p w14:paraId="5399A8E7" w14:textId="77777777" w:rsidR="00EC2406" w:rsidRPr="00EC2406" w:rsidRDefault="00EC2406" w:rsidP="00EC2406">
      <w:pPr>
        <w:rPr>
          <w:rFonts w:ascii="Times New Roman" w:hAnsi="Times New Roman" w:cs="Times New Roman"/>
        </w:rPr>
      </w:pPr>
      <w:r w:rsidRPr="00EC2406">
        <w:rPr>
          <w:rFonts w:ascii="Times New Roman" w:hAnsi="Times New Roman" w:cs="Times New Roman"/>
        </w:rPr>
        <w:t xml:space="preserve">    </w:t>
      </w:r>
      <w:proofErr w:type="spellStart"/>
      <w:r w:rsidRPr="00EC2406">
        <w:rPr>
          <w:rFonts w:ascii="Times New Roman" w:hAnsi="Times New Roman" w:cs="Times New Roman"/>
        </w:rPr>
        <w:t>printf</w:t>
      </w:r>
      <w:proofErr w:type="spellEnd"/>
      <w:r w:rsidRPr="00EC2406">
        <w:rPr>
          <w:rFonts w:ascii="Times New Roman" w:hAnsi="Times New Roman" w:cs="Times New Roman"/>
        </w:rPr>
        <w:t>("</w:t>
      </w:r>
      <w:proofErr w:type="spellStart"/>
      <w:r w:rsidRPr="00EC2406">
        <w:rPr>
          <w:rFonts w:ascii="Times New Roman" w:hAnsi="Times New Roman" w:cs="Times New Roman"/>
        </w:rPr>
        <w:t>Cidade</w:t>
      </w:r>
      <w:proofErr w:type="spellEnd"/>
      <w:r w:rsidRPr="00EC2406">
        <w:rPr>
          <w:rFonts w:ascii="Times New Roman" w:hAnsi="Times New Roman" w:cs="Times New Roman"/>
        </w:rPr>
        <w:t xml:space="preserve">: %s\n", </w:t>
      </w:r>
      <w:proofErr w:type="spellStart"/>
      <w:r w:rsidRPr="00EC2406">
        <w:rPr>
          <w:rFonts w:ascii="Times New Roman" w:hAnsi="Times New Roman" w:cs="Times New Roman"/>
        </w:rPr>
        <w:t>pessoa.endereco.cidade</w:t>
      </w:r>
      <w:proofErr w:type="spellEnd"/>
      <w:r w:rsidRPr="00EC2406">
        <w:rPr>
          <w:rFonts w:ascii="Times New Roman" w:hAnsi="Times New Roman" w:cs="Times New Roman"/>
        </w:rPr>
        <w:t>);</w:t>
      </w:r>
    </w:p>
    <w:p w14:paraId="48F192CA" w14:textId="77777777" w:rsidR="00EC2406" w:rsidRPr="00EC2406" w:rsidRDefault="00EC2406" w:rsidP="00EC2406">
      <w:pPr>
        <w:rPr>
          <w:rFonts w:ascii="Times New Roman" w:hAnsi="Times New Roman" w:cs="Times New Roman"/>
        </w:rPr>
      </w:pPr>
    </w:p>
    <w:p w14:paraId="7699264C" w14:textId="77777777" w:rsidR="00EC2406" w:rsidRPr="00EC2406" w:rsidRDefault="00EC2406" w:rsidP="00EC2406">
      <w:pPr>
        <w:rPr>
          <w:rFonts w:ascii="Times New Roman" w:hAnsi="Times New Roman" w:cs="Times New Roman"/>
        </w:rPr>
      </w:pPr>
      <w:r w:rsidRPr="00EC2406">
        <w:rPr>
          <w:rFonts w:ascii="Times New Roman" w:hAnsi="Times New Roman" w:cs="Times New Roman"/>
        </w:rPr>
        <w:t xml:space="preserve">    return 0;</w:t>
      </w:r>
    </w:p>
    <w:p w14:paraId="7C014C7E" w14:textId="6C5F266C" w:rsidR="00EC2406" w:rsidRDefault="00EC2406" w:rsidP="00EC2406">
      <w:pPr>
        <w:rPr>
          <w:rFonts w:ascii="Times New Roman" w:hAnsi="Times New Roman" w:cs="Times New Roman"/>
        </w:rPr>
      </w:pPr>
      <w:r w:rsidRPr="00EC2406">
        <w:rPr>
          <w:rFonts w:ascii="Times New Roman" w:hAnsi="Times New Roman" w:cs="Times New Roman"/>
        </w:rPr>
        <w:t>}</w:t>
      </w:r>
    </w:p>
    <w:p w14:paraId="39393B87" w14:textId="77777777" w:rsidR="00EC2406" w:rsidRPr="00782C0F" w:rsidRDefault="00EC2406">
      <w:pPr>
        <w:rPr>
          <w:rFonts w:ascii="Times New Roman" w:hAnsi="Times New Roman" w:cs="Times New Roman"/>
        </w:rPr>
      </w:pPr>
    </w:p>
    <w:p w14:paraId="6D7C5095" w14:textId="77777777" w:rsidR="00D43085" w:rsidRPr="00782C0F" w:rsidRDefault="007B63BA">
      <w:pPr>
        <w:pStyle w:val="Ttulo3"/>
        <w:rPr>
          <w:rFonts w:ascii="Times New Roman" w:hAnsi="Times New Roman" w:cs="Times New Roman"/>
          <w:color w:val="auto"/>
        </w:rPr>
      </w:pPr>
      <w:r w:rsidRPr="00782C0F">
        <w:rPr>
          <w:rFonts w:ascii="Times New Roman" w:hAnsi="Times New Roman" w:cs="Times New Roman"/>
          <w:color w:val="auto"/>
        </w:rPr>
        <w:t>Vetores dentro de Structs</w:t>
      </w:r>
    </w:p>
    <w:p w14:paraId="552C648E" w14:textId="77777777" w:rsidR="00D43085" w:rsidRDefault="007B63BA">
      <w:pPr>
        <w:rPr>
          <w:rFonts w:ascii="Times New Roman" w:hAnsi="Times New Roman" w:cs="Times New Roman"/>
        </w:rPr>
      </w:pPr>
      <w:r w:rsidRPr="00782C0F">
        <w:rPr>
          <w:rFonts w:ascii="Times New Roman" w:hAnsi="Times New Roman" w:cs="Times New Roman"/>
        </w:rPr>
        <w:t xml:space="preserve">Crie uma struct `Aluno` com os atributos `nome`, `matricula` e um vetor de 3 notas. Leia os dados de um aluno e </w:t>
      </w:r>
      <w:proofErr w:type="spellStart"/>
      <w:r w:rsidRPr="00782C0F">
        <w:rPr>
          <w:rFonts w:ascii="Times New Roman" w:hAnsi="Times New Roman" w:cs="Times New Roman"/>
        </w:rPr>
        <w:t>exiba</w:t>
      </w:r>
      <w:proofErr w:type="spellEnd"/>
      <w:r w:rsidRPr="00782C0F">
        <w:rPr>
          <w:rFonts w:ascii="Times New Roman" w:hAnsi="Times New Roman" w:cs="Times New Roman"/>
        </w:rPr>
        <w:t xml:space="preserve"> a </w:t>
      </w:r>
      <w:proofErr w:type="spellStart"/>
      <w:r w:rsidRPr="00782C0F">
        <w:rPr>
          <w:rFonts w:ascii="Times New Roman" w:hAnsi="Times New Roman" w:cs="Times New Roman"/>
        </w:rPr>
        <w:t>média</w:t>
      </w:r>
      <w:proofErr w:type="spellEnd"/>
      <w:r w:rsidRPr="00782C0F">
        <w:rPr>
          <w:rFonts w:ascii="Times New Roman" w:hAnsi="Times New Roman" w:cs="Times New Roman"/>
        </w:rPr>
        <w:t xml:space="preserve"> das </w:t>
      </w:r>
      <w:proofErr w:type="spellStart"/>
      <w:r w:rsidRPr="00782C0F">
        <w:rPr>
          <w:rFonts w:ascii="Times New Roman" w:hAnsi="Times New Roman" w:cs="Times New Roman"/>
        </w:rPr>
        <w:t>três</w:t>
      </w:r>
      <w:proofErr w:type="spellEnd"/>
      <w:r w:rsidRPr="00782C0F">
        <w:rPr>
          <w:rFonts w:ascii="Times New Roman" w:hAnsi="Times New Roman" w:cs="Times New Roman"/>
        </w:rPr>
        <w:t xml:space="preserve"> </w:t>
      </w:r>
      <w:proofErr w:type="spellStart"/>
      <w:r w:rsidRPr="00782C0F">
        <w:rPr>
          <w:rFonts w:ascii="Times New Roman" w:hAnsi="Times New Roman" w:cs="Times New Roman"/>
        </w:rPr>
        <w:t>notas</w:t>
      </w:r>
      <w:proofErr w:type="spellEnd"/>
      <w:r w:rsidRPr="00782C0F">
        <w:rPr>
          <w:rFonts w:ascii="Times New Roman" w:hAnsi="Times New Roman" w:cs="Times New Roman"/>
        </w:rPr>
        <w:t>.</w:t>
      </w:r>
    </w:p>
    <w:p w14:paraId="3888A487" w14:textId="77777777" w:rsidR="00571A63" w:rsidRDefault="00571A63">
      <w:pPr>
        <w:rPr>
          <w:rFonts w:ascii="Times New Roman" w:hAnsi="Times New Roman" w:cs="Times New Roman"/>
        </w:rPr>
      </w:pPr>
    </w:p>
    <w:p w14:paraId="2F15D16C" w14:textId="77777777" w:rsidR="00571A63" w:rsidRPr="00571A63" w:rsidRDefault="00571A63" w:rsidP="00571A63">
      <w:pPr>
        <w:rPr>
          <w:rFonts w:ascii="Times New Roman" w:hAnsi="Times New Roman" w:cs="Times New Roman"/>
        </w:rPr>
      </w:pPr>
      <w:r w:rsidRPr="00571A63">
        <w:rPr>
          <w:rFonts w:ascii="Times New Roman" w:hAnsi="Times New Roman" w:cs="Times New Roman"/>
        </w:rPr>
        <w:t>#include&lt;stdio.h&gt;</w:t>
      </w:r>
    </w:p>
    <w:p w14:paraId="730FDF71" w14:textId="77777777" w:rsidR="00571A63" w:rsidRPr="00571A63" w:rsidRDefault="00571A63" w:rsidP="00571A63">
      <w:pPr>
        <w:rPr>
          <w:rFonts w:ascii="Times New Roman" w:hAnsi="Times New Roman" w:cs="Times New Roman"/>
        </w:rPr>
      </w:pPr>
      <w:r w:rsidRPr="00571A63">
        <w:rPr>
          <w:rFonts w:ascii="Times New Roman" w:hAnsi="Times New Roman" w:cs="Times New Roman"/>
        </w:rPr>
        <w:t>#include&lt;locale.h&gt;</w:t>
      </w:r>
    </w:p>
    <w:p w14:paraId="42FBEFA1" w14:textId="77777777" w:rsidR="00571A63" w:rsidRPr="00571A63" w:rsidRDefault="00571A63" w:rsidP="00571A63">
      <w:pPr>
        <w:rPr>
          <w:rFonts w:ascii="Times New Roman" w:hAnsi="Times New Roman" w:cs="Times New Roman"/>
        </w:rPr>
      </w:pPr>
      <w:r w:rsidRPr="00571A63">
        <w:rPr>
          <w:rFonts w:ascii="Times New Roman" w:hAnsi="Times New Roman" w:cs="Times New Roman"/>
        </w:rPr>
        <w:t>#include&lt;stdlib.h&gt;</w:t>
      </w:r>
    </w:p>
    <w:p w14:paraId="5624DDCF" w14:textId="77777777" w:rsidR="00571A63" w:rsidRPr="00571A63" w:rsidRDefault="00571A63" w:rsidP="00571A63">
      <w:pPr>
        <w:rPr>
          <w:rFonts w:ascii="Times New Roman" w:hAnsi="Times New Roman" w:cs="Times New Roman"/>
        </w:rPr>
      </w:pPr>
      <w:r w:rsidRPr="00571A63">
        <w:rPr>
          <w:rFonts w:ascii="Times New Roman" w:hAnsi="Times New Roman" w:cs="Times New Roman"/>
        </w:rPr>
        <w:t>#include&lt;string.h&gt;</w:t>
      </w:r>
    </w:p>
    <w:p w14:paraId="5F5E44BC" w14:textId="77777777" w:rsidR="00571A63" w:rsidRPr="00571A63" w:rsidRDefault="00571A63" w:rsidP="00571A63">
      <w:pPr>
        <w:rPr>
          <w:rFonts w:ascii="Times New Roman" w:hAnsi="Times New Roman" w:cs="Times New Roman"/>
        </w:rPr>
      </w:pPr>
    </w:p>
    <w:p w14:paraId="3E7FC7C6" w14:textId="77777777" w:rsidR="00571A63" w:rsidRPr="00571A63" w:rsidRDefault="00571A63" w:rsidP="00571A63">
      <w:pPr>
        <w:rPr>
          <w:rFonts w:ascii="Times New Roman" w:hAnsi="Times New Roman" w:cs="Times New Roman"/>
        </w:rPr>
      </w:pPr>
      <w:r w:rsidRPr="00571A63">
        <w:rPr>
          <w:rFonts w:ascii="Times New Roman" w:hAnsi="Times New Roman" w:cs="Times New Roman"/>
        </w:rPr>
        <w:t xml:space="preserve">struct </w:t>
      </w:r>
      <w:proofErr w:type="spellStart"/>
      <w:r w:rsidRPr="00571A63">
        <w:rPr>
          <w:rFonts w:ascii="Times New Roman" w:hAnsi="Times New Roman" w:cs="Times New Roman"/>
        </w:rPr>
        <w:t>aluno</w:t>
      </w:r>
      <w:proofErr w:type="spellEnd"/>
      <w:r w:rsidRPr="00571A63">
        <w:rPr>
          <w:rFonts w:ascii="Times New Roman" w:hAnsi="Times New Roman" w:cs="Times New Roman"/>
        </w:rPr>
        <w:t>{</w:t>
      </w:r>
    </w:p>
    <w:p w14:paraId="471FCAD9" w14:textId="77777777" w:rsidR="00571A63" w:rsidRPr="00571A63" w:rsidRDefault="00571A63" w:rsidP="00571A63">
      <w:pPr>
        <w:rPr>
          <w:rFonts w:ascii="Times New Roman" w:hAnsi="Times New Roman" w:cs="Times New Roman"/>
        </w:rPr>
      </w:pPr>
      <w:r w:rsidRPr="00571A63">
        <w:rPr>
          <w:rFonts w:ascii="Times New Roman" w:hAnsi="Times New Roman" w:cs="Times New Roman"/>
        </w:rPr>
        <w:t xml:space="preserve">    char </w:t>
      </w:r>
      <w:proofErr w:type="spellStart"/>
      <w:r w:rsidRPr="00571A63">
        <w:rPr>
          <w:rFonts w:ascii="Times New Roman" w:hAnsi="Times New Roman" w:cs="Times New Roman"/>
        </w:rPr>
        <w:t>nome</w:t>
      </w:r>
      <w:proofErr w:type="spellEnd"/>
      <w:r w:rsidRPr="00571A63">
        <w:rPr>
          <w:rFonts w:ascii="Times New Roman" w:hAnsi="Times New Roman" w:cs="Times New Roman"/>
        </w:rPr>
        <w:t>[50];</w:t>
      </w:r>
    </w:p>
    <w:p w14:paraId="29B5D175" w14:textId="77777777" w:rsidR="00571A63" w:rsidRPr="00571A63" w:rsidRDefault="00571A63" w:rsidP="00571A63">
      <w:pPr>
        <w:rPr>
          <w:rFonts w:ascii="Times New Roman" w:hAnsi="Times New Roman" w:cs="Times New Roman"/>
        </w:rPr>
      </w:pPr>
      <w:r w:rsidRPr="00571A63">
        <w:rPr>
          <w:rFonts w:ascii="Times New Roman" w:hAnsi="Times New Roman" w:cs="Times New Roman"/>
        </w:rPr>
        <w:t xml:space="preserve">    int matricula;</w:t>
      </w:r>
    </w:p>
    <w:p w14:paraId="3F313B30" w14:textId="77777777" w:rsidR="00571A63" w:rsidRPr="00571A63" w:rsidRDefault="00571A63" w:rsidP="00571A63">
      <w:pPr>
        <w:rPr>
          <w:rFonts w:ascii="Times New Roman" w:hAnsi="Times New Roman" w:cs="Times New Roman"/>
        </w:rPr>
      </w:pPr>
      <w:r w:rsidRPr="00571A63">
        <w:rPr>
          <w:rFonts w:ascii="Times New Roman" w:hAnsi="Times New Roman" w:cs="Times New Roman"/>
        </w:rPr>
        <w:t xml:space="preserve">    float </w:t>
      </w:r>
      <w:proofErr w:type="spellStart"/>
      <w:r w:rsidRPr="00571A63">
        <w:rPr>
          <w:rFonts w:ascii="Times New Roman" w:hAnsi="Times New Roman" w:cs="Times New Roman"/>
        </w:rPr>
        <w:t>notas</w:t>
      </w:r>
      <w:proofErr w:type="spellEnd"/>
      <w:r w:rsidRPr="00571A63">
        <w:rPr>
          <w:rFonts w:ascii="Times New Roman" w:hAnsi="Times New Roman" w:cs="Times New Roman"/>
        </w:rPr>
        <w:t>[3];</w:t>
      </w:r>
    </w:p>
    <w:p w14:paraId="5EB8776D" w14:textId="77777777" w:rsidR="00571A63" w:rsidRPr="00571A63" w:rsidRDefault="00571A63" w:rsidP="00571A63">
      <w:pPr>
        <w:rPr>
          <w:rFonts w:ascii="Times New Roman" w:hAnsi="Times New Roman" w:cs="Times New Roman"/>
        </w:rPr>
      </w:pPr>
      <w:r w:rsidRPr="00571A63">
        <w:rPr>
          <w:rFonts w:ascii="Times New Roman" w:hAnsi="Times New Roman" w:cs="Times New Roman"/>
        </w:rPr>
        <w:t>};</w:t>
      </w:r>
    </w:p>
    <w:p w14:paraId="65CA8C61" w14:textId="77777777" w:rsidR="00571A63" w:rsidRPr="00571A63" w:rsidRDefault="00571A63" w:rsidP="00571A63">
      <w:pPr>
        <w:rPr>
          <w:rFonts w:ascii="Times New Roman" w:hAnsi="Times New Roman" w:cs="Times New Roman"/>
        </w:rPr>
      </w:pPr>
    </w:p>
    <w:p w14:paraId="267841C7" w14:textId="77777777" w:rsidR="00571A63" w:rsidRPr="00571A63" w:rsidRDefault="00571A63" w:rsidP="00571A63">
      <w:pPr>
        <w:rPr>
          <w:rFonts w:ascii="Times New Roman" w:hAnsi="Times New Roman" w:cs="Times New Roman"/>
        </w:rPr>
      </w:pPr>
      <w:r w:rsidRPr="00571A63">
        <w:rPr>
          <w:rFonts w:ascii="Times New Roman" w:hAnsi="Times New Roman" w:cs="Times New Roman"/>
        </w:rPr>
        <w:t>int main(){</w:t>
      </w:r>
    </w:p>
    <w:p w14:paraId="6E802F47" w14:textId="77777777" w:rsidR="00571A63" w:rsidRPr="00571A63" w:rsidRDefault="00571A63" w:rsidP="00571A63">
      <w:pPr>
        <w:rPr>
          <w:rFonts w:ascii="Times New Roman" w:hAnsi="Times New Roman" w:cs="Times New Roman"/>
        </w:rPr>
      </w:pPr>
      <w:proofErr w:type="spellStart"/>
      <w:r w:rsidRPr="00571A63">
        <w:rPr>
          <w:rFonts w:ascii="Times New Roman" w:hAnsi="Times New Roman" w:cs="Times New Roman"/>
        </w:rPr>
        <w:t>setlocale</w:t>
      </w:r>
      <w:proofErr w:type="spellEnd"/>
      <w:r w:rsidRPr="00571A63">
        <w:rPr>
          <w:rFonts w:ascii="Times New Roman" w:hAnsi="Times New Roman" w:cs="Times New Roman"/>
        </w:rPr>
        <w:t xml:space="preserve">(LC_ALL, "Portuguese");  </w:t>
      </w:r>
    </w:p>
    <w:p w14:paraId="46A2BBA4" w14:textId="77777777" w:rsidR="00571A63" w:rsidRPr="00571A63" w:rsidRDefault="00571A63" w:rsidP="00571A63">
      <w:pPr>
        <w:rPr>
          <w:rFonts w:ascii="Times New Roman" w:hAnsi="Times New Roman" w:cs="Times New Roman"/>
        </w:rPr>
      </w:pPr>
    </w:p>
    <w:p w14:paraId="6C055E5D" w14:textId="77777777" w:rsidR="00571A63" w:rsidRPr="00571A63" w:rsidRDefault="00571A63" w:rsidP="00571A63">
      <w:pPr>
        <w:rPr>
          <w:rFonts w:ascii="Times New Roman" w:hAnsi="Times New Roman" w:cs="Times New Roman"/>
        </w:rPr>
      </w:pPr>
      <w:r w:rsidRPr="00571A63">
        <w:rPr>
          <w:rFonts w:ascii="Times New Roman" w:hAnsi="Times New Roman" w:cs="Times New Roman"/>
        </w:rPr>
        <w:lastRenderedPageBreak/>
        <w:t xml:space="preserve"> struct </w:t>
      </w:r>
      <w:proofErr w:type="spellStart"/>
      <w:r w:rsidRPr="00571A63">
        <w:rPr>
          <w:rFonts w:ascii="Times New Roman" w:hAnsi="Times New Roman" w:cs="Times New Roman"/>
        </w:rPr>
        <w:t>aluno</w:t>
      </w:r>
      <w:proofErr w:type="spellEnd"/>
      <w:r w:rsidRPr="00571A63">
        <w:rPr>
          <w:rFonts w:ascii="Times New Roman" w:hAnsi="Times New Roman" w:cs="Times New Roman"/>
        </w:rPr>
        <w:t xml:space="preserve"> </w:t>
      </w:r>
      <w:proofErr w:type="spellStart"/>
      <w:r w:rsidRPr="00571A63">
        <w:rPr>
          <w:rFonts w:ascii="Times New Roman" w:hAnsi="Times New Roman" w:cs="Times New Roman"/>
        </w:rPr>
        <w:t>aluno</w:t>
      </w:r>
      <w:proofErr w:type="spellEnd"/>
      <w:r w:rsidRPr="00571A63">
        <w:rPr>
          <w:rFonts w:ascii="Times New Roman" w:hAnsi="Times New Roman" w:cs="Times New Roman"/>
        </w:rPr>
        <w:t>;</w:t>
      </w:r>
    </w:p>
    <w:p w14:paraId="2502032F" w14:textId="77777777" w:rsidR="00571A63" w:rsidRPr="00571A63" w:rsidRDefault="00571A63" w:rsidP="00571A63">
      <w:pPr>
        <w:rPr>
          <w:rFonts w:ascii="Times New Roman" w:hAnsi="Times New Roman" w:cs="Times New Roman"/>
        </w:rPr>
      </w:pPr>
      <w:r w:rsidRPr="00571A63">
        <w:rPr>
          <w:rFonts w:ascii="Times New Roman" w:hAnsi="Times New Roman" w:cs="Times New Roman"/>
        </w:rPr>
        <w:t xml:space="preserve"> </w:t>
      </w:r>
    </w:p>
    <w:p w14:paraId="5940DD0B" w14:textId="77777777" w:rsidR="00571A63" w:rsidRPr="00571A63" w:rsidRDefault="00571A63" w:rsidP="00571A63">
      <w:pPr>
        <w:rPr>
          <w:rFonts w:ascii="Times New Roman" w:hAnsi="Times New Roman" w:cs="Times New Roman"/>
        </w:rPr>
      </w:pPr>
      <w:r w:rsidRPr="00571A63">
        <w:rPr>
          <w:rFonts w:ascii="Times New Roman" w:hAnsi="Times New Roman" w:cs="Times New Roman"/>
        </w:rPr>
        <w:t xml:space="preserve">    </w:t>
      </w:r>
      <w:proofErr w:type="spellStart"/>
      <w:r w:rsidRPr="00571A63">
        <w:rPr>
          <w:rFonts w:ascii="Times New Roman" w:hAnsi="Times New Roman" w:cs="Times New Roman"/>
        </w:rPr>
        <w:t>printf</w:t>
      </w:r>
      <w:proofErr w:type="spellEnd"/>
      <w:r w:rsidRPr="00571A63">
        <w:rPr>
          <w:rFonts w:ascii="Times New Roman" w:hAnsi="Times New Roman" w:cs="Times New Roman"/>
        </w:rPr>
        <w:t>("</w:t>
      </w:r>
      <w:proofErr w:type="spellStart"/>
      <w:r w:rsidRPr="00571A63">
        <w:rPr>
          <w:rFonts w:ascii="Times New Roman" w:hAnsi="Times New Roman" w:cs="Times New Roman"/>
        </w:rPr>
        <w:t>Digite</w:t>
      </w:r>
      <w:proofErr w:type="spellEnd"/>
      <w:r w:rsidRPr="00571A63">
        <w:rPr>
          <w:rFonts w:ascii="Times New Roman" w:hAnsi="Times New Roman" w:cs="Times New Roman"/>
        </w:rPr>
        <w:t xml:space="preserve"> o </w:t>
      </w:r>
      <w:proofErr w:type="spellStart"/>
      <w:r w:rsidRPr="00571A63">
        <w:rPr>
          <w:rFonts w:ascii="Times New Roman" w:hAnsi="Times New Roman" w:cs="Times New Roman"/>
        </w:rPr>
        <w:t>nome</w:t>
      </w:r>
      <w:proofErr w:type="spellEnd"/>
      <w:r w:rsidRPr="00571A63">
        <w:rPr>
          <w:rFonts w:ascii="Times New Roman" w:hAnsi="Times New Roman" w:cs="Times New Roman"/>
        </w:rPr>
        <w:t xml:space="preserve"> do </w:t>
      </w:r>
      <w:proofErr w:type="spellStart"/>
      <w:r w:rsidRPr="00571A63">
        <w:rPr>
          <w:rFonts w:ascii="Times New Roman" w:hAnsi="Times New Roman" w:cs="Times New Roman"/>
        </w:rPr>
        <w:t>aluno</w:t>
      </w:r>
      <w:proofErr w:type="spellEnd"/>
      <w:r w:rsidRPr="00571A63">
        <w:rPr>
          <w:rFonts w:ascii="Times New Roman" w:hAnsi="Times New Roman" w:cs="Times New Roman"/>
        </w:rPr>
        <w:t>: ");</w:t>
      </w:r>
    </w:p>
    <w:p w14:paraId="286CC6F7" w14:textId="77777777" w:rsidR="00571A63" w:rsidRPr="00571A63" w:rsidRDefault="00571A63" w:rsidP="00571A63">
      <w:pPr>
        <w:rPr>
          <w:rFonts w:ascii="Times New Roman" w:hAnsi="Times New Roman" w:cs="Times New Roman"/>
        </w:rPr>
      </w:pPr>
      <w:r w:rsidRPr="00571A63">
        <w:rPr>
          <w:rFonts w:ascii="Times New Roman" w:hAnsi="Times New Roman" w:cs="Times New Roman"/>
        </w:rPr>
        <w:t xml:space="preserve">    </w:t>
      </w:r>
      <w:proofErr w:type="spellStart"/>
      <w:r w:rsidRPr="00571A63">
        <w:rPr>
          <w:rFonts w:ascii="Times New Roman" w:hAnsi="Times New Roman" w:cs="Times New Roman"/>
        </w:rPr>
        <w:t>scanf</w:t>
      </w:r>
      <w:proofErr w:type="spellEnd"/>
      <w:r w:rsidRPr="00571A63">
        <w:rPr>
          <w:rFonts w:ascii="Times New Roman" w:hAnsi="Times New Roman" w:cs="Times New Roman"/>
        </w:rPr>
        <w:t xml:space="preserve">("%s", </w:t>
      </w:r>
      <w:proofErr w:type="spellStart"/>
      <w:r w:rsidRPr="00571A63">
        <w:rPr>
          <w:rFonts w:ascii="Times New Roman" w:hAnsi="Times New Roman" w:cs="Times New Roman"/>
        </w:rPr>
        <w:t>aluno.nome</w:t>
      </w:r>
      <w:proofErr w:type="spellEnd"/>
      <w:r w:rsidRPr="00571A63">
        <w:rPr>
          <w:rFonts w:ascii="Times New Roman" w:hAnsi="Times New Roman" w:cs="Times New Roman"/>
        </w:rPr>
        <w:t>);</w:t>
      </w:r>
    </w:p>
    <w:p w14:paraId="7019AEA5" w14:textId="77777777" w:rsidR="00571A63" w:rsidRPr="00571A63" w:rsidRDefault="00571A63" w:rsidP="00571A63">
      <w:pPr>
        <w:rPr>
          <w:rFonts w:ascii="Times New Roman" w:hAnsi="Times New Roman" w:cs="Times New Roman"/>
        </w:rPr>
      </w:pPr>
    </w:p>
    <w:p w14:paraId="244DE3A2" w14:textId="77777777" w:rsidR="00571A63" w:rsidRPr="00571A63" w:rsidRDefault="00571A63" w:rsidP="00571A63">
      <w:pPr>
        <w:rPr>
          <w:rFonts w:ascii="Times New Roman" w:hAnsi="Times New Roman" w:cs="Times New Roman"/>
        </w:rPr>
      </w:pPr>
      <w:r w:rsidRPr="00571A63">
        <w:rPr>
          <w:rFonts w:ascii="Times New Roman" w:hAnsi="Times New Roman" w:cs="Times New Roman"/>
        </w:rPr>
        <w:t xml:space="preserve">    </w:t>
      </w:r>
      <w:proofErr w:type="spellStart"/>
      <w:r w:rsidRPr="00571A63">
        <w:rPr>
          <w:rFonts w:ascii="Times New Roman" w:hAnsi="Times New Roman" w:cs="Times New Roman"/>
        </w:rPr>
        <w:t>printf</w:t>
      </w:r>
      <w:proofErr w:type="spellEnd"/>
      <w:r w:rsidRPr="00571A63">
        <w:rPr>
          <w:rFonts w:ascii="Times New Roman" w:hAnsi="Times New Roman" w:cs="Times New Roman"/>
        </w:rPr>
        <w:t>("</w:t>
      </w:r>
      <w:proofErr w:type="spellStart"/>
      <w:r w:rsidRPr="00571A63">
        <w:rPr>
          <w:rFonts w:ascii="Times New Roman" w:hAnsi="Times New Roman" w:cs="Times New Roman"/>
        </w:rPr>
        <w:t>Digite</w:t>
      </w:r>
      <w:proofErr w:type="spellEnd"/>
      <w:r w:rsidRPr="00571A63">
        <w:rPr>
          <w:rFonts w:ascii="Times New Roman" w:hAnsi="Times New Roman" w:cs="Times New Roman"/>
        </w:rPr>
        <w:t xml:space="preserve"> a matricula do </w:t>
      </w:r>
      <w:proofErr w:type="spellStart"/>
      <w:r w:rsidRPr="00571A63">
        <w:rPr>
          <w:rFonts w:ascii="Times New Roman" w:hAnsi="Times New Roman" w:cs="Times New Roman"/>
        </w:rPr>
        <w:t>aluno</w:t>
      </w:r>
      <w:proofErr w:type="spellEnd"/>
      <w:r w:rsidRPr="00571A63">
        <w:rPr>
          <w:rFonts w:ascii="Times New Roman" w:hAnsi="Times New Roman" w:cs="Times New Roman"/>
        </w:rPr>
        <w:t>: ");</w:t>
      </w:r>
    </w:p>
    <w:p w14:paraId="5B2282B6" w14:textId="77777777" w:rsidR="00571A63" w:rsidRPr="00571A63" w:rsidRDefault="00571A63" w:rsidP="00571A63">
      <w:pPr>
        <w:rPr>
          <w:rFonts w:ascii="Times New Roman" w:hAnsi="Times New Roman" w:cs="Times New Roman"/>
        </w:rPr>
      </w:pPr>
      <w:r w:rsidRPr="00571A63">
        <w:rPr>
          <w:rFonts w:ascii="Times New Roman" w:hAnsi="Times New Roman" w:cs="Times New Roman"/>
        </w:rPr>
        <w:t xml:space="preserve">    </w:t>
      </w:r>
      <w:proofErr w:type="spellStart"/>
      <w:r w:rsidRPr="00571A63">
        <w:rPr>
          <w:rFonts w:ascii="Times New Roman" w:hAnsi="Times New Roman" w:cs="Times New Roman"/>
        </w:rPr>
        <w:t>scanf</w:t>
      </w:r>
      <w:proofErr w:type="spellEnd"/>
      <w:r w:rsidRPr="00571A63">
        <w:rPr>
          <w:rFonts w:ascii="Times New Roman" w:hAnsi="Times New Roman" w:cs="Times New Roman"/>
        </w:rPr>
        <w:t>("%d", &amp;</w:t>
      </w:r>
      <w:proofErr w:type="spellStart"/>
      <w:r w:rsidRPr="00571A63">
        <w:rPr>
          <w:rFonts w:ascii="Times New Roman" w:hAnsi="Times New Roman" w:cs="Times New Roman"/>
        </w:rPr>
        <w:t>aluno.matricula</w:t>
      </w:r>
      <w:proofErr w:type="spellEnd"/>
      <w:r w:rsidRPr="00571A63">
        <w:rPr>
          <w:rFonts w:ascii="Times New Roman" w:hAnsi="Times New Roman" w:cs="Times New Roman"/>
        </w:rPr>
        <w:t>);</w:t>
      </w:r>
    </w:p>
    <w:p w14:paraId="55FD572F" w14:textId="77777777" w:rsidR="00571A63" w:rsidRPr="00571A63" w:rsidRDefault="00571A63" w:rsidP="00571A63">
      <w:pPr>
        <w:rPr>
          <w:rFonts w:ascii="Times New Roman" w:hAnsi="Times New Roman" w:cs="Times New Roman"/>
        </w:rPr>
      </w:pPr>
    </w:p>
    <w:p w14:paraId="73068275" w14:textId="77777777" w:rsidR="00571A63" w:rsidRPr="00571A63" w:rsidRDefault="00571A63" w:rsidP="00571A63">
      <w:pPr>
        <w:rPr>
          <w:rFonts w:ascii="Times New Roman" w:hAnsi="Times New Roman" w:cs="Times New Roman"/>
        </w:rPr>
      </w:pPr>
      <w:r w:rsidRPr="00571A63">
        <w:rPr>
          <w:rFonts w:ascii="Times New Roman" w:hAnsi="Times New Roman" w:cs="Times New Roman"/>
        </w:rPr>
        <w:t xml:space="preserve">    for(int </w:t>
      </w:r>
      <w:proofErr w:type="spellStart"/>
      <w:r w:rsidRPr="00571A63">
        <w:rPr>
          <w:rFonts w:ascii="Times New Roman" w:hAnsi="Times New Roman" w:cs="Times New Roman"/>
        </w:rPr>
        <w:t>i</w:t>
      </w:r>
      <w:proofErr w:type="spellEnd"/>
      <w:r w:rsidRPr="00571A63">
        <w:rPr>
          <w:rFonts w:ascii="Times New Roman" w:hAnsi="Times New Roman" w:cs="Times New Roman"/>
        </w:rPr>
        <w:t xml:space="preserve">=0; i&lt;3; </w:t>
      </w:r>
      <w:proofErr w:type="spellStart"/>
      <w:r w:rsidRPr="00571A63">
        <w:rPr>
          <w:rFonts w:ascii="Times New Roman" w:hAnsi="Times New Roman" w:cs="Times New Roman"/>
        </w:rPr>
        <w:t>i</w:t>
      </w:r>
      <w:proofErr w:type="spellEnd"/>
      <w:r w:rsidRPr="00571A63">
        <w:rPr>
          <w:rFonts w:ascii="Times New Roman" w:hAnsi="Times New Roman" w:cs="Times New Roman"/>
        </w:rPr>
        <w:t>++){</w:t>
      </w:r>
    </w:p>
    <w:p w14:paraId="5BC7C148" w14:textId="77777777" w:rsidR="00571A63" w:rsidRPr="00571A63" w:rsidRDefault="00571A63" w:rsidP="00571A63">
      <w:pPr>
        <w:rPr>
          <w:rFonts w:ascii="Times New Roman" w:hAnsi="Times New Roman" w:cs="Times New Roman"/>
        </w:rPr>
      </w:pPr>
      <w:r w:rsidRPr="00571A63">
        <w:rPr>
          <w:rFonts w:ascii="Times New Roman" w:hAnsi="Times New Roman" w:cs="Times New Roman"/>
        </w:rPr>
        <w:t xml:space="preserve">        </w:t>
      </w:r>
      <w:proofErr w:type="spellStart"/>
      <w:r w:rsidRPr="00571A63">
        <w:rPr>
          <w:rFonts w:ascii="Times New Roman" w:hAnsi="Times New Roman" w:cs="Times New Roman"/>
        </w:rPr>
        <w:t>printf</w:t>
      </w:r>
      <w:proofErr w:type="spellEnd"/>
      <w:r w:rsidRPr="00571A63">
        <w:rPr>
          <w:rFonts w:ascii="Times New Roman" w:hAnsi="Times New Roman" w:cs="Times New Roman"/>
        </w:rPr>
        <w:t>("</w:t>
      </w:r>
      <w:proofErr w:type="spellStart"/>
      <w:r w:rsidRPr="00571A63">
        <w:rPr>
          <w:rFonts w:ascii="Times New Roman" w:hAnsi="Times New Roman" w:cs="Times New Roman"/>
        </w:rPr>
        <w:t>Digite</w:t>
      </w:r>
      <w:proofErr w:type="spellEnd"/>
      <w:r w:rsidRPr="00571A63">
        <w:rPr>
          <w:rFonts w:ascii="Times New Roman" w:hAnsi="Times New Roman" w:cs="Times New Roman"/>
        </w:rPr>
        <w:t xml:space="preserve"> a nota %d: ", i+1);</w:t>
      </w:r>
    </w:p>
    <w:p w14:paraId="194ECDE3" w14:textId="77777777" w:rsidR="00571A63" w:rsidRPr="00571A63" w:rsidRDefault="00571A63" w:rsidP="00571A63">
      <w:pPr>
        <w:rPr>
          <w:rFonts w:ascii="Times New Roman" w:hAnsi="Times New Roman" w:cs="Times New Roman"/>
        </w:rPr>
      </w:pPr>
      <w:r w:rsidRPr="00571A63">
        <w:rPr>
          <w:rFonts w:ascii="Times New Roman" w:hAnsi="Times New Roman" w:cs="Times New Roman"/>
        </w:rPr>
        <w:t xml:space="preserve">        </w:t>
      </w:r>
      <w:proofErr w:type="spellStart"/>
      <w:r w:rsidRPr="00571A63">
        <w:rPr>
          <w:rFonts w:ascii="Times New Roman" w:hAnsi="Times New Roman" w:cs="Times New Roman"/>
        </w:rPr>
        <w:t>scanf</w:t>
      </w:r>
      <w:proofErr w:type="spellEnd"/>
      <w:r w:rsidRPr="00571A63">
        <w:rPr>
          <w:rFonts w:ascii="Times New Roman" w:hAnsi="Times New Roman" w:cs="Times New Roman"/>
        </w:rPr>
        <w:t>("%f", &amp;</w:t>
      </w:r>
      <w:proofErr w:type="spellStart"/>
      <w:r w:rsidRPr="00571A63">
        <w:rPr>
          <w:rFonts w:ascii="Times New Roman" w:hAnsi="Times New Roman" w:cs="Times New Roman"/>
        </w:rPr>
        <w:t>aluno.notas</w:t>
      </w:r>
      <w:proofErr w:type="spellEnd"/>
      <w:r w:rsidRPr="00571A63">
        <w:rPr>
          <w:rFonts w:ascii="Times New Roman" w:hAnsi="Times New Roman" w:cs="Times New Roman"/>
        </w:rPr>
        <w:t>[</w:t>
      </w:r>
      <w:proofErr w:type="spellStart"/>
      <w:r w:rsidRPr="00571A63">
        <w:rPr>
          <w:rFonts w:ascii="Times New Roman" w:hAnsi="Times New Roman" w:cs="Times New Roman"/>
        </w:rPr>
        <w:t>i</w:t>
      </w:r>
      <w:proofErr w:type="spellEnd"/>
      <w:r w:rsidRPr="00571A63">
        <w:rPr>
          <w:rFonts w:ascii="Times New Roman" w:hAnsi="Times New Roman" w:cs="Times New Roman"/>
        </w:rPr>
        <w:t>]);</w:t>
      </w:r>
    </w:p>
    <w:p w14:paraId="7F3D3210" w14:textId="77777777" w:rsidR="00571A63" w:rsidRPr="00571A63" w:rsidRDefault="00571A63" w:rsidP="00571A63">
      <w:pPr>
        <w:rPr>
          <w:rFonts w:ascii="Times New Roman" w:hAnsi="Times New Roman" w:cs="Times New Roman"/>
        </w:rPr>
      </w:pPr>
    </w:p>
    <w:p w14:paraId="69B67D48" w14:textId="77777777" w:rsidR="00571A63" w:rsidRPr="00571A63" w:rsidRDefault="00571A63" w:rsidP="00571A63">
      <w:pPr>
        <w:rPr>
          <w:rFonts w:ascii="Times New Roman" w:hAnsi="Times New Roman" w:cs="Times New Roman"/>
        </w:rPr>
      </w:pPr>
      <w:r w:rsidRPr="00571A63">
        <w:rPr>
          <w:rFonts w:ascii="Times New Roman" w:hAnsi="Times New Roman" w:cs="Times New Roman"/>
        </w:rPr>
        <w:t xml:space="preserve">    }</w:t>
      </w:r>
    </w:p>
    <w:p w14:paraId="18F11B89" w14:textId="77777777" w:rsidR="00571A63" w:rsidRPr="00571A63" w:rsidRDefault="00571A63" w:rsidP="00571A63">
      <w:pPr>
        <w:rPr>
          <w:rFonts w:ascii="Times New Roman" w:hAnsi="Times New Roman" w:cs="Times New Roman"/>
        </w:rPr>
      </w:pPr>
    </w:p>
    <w:p w14:paraId="74BA0B37" w14:textId="77777777" w:rsidR="00571A63" w:rsidRPr="00571A63" w:rsidRDefault="00571A63" w:rsidP="00571A63">
      <w:pPr>
        <w:rPr>
          <w:rFonts w:ascii="Times New Roman" w:hAnsi="Times New Roman" w:cs="Times New Roman"/>
        </w:rPr>
      </w:pPr>
      <w:r w:rsidRPr="00571A63">
        <w:rPr>
          <w:rFonts w:ascii="Times New Roman" w:hAnsi="Times New Roman" w:cs="Times New Roman"/>
        </w:rPr>
        <w:t xml:space="preserve">    float soma = 0;</w:t>
      </w:r>
    </w:p>
    <w:p w14:paraId="204D42E1" w14:textId="77777777" w:rsidR="00571A63" w:rsidRPr="00571A63" w:rsidRDefault="00571A63" w:rsidP="00571A63">
      <w:pPr>
        <w:rPr>
          <w:rFonts w:ascii="Times New Roman" w:hAnsi="Times New Roman" w:cs="Times New Roman"/>
        </w:rPr>
      </w:pPr>
      <w:r w:rsidRPr="00571A63">
        <w:rPr>
          <w:rFonts w:ascii="Times New Roman" w:hAnsi="Times New Roman" w:cs="Times New Roman"/>
        </w:rPr>
        <w:t xml:space="preserve">    for(int </w:t>
      </w:r>
      <w:proofErr w:type="spellStart"/>
      <w:r w:rsidRPr="00571A63">
        <w:rPr>
          <w:rFonts w:ascii="Times New Roman" w:hAnsi="Times New Roman" w:cs="Times New Roman"/>
        </w:rPr>
        <w:t>i</w:t>
      </w:r>
      <w:proofErr w:type="spellEnd"/>
      <w:r w:rsidRPr="00571A63">
        <w:rPr>
          <w:rFonts w:ascii="Times New Roman" w:hAnsi="Times New Roman" w:cs="Times New Roman"/>
        </w:rPr>
        <w:t xml:space="preserve">=0; i&lt;3; </w:t>
      </w:r>
      <w:proofErr w:type="spellStart"/>
      <w:r w:rsidRPr="00571A63">
        <w:rPr>
          <w:rFonts w:ascii="Times New Roman" w:hAnsi="Times New Roman" w:cs="Times New Roman"/>
        </w:rPr>
        <w:t>i</w:t>
      </w:r>
      <w:proofErr w:type="spellEnd"/>
      <w:r w:rsidRPr="00571A63">
        <w:rPr>
          <w:rFonts w:ascii="Times New Roman" w:hAnsi="Times New Roman" w:cs="Times New Roman"/>
        </w:rPr>
        <w:t>++){</w:t>
      </w:r>
    </w:p>
    <w:p w14:paraId="4F0B7BFE" w14:textId="77777777" w:rsidR="00571A63" w:rsidRPr="00571A63" w:rsidRDefault="00571A63" w:rsidP="00571A63">
      <w:pPr>
        <w:rPr>
          <w:rFonts w:ascii="Times New Roman" w:hAnsi="Times New Roman" w:cs="Times New Roman"/>
        </w:rPr>
      </w:pPr>
      <w:r w:rsidRPr="00571A63">
        <w:rPr>
          <w:rFonts w:ascii="Times New Roman" w:hAnsi="Times New Roman" w:cs="Times New Roman"/>
        </w:rPr>
        <w:t xml:space="preserve">        soma += </w:t>
      </w:r>
      <w:proofErr w:type="spellStart"/>
      <w:r w:rsidRPr="00571A63">
        <w:rPr>
          <w:rFonts w:ascii="Times New Roman" w:hAnsi="Times New Roman" w:cs="Times New Roman"/>
        </w:rPr>
        <w:t>aluno.notas</w:t>
      </w:r>
      <w:proofErr w:type="spellEnd"/>
      <w:r w:rsidRPr="00571A63">
        <w:rPr>
          <w:rFonts w:ascii="Times New Roman" w:hAnsi="Times New Roman" w:cs="Times New Roman"/>
        </w:rPr>
        <w:t>[</w:t>
      </w:r>
      <w:proofErr w:type="spellStart"/>
      <w:r w:rsidRPr="00571A63">
        <w:rPr>
          <w:rFonts w:ascii="Times New Roman" w:hAnsi="Times New Roman" w:cs="Times New Roman"/>
        </w:rPr>
        <w:t>i</w:t>
      </w:r>
      <w:proofErr w:type="spellEnd"/>
      <w:r w:rsidRPr="00571A63">
        <w:rPr>
          <w:rFonts w:ascii="Times New Roman" w:hAnsi="Times New Roman" w:cs="Times New Roman"/>
        </w:rPr>
        <w:t>];</w:t>
      </w:r>
    </w:p>
    <w:p w14:paraId="06A09957" w14:textId="77777777" w:rsidR="00571A63" w:rsidRPr="00571A63" w:rsidRDefault="00571A63" w:rsidP="00571A63">
      <w:pPr>
        <w:rPr>
          <w:rFonts w:ascii="Times New Roman" w:hAnsi="Times New Roman" w:cs="Times New Roman"/>
        </w:rPr>
      </w:pPr>
      <w:r w:rsidRPr="00571A63">
        <w:rPr>
          <w:rFonts w:ascii="Times New Roman" w:hAnsi="Times New Roman" w:cs="Times New Roman"/>
        </w:rPr>
        <w:t xml:space="preserve">    }</w:t>
      </w:r>
    </w:p>
    <w:p w14:paraId="5A275ED1" w14:textId="77777777" w:rsidR="00571A63" w:rsidRPr="00571A63" w:rsidRDefault="00571A63" w:rsidP="00571A63">
      <w:pPr>
        <w:rPr>
          <w:rFonts w:ascii="Times New Roman" w:hAnsi="Times New Roman" w:cs="Times New Roman"/>
        </w:rPr>
      </w:pPr>
    </w:p>
    <w:p w14:paraId="336D6B51" w14:textId="77777777" w:rsidR="00571A63" w:rsidRPr="00571A63" w:rsidRDefault="00571A63" w:rsidP="00571A63">
      <w:pPr>
        <w:rPr>
          <w:rFonts w:ascii="Times New Roman" w:hAnsi="Times New Roman" w:cs="Times New Roman"/>
        </w:rPr>
      </w:pPr>
      <w:r w:rsidRPr="00571A63">
        <w:rPr>
          <w:rFonts w:ascii="Times New Roman" w:hAnsi="Times New Roman" w:cs="Times New Roman"/>
        </w:rPr>
        <w:t xml:space="preserve">    float media = soma/3;</w:t>
      </w:r>
    </w:p>
    <w:p w14:paraId="07BAD1C7" w14:textId="77777777" w:rsidR="00571A63" w:rsidRPr="00571A63" w:rsidRDefault="00571A63" w:rsidP="00571A63">
      <w:pPr>
        <w:rPr>
          <w:rFonts w:ascii="Times New Roman" w:hAnsi="Times New Roman" w:cs="Times New Roman"/>
        </w:rPr>
      </w:pPr>
    </w:p>
    <w:p w14:paraId="250E807C" w14:textId="77777777" w:rsidR="00571A63" w:rsidRPr="00571A63" w:rsidRDefault="00571A63" w:rsidP="00571A63">
      <w:pPr>
        <w:rPr>
          <w:rFonts w:ascii="Times New Roman" w:hAnsi="Times New Roman" w:cs="Times New Roman"/>
        </w:rPr>
      </w:pPr>
      <w:proofErr w:type="spellStart"/>
      <w:r w:rsidRPr="00571A63">
        <w:rPr>
          <w:rFonts w:ascii="Times New Roman" w:hAnsi="Times New Roman" w:cs="Times New Roman"/>
        </w:rPr>
        <w:t>printf</w:t>
      </w:r>
      <w:proofErr w:type="spellEnd"/>
      <w:r w:rsidRPr="00571A63">
        <w:rPr>
          <w:rFonts w:ascii="Times New Roman" w:hAnsi="Times New Roman" w:cs="Times New Roman"/>
        </w:rPr>
        <w:t xml:space="preserve">("Nome: %s\n", </w:t>
      </w:r>
      <w:proofErr w:type="spellStart"/>
      <w:r w:rsidRPr="00571A63">
        <w:rPr>
          <w:rFonts w:ascii="Times New Roman" w:hAnsi="Times New Roman" w:cs="Times New Roman"/>
        </w:rPr>
        <w:t>aluno.nome</w:t>
      </w:r>
      <w:proofErr w:type="spellEnd"/>
      <w:r w:rsidRPr="00571A63">
        <w:rPr>
          <w:rFonts w:ascii="Times New Roman" w:hAnsi="Times New Roman" w:cs="Times New Roman"/>
        </w:rPr>
        <w:t>);</w:t>
      </w:r>
    </w:p>
    <w:p w14:paraId="3863C993" w14:textId="77777777" w:rsidR="00571A63" w:rsidRPr="00571A63" w:rsidRDefault="00571A63" w:rsidP="00571A63">
      <w:pPr>
        <w:rPr>
          <w:rFonts w:ascii="Times New Roman" w:hAnsi="Times New Roman" w:cs="Times New Roman"/>
        </w:rPr>
      </w:pPr>
      <w:proofErr w:type="spellStart"/>
      <w:r w:rsidRPr="00571A63">
        <w:rPr>
          <w:rFonts w:ascii="Times New Roman" w:hAnsi="Times New Roman" w:cs="Times New Roman"/>
        </w:rPr>
        <w:t>printf</w:t>
      </w:r>
      <w:proofErr w:type="spellEnd"/>
      <w:r w:rsidRPr="00571A63">
        <w:rPr>
          <w:rFonts w:ascii="Times New Roman" w:hAnsi="Times New Roman" w:cs="Times New Roman"/>
        </w:rPr>
        <w:t xml:space="preserve">("Matricula: %d\n", </w:t>
      </w:r>
      <w:proofErr w:type="spellStart"/>
      <w:r w:rsidRPr="00571A63">
        <w:rPr>
          <w:rFonts w:ascii="Times New Roman" w:hAnsi="Times New Roman" w:cs="Times New Roman"/>
        </w:rPr>
        <w:t>aluno.matricula</w:t>
      </w:r>
      <w:proofErr w:type="spellEnd"/>
      <w:r w:rsidRPr="00571A63">
        <w:rPr>
          <w:rFonts w:ascii="Times New Roman" w:hAnsi="Times New Roman" w:cs="Times New Roman"/>
        </w:rPr>
        <w:t>);</w:t>
      </w:r>
    </w:p>
    <w:p w14:paraId="6738CC8A" w14:textId="77777777" w:rsidR="00571A63" w:rsidRPr="00571A63" w:rsidRDefault="00571A63" w:rsidP="00571A63">
      <w:pPr>
        <w:rPr>
          <w:rFonts w:ascii="Times New Roman" w:hAnsi="Times New Roman" w:cs="Times New Roman"/>
        </w:rPr>
      </w:pPr>
      <w:proofErr w:type="spellStart"/>
      <w:r w:rsidRPr="00571A63">
        <w:rPr>
          <w:rFonts w:ascii="Times New Roman" w:hAnsi="Times New Roman" w:cs="Times New Roman"/>
        </w:rPr>
        <w:t>printf</w:t>
      </w:r>
      <w:proofErr w:type="spellEnd"/>
      <w:r w:rsidRPr="00571A63">
        <w:rPr>
          <w:rFonts w:ascii="Times New Roman" w:hAnsi="Times New Roman" w:cs="Times New Roman"/>
        </w:rPr>
        <w:t>("</w:t>
      </w:r>
      <w:proofErr w:type="spellStart"/>
      <w:r w:rsidRPr="00571A63">
        <w:rPr>
          <w:rFonts w:ascii="Times New Roman" w:hAnsi="Times New Roman" w:cs="Times New Roman"/>
        </w:rPr>
        <w:t>Média</w:t>
      </w:r>
      <w:proofErr w:type="spellEnd"/>
      <w:r w:rsidRPr="00571A63">
        <w:rPr>
          <w:rFonts w:ascii="Times New Roman" w:hAnsi="Times New Roman" w:cs="Times New Roman"/>
        </w:rPr>
        <w:t xml:space="preserve"> das </w:t>
      </w:r>
      <w:proofErr w:type="spellStart"/>
      <w:r w:rsidRPr="00571A63">
        <w:rPr>
          <w:rFonts w:ascii="Times New Roman" w:hAnsi="Times New Roman" w:cs="Times New Roman"/>
        </w:rPr>
        <w:t>notas</w:t>
      </w:r>
      <w:proofErr w:type="spellEnd"/>
      <w:r w:rsidRPr="00571A63">
        <w:rPr>
          <w:rFonts w:ascii="Times New Roman" w:hAnsi="Times New Roman" w:cs="Times New Roman"/>
        </w:rPr>
        <w:t>: %.2f\n", media);</w:t>
      </w:r>
    </w:p>
    <w:p w14:paraId="090BB68F" w14:textId="77777777" w:rsidR="00571A63" w:rsidRPr="00571A63" w:rsidRDefault="00571A63" w:rsidP="00571A63">
      <w:pPr>
        <w:rPr>
          <w:rFonts w:ascii="Times New Roman" w:hAnsi="Times New Roman" w:cs="Times New Roman"/>
        </w:rPr>
      </w:pPr>
    </w:p>
    <w:p w14:paraId="2167390F" w14:textId="77777777" w:rsidR="00571A63" w:rsidRPr="00571A63" w:rsidRDefault="00571A63" w:rsidP="00571A63">
      <w:pPr>
        <w:rPr>
          <w:rFonts w:ascii="Times New Roman" w:hAnsi="Times New Roman" w:cs="Times New Roman"/>
        </w:rPr>
      </w:pPr>
    </w:p>
    <w:p w14:paraId="1004B544" w14:textId="77777777" w:rsidR="00571A63" w:rsidRPr="00571A63" w:rsidRDefault="00571A63" w:rsidP="00571A63">
      <w:pPr>
        <w:rPr>
          <w:rFonts w:ascii="Times New Roman" w:hAnsi="Times New Roman" w:cs="Times New Roman"/>
        </w:rPr>
      </w:pPr>
      <w:r w:rsidRPr="00571A63">
        <w:rPr>
          <w:rFonts w:ascii="Times New Roman" w:hAnsi="Times New Roman" w:cs="Times New Roman"/>
        </w:rPr>
        <w:lastRenderedPageBreak/>
        <w:t>return 0;</w:t>
      </w:r>
    </w:p>
    <w:p w14:paraId="1FAAA9C0" w14:textId="77777777" w:rsidR="00571A63" w:rsidRPr="00571A63" w:rsidRDefault="00571A63" w:rsidP="00571A63">
      <w:pPr>
        <w:rPr>
          <w:rFonts w:ascii="Times New Roman" w:hAnsi="Times New Roman" w:cs="Times New Roman"/>
        </w:rPr>
      </w:pPr>
    </w:p>
    <w:p w14:paraId="7BE461AC" w14:textId="713EFF7E" w:rsidR="00571A63" w:rsidRDefault="00571A63" w:rsidP="00571A63">
      <w:pPr>
        <w:rPr>
          <w:rFonts w:ascii="Times New Roman" w:hAnsi="Times New Roman" w:cs="Times New Roman"/>
        </w:rPr>
      </w:pPr>
      <w:r w:rsidRPr="00571A63">
        <w:rPr>
          <w:rFonts w:ascii="Times New Roman" w:hAnsi="Times New Roman" w:cs="Times New Roman"/>
        </w:rPr>
        <w:t>}</w:t>
      </w:r>
    </w:p>
    <w:p w14:paraId="79635622" w14:textId="77777777" w:rsidR="00571A63" w:rsidRPr="00782C0F" w:rsidRDefault="00571A63">
      <w:pPr>
        <w:rPr>
          <w:rFonts w:ascii="Times New Roman" w:hAnsi="Times New Roman" w:cs="Times New Roman"/>
        </w:rPr>
      </w:pPr>
    </w:p>
    <w:p w14:paraId="231A8251" w14:textId="77777777" w:rsidR="00D43085" w:rsidRPr="00782C0F" w:rsidRDefault="007B63BA">
      <w:pPr>
        <w:pStyle w:val="Ttulo3"/>
        <w:rPr>
          <w:rFonts w:ascii="Times New Roman" w:hAnsi="Times New Roman" w:cs="Times New Roman"/>
          <w:color w:val="auto"/>
        </w:rPr>
      </w:pPr>
      <w:r w:rsidRPr="00782C0F">
        <w:rPr>
          <w:rFonts w:ascii="Times New Roman" w:hAnsi="Times New Roman" w:cs="Times New Roman"/>
          <w:color w:val="auto"/>
        </w:rPr>
        <w:t>Cadastro e Busca em Structs</w:t>
      </w:r>
    </w:p>
    <w:p w14:paraId="4B061206" w14:textId="77777777" w:rsidR="00D43085" w:rsidRDefault="007B63BA">
      <w:pPr>
        <w:rPr>
          <w:rFonts w:ascii="Times New Roman" w:hAnsi="Times New Roman" w:cs="Times New Roman"/>
        </w:rPr>
      </w:pPr>
      <w:r w:rsidRPr="00782C0F">
        <w:rPr>
          <w:rFonts w:ascii="Times New Roman" w:hAnsi="Times New Roman" w:cs="Times New Roman"/>
        </w:rPr>
        <w:t xml:space="preserve">Crie um vetor de `Produto`, onde cada produto tem um `codigo` e um `preco`. Peça ao usuário para digitar um código e busque o produto correspondente no vetor. Caso o código não exista, exiba </w:t>
      </w:r>
      <w:proofErr w:type="spellStart"/>
      <w:r w:rsidRPr="00782C0F">
        <w:rPr>
          <w:rFonts w:ascii="Times New Roman" w:hAnsi="Times New Roman" w:cs="Times New Roman"/>
        </w:rPr>
        <w:t>uma</w:t>
      </w:r>
      <w:proofErr w:type="spellEnd"/>
      <w:r w:rsidRPr="00782C0F">
        <w:rPr>
          <w:rFonts w:ascii="Times New Roman" w:hAnsi="Times New Roman" w:cs="Times New Roman"/>
        </w:rPr>
        <w:t xml:space="preserve"> </w:t>
      </w:r>
      <w:proofErr w:type="spellStart"/>
      <w:r w:rsidRPr="00782C0F">
        <w:rPr>
          <w:rFonts w:ascii="Times New Roman" w:hAnsi="Times New Roman" w:cs="Times New Roman"/>
        </w:rPr>
        <w:t>mensagem</w:t>
      </w:r>
      <w:proofErr w:type="spellEnd"/>
      <w:r w:rsidRPr="00782C0F">
        <w:rPr>
          <w:rFonts w:ascii="Times New Roman" w:hAnsi="Times New Roman" w:cs="Times New Roman"/>
        </w:rPr>
        <w:t xml:space="preserve"> de </w:t>
      </w:r>
      <w:proofErr w:type="spellStart"/>
      <w:r w:rsidRPr="00782C0F">
        <w:rPr>
          <w:rFonts w:ascii="Times New Roman" w:hAnsi="Times New Roman" w:cs="Times New Roman"/>
        </w:rPr>
        <w:t>erro</w:t>
      </w:r>
      <w:proofErr w:type="spellEnd"/>
      <w:r w:rsidRPr="00782C0F">
        <w:rPr>
          <w:rFonts w:ascii="Times New Roman" w:hAnsi="Times New Roman" w:cs="Times New Roman"/>
        </w:rPr>
        <w:t>.</w:t>
      </w:r>
    </w:p>
    <w:p w14:paraId="00693DCC" w14:textId="77777777" w:rsidR="009341A8" w:rsidRPr="009341A8" w:rsidRDefault="009341A8" w:rsidP="009341A8">
      <w:pPr>
        <w:rPr>
          <w:rFonts w:ascii="Times New Roman" w:hAnsi="Times New Roman" w:cs="Times New Roman"/>
        </w:rPr>
      </w:pPr>
      <w:r w:rsidRPr="009341A8">
        <w:rPr>
          <w:rFonts w:ascii="Times New Roman" w:hAnsi="Times New Roman" w:cs="Times New Roman"/>
        </w:rPr>
        <w:t>#include&lt;stdio.h&gt;</w:t>
      </w:r>
    </w:p>
    <w:p w14:paraId="60746212" w14:textId="77777777" w:rsidR="009341A8" w:rsidRPr="009341A8" w:rsidRDefault="009341A8" w:rsidP="009341A8">
      <w:pPr>
        <w:rPr>
          <w:rFonts w:ascii="Times New Roman" w:hAnsi="Times New Roman" w:cs="Times New Roman"/>
        </w:rPr>
      </w:pPr>
      <w:r w:rsidRPr="009341A8">
        <w:rPr>
          <w:rFonts w:ascii="Times New Roman" w:hAnsi="Times New Roman" w:cs="Times New Roman"/>
        </w:rPr>
        <w:t>#include&lt;stdlib.h&gt;</w:t>
      </w:r>
    </w:p>
    <w:p w14:paraId="6BE337C3" w14:textId="77777777" w:rsidR="009341A8" w:rsidRPr="009341A8" w:rsidRDefault="009341A8" w:rsidP="009341A8">
      <w:pPr>
        <w:rPr>
          <w:rFonts w:ascii="Times New Roman" w:hAnsi="Times New Roman" w:cs="Times New Roman"/>
        </w:rPr>
      </w:pPr>
    </w:p>
    <w:p w14:paraId="06DF194C" w14:textId="77777777" w:rsidR="009341A8" w:rsidRPr="009341A8" w:rsidRDefault="009341A8" w:rsidP="009341A8">
      <w:pPr>
        <w:rPr>
          <w:rFonts w:ascii="Times New Roman" w:hAnsi="Times New Roman" w:cs="Times New Roman"/>
        </w:rPr>
      </w:pPr>
      <w:r w:rsidRPr="009341A8">
        <w:rPr>
          <w:rFonts w:ascii="Times New Roman" w:hAnsi="Times New Roman" w:cs="Times New Roman"/>
        </w:rPr>
        <w:t xml:space="preserve">struct </w:t>
      </w:r>
      <w:proofErr w:type="spellStart"/>
      <w:r w:rsidRPr="009341A8">
        <w:rPr>
          <w:rFonts w:ascii="Times New Roman" w:hAnsi="Times New Roman" w:cs="Times New Roman"/>
        </w:rPr>
        <w:t>Produto</w:t>
      </w:r>
      <w:proofErr w:type="spellEnd"/>
      <w:r w:rsidRPr="009341A8">
        <w:rPr>
          <w:rFonts w:ascii="Times New Roman" w:hAnsi="Times New Roman" w:cs="Times New Roman"/>
        </w:rPr>
        <w:t>{</w:t>
      </w:r>
    </w:p>
    <w:p w14:paraId="37DA29FD" w14:textId="77777777" w:rsidR="009341A8" w:rsidRPr="009341A8" w:rsidRDefault="009341A8" w:rsidP="009341A8">
      <w:pPr>
        <w:rPr>
          <w:rFonts w:ascii="Times New Roman" w:hAnsi="Times New Roman" w:cs="Times New Roman"/>
        </w:rPr>
      </w:pPr>
      <w:r w:rsidRPr="009341A8">
        <w:rPr>
          <w:rFonts w:ascii="Times New Roman" w:hAnsi="Times New Roman" w:cs="Times New Roman"/>
        </w:rPr>
        <w:t xml:space="preserve">int </w:t>
      </w:r>
      <w:proofErr w:type="spellStart"/>
      <w:r w:rsidRPr="009341A8">
        <w:rPr>
          <w:rFonts w:ascii="Times New Roman" w:hAnsi="Times New Roman" w:cs="Times New Roman"/>
        </w:rPr>
        <w:t>codigo</w:t>
      </w:r>
      <w:proofErr w:type="spellEnd"/>
      <w:r w:rsidRPr="009341A8">
        <w:rPr>
          <w:rFonts w:ascii="Times New Roman" w:hAnsi="Times New Roman" w:cs="Times New Roman"/>
        </w:rPr>
        <w:t>;</w:t>
      </w:r>
    </w:p>
    <w:p w14:paraId="47899D49" w14:textId="77777777" w:rsidR="009341A8" w:rsidRPr="009341A8" w:rsidRDefault="009341A8" w:rsidP="009341A8">
      <w:pPr>
        <w:rPr>
          <w:rFonts w:ascii="Times New Roman" w:hAnsi="Times New Roman" w:cs="Times New Roman"/>
        </w:rPr>
      </w:pPr>
      <w:r w:rsidRPr="009341A8">
        <w:rPr>
          <w:rFonts w:ascii="Times New Roman" w:hAnsi="Times New Roman" w:cs="Times New Roman"/>
        </w:rPr>
        <w:t xml:space="preserve">float </w:t>
      </w:r>
      <w:proofErr w:type="spellStart"/>
      <w:r w:rsidRPr="009341A8">
        <w:rPr>
          <w:rFonts w:ascii="Times New Roman" w:hAnsi="Times New Roman" w:cs="Times New Roman"/>
        </w:rPr>
        <w:t>preco</w:t>
      </w:r>
      <w:proofErr w:type="spellEnd"/>
      <w:r w:rsidRPr="009341A8">
        <w:rPr>
          <w:rFonts w:ascii="Times New Roman" w:hAnsi="Times New Roman" w:cs="Times New Roman"/>
        </w:rPr>
        <w:t>;</w:t>
      </w:r>
    </w:p>
    <w:p w14:paraId="0563D336" w14:textId="77777777" w:rsidR="009341A8" w:rsidRPr="009341A8" w:rsidRDefault="009341A8" w:rsidP="009341A8">
      <w:pPr>
        <w:rPr>
          <w:rFonts w:ascii="Times New Roman" w:hAnsi="Times New Roman" w:cs="Times New Roman"/>
        </w:rPr>
      </w:pPr>
    </w:p>
    <w:p w14:paraId="61AA825A" w14:textId="77777777" w:rsidR="009341A8" w:rsidRPr="009341A8" w:rsidRDefault="009341A8" w:rsidP="009341A8">
      <w:pPr>
        <w:rPr>
          <w:rFonts w:ascii="Times New Roman" w:hAnsi="Times New Roman" w:cs="Times New Roman"/>
        </w:rPr>
      </w:pPr>
      <w:r w:rsidRPr="009341A8">
        <w:rPr>
          <w:rFonts w:ascii="Times New Roman" w:hAnsi="Times New Roman" w:cs="Times New Roman"/>
        </w:rPr>
        <w:t>};</w:t>
      </w:r>
    </w:p>
    <w:p w14:paraId="65579853" w14:textId="77777777" w:rsidR="009341A8" w:rsidRPr="009341A8" w:rsidRDefault="009341A8" w:rsidP="009341A8">
      <w:pPr>
        <w:rPr>
          <w:rFonts w:ascii="Times New Roman" w:hAnsi="Times New Roman" w:cs="Times New Roman"/>
        </w:rPr>
      </w:pPr>
    </w:p>
    <w:p w14:paraId="6C7B9BFD" w14:textId="77777777" w:rsidR="009341A8" w:rsidRPr="009341A8" w:rsidRDefault="009341A8" w:rsidP="009341A8">
      <w:pPr>
        <w:rPr>
          <w:rFonts w:ascii="Times New Roman" w:hAnsi="Times New Roman" w:cs="Times New Roman"/>
        </w:rPr>
      </w:pPr>
      <w:r w:rsidRPr="009341A8">
        <w:rPr>
          <w:rFonts w:ascii="Times New Roman" w:hAnsi="Times New Roman" w:cs="Times New Roman"/>
        </w:rPr>
        <w:t>int main()</w:t>
      </w:r>
    </w:p>
    <w:p w14:paraId="5D1C3211" w14:textId="77777777" w:rsidR="009341A8" w:rsidRPr="009341A8" w:rsidRDefault="009341A8" w:rsidP="009341A8">
      <w:pPr>
        <w:rPr>
          <w:rFonts w:ascii="Times New Roman" w:hAnsi="Times New Roman" w:cs="Times New Roman"/>
        </w:rPr>
      </w:pPr>
      <w:r w:rsidRPr="009341A8">
        <w:rPr>
          <w:rFonts w:ascii="Times New Roman" w:hAnsi="Times New Roman" w:cs="Times New Roman"/>
        </w:rPr>
        <w:t>{</w:t>
      </w:r>
    </w:p>
    <w:p w14:paraId="1DB9AB71" w14:textId="77777777" w:rsidR="009341A8" w:rsidRPr="009341A8" w:rsidRDefault="009341A8" w:rsidP="009341A8">
      <w:pPr>
        <w:rPr>
          <w:rFonts w:ascii="Times New Roman" w:hAnsi="Times New Roman" w:cs="Times New Roman"/>
        </w:rPr>
      </w:pPr>
      <w:r w:rsidRPr="009341A8">
        <w:rPr>
          <w:rFonts w:ascii="Times New Roman" w:hAnsi="Times New Roman" w:cs="Times New Roman"/>
        </w:rPr>
        <w:t xml:space="preserve"> int n,  </w:t>
      </w:r>
      <w:proofErr w:type="spellStart"/>
      <w:r w:rsidRPr="009341A8">
        <w:rPr>
          <w:rFonts w:ascii="Times New Roman" w:hAnsi="Times New Roman" w:cs="Times New Roman"/>
        </w:rPr>
        <w:t>CodigoBusca</w:t>
      </w:r>
      <w:proofErr w:type="spellEnd"/>
      <w:r w:rsidRPr="009341A8">
        <w:rPr>
          <w:rFonts w:ascii="Times New Roman" w:hAnsi="Times New Roman" w:cs="Times New Roman"/>
        </w:rPr>
        <w:t>;</w:t>
      </w:r>
    </w:p>
    <w:p w14:paraId="76F2CBCA" w14:textId="77777777" w:rsidR="009341A8" w:rsidRPr="009341A8" w:rsidRDefault="009341A8" w:rsidP="009341A8">
      <w:pPr>
        <w:rPr>
          <w:rFonts w:ascii="Times New Roman" w:hAnsi="Times New Roman" w:cs="Times New Roman"/>
        </w:rPr>
      </w:pPr>
      <w:r w:rsidRPr="009341A8">
        <w:rPr>
          <w:rFonts w:ascii="Times New Roman" w:hAnsi="Times New Roman" w:cs="Times New Roman"/>
        </w:rPr>
        <w:t xml:space="preserve"> int </w:t>
      </w:r>
      <w:proofErr w:type="spellStart"/>
      <w:r w:rsidRPr="009341A8">
        <w:rPr>
          <w:rFonts w:ascii="Times New Roman" w:hAnsi="Times New Roman" w:cs="Times New Roman"/>
        </w:rPr>
        <w:t>encontrado</w:t>
      </w:r>
      <w:proofErr w:type="spellEnd"/>
      <w:r w:rsidRPr="009341A8">
        <w:rPr>
          <w:rFonts w:ascii="Times New Roman" w:hAnsi="Times New Roman" w:cs="Times New Roman"/>
        </w:rPr>
        <w:t>=0;</w:t>
      </w:r>
    </w:p>
    <w:p w14:paraId="5B80F7FF" w14:textId="77777777" w:rsidR="009341A8" w:rsidRPr="009341A8" w:rsidRDefault="009341A8" w:rsidP="009341A8">
      <w:pPr>
        <w:rPr>
          <w:rFonts w:ascii="Times New Roman" w:hAnsi="Times New Roman" w:cs="Times New Roman"/>
        </w:rPr>
      </w:pPr>
    </w:p>
    <w:p w14:paraId="7DB6D5F6" w14:textId="77777777" w:rsidR="009341A8" w:rsidRPr="009341A8" w:rsidRDefault="009341A8" w:rsidP="009341A8">
      <w:pPr>
        <w:rPr>
          <w:rFonts w:ascii="Times New Roman" w:hAnsi="Times New Roman" w:cs="Times New Roman"/>
        </w:rPr>
      </w:pPr>
      <w:r w:rsidRPr="009341A8">
        <w:rPr>
          <w:rFonts w:ascii="Times New Roman" w:hAnsi="Times New Roman" w:cs="Times New Roman"/>
        </w:rPr>
        <w:t xml:space="preserve">    </w:t>
      </w:r>
      <w:proofErr w:type="spellStart"/>
      <w:r w:rsidRPr="009341A8">
        <w:rPr>
          <w:rFonts w:ascii="Times New Roman" w:hAnsi="Times New Roman" w:cs="Times New Roman"/>
        </w:rPr>
        <w:t>printf</w:t>
      </w:r>
      <w:proofErr w:type="spellEnd"/>
      <w:r w:rsidRPr="009341A8">
        <w:rPr>
          <w:rFonts w:ascii="Times New Roman" w:hAnsi="Times New Roman" w:cs="Times New Roman"/>
        </w:rPr>
        <w:t>("</w:t>
      </w:r>
      <w:proofErr w:type="spellStart"/>
      <w:r w:rsidRPr="009341A8">
        <w:rPr>
          <w:rFonts w:ascii="Times New Roman" w:hAnsi="Times New Roman" w:cs="Times New Roman"/>
        </w:rPr>
        <w:t>Digite</w:t>
      </w:r>
      <w:proofErr w:type="spellEnd"/>
      <w:r w:rsidRPr="009341A8">
        <w:rPr>
          <w:rFonts w:ascii="Times New Roman" w:hAnsi="Times New Roman" w:cs="Times New Roman"/>
        </w:rPr>
        <w:t xml:space="preserve"> o </w:t>
      </w:r>
      <w:proofErr w:type="spellStart"/>
      <w:r w:rsidRPr="009341A8">
        <w:rPr>
          <w:rFonts w:ascii="Times New Roman" w:hAnsi="Times New Roman" w:cs="Times New Roman"/>
        </w:rPr>
        <w:t>numero</w:t>
      </w:r>
      <w:proofErr w:type="spellEnd"/>
      <w:r w:rsidRPr="009341A8">
        <w:rPr>
          <w:rFonts w:ascii="Times New Roman" w:hAnsi="Times New Roman" w:cs="Times New Roman"/>
        </w:rPr>
        <w:t xml:space="preserve"> de </w:t>
      </w:r>
      <w:proofErr w:type="spellStart"/>
      <w:r w:rsidRPr="009341A8">
        <w:rPr>
          <w:rFonts w:ascii="Times New Roman" w:hAnsi="Times New Roman" w:cs="Times New Roman"/>
        </w:rPr>
        <w:t>produtos</w:t>
      </w:r>
      <w:proofErr w:type="spellEnd"/>
      <w:r w:rsidRPr="009341A8">
        <w:rPr>
          <w:rFonts w:ascii="Times New Roman" w:hAnsi="Times New Roman" w:cs="Times New Roman"/>
        </w:rPr>
        <w:t>: ");</w:t>
      </w:r>
    </w:p>
    <w:p w14:paraId="6A3B46E2" w14:textId="77777777" w:rsidR="009341A8" w:rsidRPr="009341A8" w:rsidRDefault="009341A8" w:rsidP="009341A8">
      <w:pPr>
        <w:rPr>
          <w:rFonts w:ascii="Times New Roman" w:hAnsi="Times New Roman" w:cs="Times New Roman"/>
        </w:rPr>
      </w:pPr>
      <w:r w:rsidRPr="009341A8">
        <w:rPr>
          <w:rFonts w:ascii="Times New Roman" w:hAnsi="Times New Roman" w:cs="Times New Roman"/>
        </w:rPr>
        <w:t xml:space="preserve">    </w:t>
      </w:r>
      <w:proofErr w:type="spellStart"/>
      <w:r w:rsidRPr="009341A8">
        <w:rPr>
          <w:rFonts w:ascii="Times New Roman" w:hAnsi="Times New Roman" w:cs="Times New Roman"/>
        </w:rPr>
        <w:t>scanf</w:t>
      </w:r>
      <w:proofErr w:type="spellEnd"/>
      <w:r w:rsidRPr="009341A8">
        <w:rPr>
          <w:rFonts w:ascii="Times New Roman" w:hAnsi="Times New Roman" w:cs="Times New Roman"/>
        </w:rPr>
        <w:t>("%d", &amp;n);</w:t>
      </w:r>
    </w:p>
    <w:p w14:paraId="7F1B4A81" w14:textId="77777777" w:rsidR="009341A8" w:rsidRPr="009341A8" w:rsidRDefault="009341A8" w:rsidP="009341A8">
      <w:pPr>
        <w:rPr>
          <w:rFonts w:ascii="Times New Roman" w:hAnsi="Times New Roman" w:cs="Times New Roman"/>
        </w:rPr>
      </w:pPr>
    </w:p>
    <w:p w14:paraId="5506211C" w14:textId="77777777" w:rsidR="009341A8" w:rsidRPr="009341A8" w:rsidRDefault="009341A8" w:rsidP="009341A8">
      <w:pPr>
        <w:rPr>
          <w:rFonts w:ascii="Times New Roman" w:hAnsi="Times New Roman" w:cs="Times New Roman"/>
        </w:rPr>
      </w:pPr>
      <w:r w:rsidRPr="009341A8">
        <w:rPr>
          <w:rFonts w:ascii="Times New Roman" w:hAnsi="Times New Roman" w:cs="Times New Roman"/>
        </w:rPr>
        <w:t xml:space="preserve">    struct </w:t>
      </w:r>
      <w:proofErr w:type="spellStart"/>
      <w:r w:rsidRPr="009341A8">
        <w:rPr>
          <w:rFonts w:ascii="Times New Roman" w:hAnsi="Times New Roman" w:cs="Times New Roman"/>
        </w:rPr>
        <w:t>Produto</w:t>
      </w:r>
      <w:proofErr w:type="spellEnd"/>
      <w:r w:rsidRPr="009341A8">
        <w:rPr>
          <w:rFonts w:ascii="Times New Roman" w:hAnsi="Times New Roman" w:cs="Times New Roman"/>
        </w:rPr>
        <w:t>*</w:t>
      </w:r>
      <w:proofErr w:type="spellStart"/>
      <w:r w:rsidRPr="009341A8">
        <w:rPr>
          <w:rFonts w:ascii="Times New Roman" w:hAnsi="Times New Roman" w:cs="Times New Roman"/>
        </w:rPr>
        <w:t>produtos</w:t>
      </w:r>
      <w:proofErr w:type="spellEnd"/>
      <w:r w:rsidRPr="009341A8">
        <w:rPr>
          <w:rFonts w:ascii="Times New Roman" w:hAnsi="Times New Roman" w:cs="Times New Roman"/>
        </w:rPr>
        <w:t xml:space="preserve"> = (struct </w:t>
      </w:r>
      <w:proofErr w:type="spellStart"/>
      <w:r w:rsidRPr="009341A8">
        <w:rPr>
          <w:rFonts w:ascii="Times New Roman" w:hAnsi="Times New Roman" w:cs="Times New Roman"/>
        </w:rPr>
        <w:t>Produto</w:t>
      </w:r>
      <w:proofErr w:type="spellEnd"/>
      <w:r w:rsidRPr="009341A8">
        <w:rPr>
          <w:rFonts w:ascii="Times New Roman" w:hAnsi="Times New Roman" w:cs="Times New Roman"/>
        </w:rPr>
        <w:t>*)malloc(n*</w:t>
      </w:r>
      <w:proofErr w:type="spellStart"/>
      <w:r w:rsidRPr="009341A8">
        <w:rPr>
          <w:rFonts w:ascii="Times New Roman" w:hAnsi="Times New Roman" w:cs="Times New Roman"/>
        </w:rPr>
        <w:t>sizeof</w:t>
      </w:r>
      <w:proofErr w:type="spellEnd"/>
      <w:r w:rsidRPr="009341A8">
        <w:rPr>
          <w:rFonts w:ascii="Times New Roman" w:hAnsi="Times New Roman" w:cs="Times New Roman"/>
        </w:rPr>
        <w:t xml:space="preserve">(struct </w:t>
      </w:r>
      <w:proofErr w:type="spellStart"/>
      <w:r w:rsidRPr="009341A8">
        <w:rPr>
          <w:rFonts w:ascii="Times New Roman" w:hAnsi="Times New Roman" w:cs="Times New Roman"/>
        </w:rPr>
        <w:t>Produto</w:t>
      </w:r>
      <w:proofErr w:type="spellEnd"/>
      <w:r w:rsidRPr="009341A8">
        <w:rPr>
          <w:rFonts w:ascii="Times New Roman" w:hAnsi="Times New Roman" w:cs="Times New Roman"/>
        </w:rPr>
        <w:t>));</w:t>
      </w:r>
    </w:p>
    <w:p w14:paraId="67311EE3" w14:textId="77777777" w:rsidR="009341A8" w:rsidRPr="009341A8" w:rsidRDefault="009341A8" w:rsidP="009341A8">
      <w:pPr>
        <w:rPr>
          <w:rFonts w:ascii="Times New Roman" w:hAnsi="Times New Roman" w:cs="Times New Roman"/>
        </w:rPr>
      </w:pPr>
    </w:p>
    <w:p w14:paraId="627AE3FF" w14:textId="77777777" w:rsidR="009341A8" w:rsidRPr="009341A8" w:rsidRDefault="009341A8" w:rsidP="009341A8">
      <w:pPr>
        <w:rPr>
          <w:rFonts w:ascii="Times New Roman" w:hAnsi="Times New Roman" w:cs="Times New Roman"/>
        </w:rPr>
      </w:pPr>
      <w:r w:rsidRPr="009341A8">
        <w:rPr>
          <w:rFonts w:ascii="Times New Roman" w:hAnsi="Times New Roman" w:cs="Times New Roman"/>
        </w:rPr>
        <w:t xml:space="preserve">    for(int </w:t>
      </w:r>
      <w:proofErr w:type="spellStart"/>
      <w:r w:rsidRPr="009341A8">
        <w:rPr>
          <w:rFonts w:ascii="Times New Roman" w:hAnsi="Times New Roman" w:cs="Times New Roman"/>
        </w:rPr>
        <w:t>i</w:t>
      </w:r>
      <w:proofErr w:type="spellEnd"/>
      <w:r w:rsidRPr="009341A8">
        <w:rPr>
          <w:rFonts w:ascii="Times New Roman" w:hAnsi="Times New Roman" w:cs="Times New Roman"/>
        </w:rPr>
        <w:t xml:space="preserve">=0; </w:t>
      </w:r>
      <w:proofErr w:type="spellStart"/>
      <w:r w:rsidRPr="009341A8">
        <w:rPr>
          <w:rFonts w:ascii="Times New Roman" w:hAnsi="Times New Roman" w:cs="Times New Roman"/>
        </w:rPr>
        <w:t>i</w:t>
      </w:r>
      <w:proofErr w:type="spellEnd"/>
      <w:r w:rsidRPr="009341A8">
        <w:rPr>
          <w:rFonts w:ascii="Times New Roman" w:hAnsi="Times New Roman" w:cs="Times New Roman"/>
        </w:rPr>
        <w:t xml:space="preserve">&lt;n; </w:t>
      </w:r>
      <w:proofErr w:type="spellStart"/>
      <w:r w:rsidRPr="009341A8">
        <w:rPr>
          <w:rFonts w:ascii="Times New Roman" w:hAnsi="Times New Roman" w:cs="Times New Roman"/>
        </w:rPr>
        <w:t>i</w:t>
      </w:r>
      <w:proofErr w:type="spellEnd"/>
      <w:r w:rsidRPr="009341A8">
        <w:rPr>
          <w:rFonts w:ascii="Times New Roman" w:hAnsi="Times New Roman" w:cs="Times New Roman"/>
        </w:rPr>
        <w:t>++){</w:t>
      </w:r>
    </w:p>
    <w:p w14:paraId="1F899F4E" w14:textId="77777777" w:rsidR="009341A8" w:rsidRPr="009341A8" w:rsidRDefault="009341A8" w:rsidP="009341A8">
      <w:pPr>
        <w:rPr>
          <w:rFonts w:ascii="Times New Roman" w:hAnsi="Times New Roman" w:cs="Times New Roman"/>
        </w:rPr>
      </w:pPr>
      <w:r w:rsidRPr="009341A8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9341A8">
        <w:rPr>
          <w:rFonts w:ascii="Times New Roman" w:hAnsi="Times New Roman" w:cs="Times New Roman"/>
        </w:rPr>
        <w:t>printf</w:t>
      </w:r>
      <w:proofErr w:type="spellEnd"/>
      <w:r w:rsidRPr="009341A8">
        <w:rPr>
          <w:rFonts w:ascii="Times New Roman" w:hAnsi="Times New Roman" w:cs="Times New Roman"/>
        </w:rPr>
        <w:t>("</w:t>
      </w:r>
      <w:proofErr w:type="spellStart"/>
      <w:r w:rsidRPr="009341A8">
        <w:rPr>
          <w:rFonts w:ascii="Times New Roman" w:hAnsi="Times New Roman" w:cs="Times New Roman"/>
        </w:rPr>
        <w:t>Digite</w:t>
      </w:r>
      <w:proofErr w:type="spellEnd"/>
      <w:r w:rsidRPr="009341A8">
        <w:rPr>
          <w:rFonts w:ascii="Times New Roman" w:hAnsi="Times New Roman" w:cs="Times New Roman"/>
        </w:rPr>
        <w:t xml:space="preserve"> o </w:t>
      </w:r>
      <w:proofErr w:type="spellStart"/>
      <w:r w:rsidRPr="009341A8">
        <w:rPr>
          <w:rFonts w:ascii="Times New Roman" w:hAnsi="Times New Roman" w:cs="Times New Roman"/>
        </w:rPr>
        <w:t>codigo</w:t>
      </w:r>
      <w:proofErr w:type="spellEnd"/>
      <w:r w:rsidRPr="009341A8">
        <w:rPr>
          <w:rFonts w:ascii="Times New Roman" w:hAnsi="Times New Roman" w:cs="Times New Roman"/>
        </w:rPr>
        <w:t xml:space="preserve"> do </w:t>
      </w:r>
      <w:proofErr w:type="spellStart"/>
      <w:r w:rsidRPr="009341A8">
        <w:rPr>
          <w:rFonts w:ascii="Times New Roman" w:hAnsi="Times New Roman" w:cs="Times New Roman"/>
        </w:rPr>
        <w:t>produto</w:t>
      </w:r>
      <w:proofErr w:type="spellEnd"/>
      <w:r w:rsidRPr="009341A8">
        <w:rPr>
          <w:rFonts w:ascii="Times New Roman" w:hAnsi="Times New Roman" w:cs="Times New Roman"/>
        </w:rPr>
        <w:t xml:space="preserve"> %d: ", i+1);</w:t>
      </w:r>
    </w:p>
    <w:p w14:paraId="7DB13BDD" w14:textId="77777777" w:rsidR="009341A8" w:rsidRPr="009341A8" w:rsidRDefault="009341A8" w:rsidP="009341A8">
      <w:pPr>
        <w:rPr>
          <w:rFonts w:ascii="Times New Roman" w:hAnsi="Times New Roman" w:cs="Times New Roman"/>
        </w:rPr>
      </w:pPr>
      <w:r w:rsidRPr="009341A8">
        <w:rPr>
          <w:rFonts w:ascii="Times New Roman" w:hAnsi="Times New Roman" w:cs="Times New Roman"/>
        </w:rPr>
        <w:t xml:space="preserve">        </w:t>
      </w:r>
      <w:proofErr w:type="spellStart"/>
      <w:r w:rsidRPr="009341A8">
        <w:rPr>
          <w:rFonts w:ascii="Times New Roman" w:hAnsi="Times New Roman" w:cs="Times New Roman"/>
        </w:rPr>
        <w:t>scanf</w:t>
      </w:r>
      <w:proofErr w:type="spellEnd"/>
      <w:r w:rsidRPr="009341A8">
        <w:rPr>
          <w:rFonts w:ascii="Times New Roman" w:hAnsi="Times New Roman" w:cs="Times New Roman"/>
        </w:rPr>
        <w:t>("%d", &amp;</w:t>
      </w:r>
      <w:proofErr w:type="spellStart"/>
      <w:r w:rsidRPr="009341A8">
        <w:rPr>
          <w:rFonts w:ascii="Times New Roman" w:hAnsi="Times New Roman" w:cs="Times New Roman"/>
        </w:rPr>
        <w:t>produtos</w:t>
      </w:r>
      <w:proofErr w:type="spellEnd"/>
      <w:r w:rsidRPr="009341A8">
        <w:rPr>
          <w:rFonts w:ascii="Times New Roman" w:hAnsi="Times New Roman" w:cs="Times New Roman"/>
        </w:rPr>
        <w:t>[</w:t>
      </w:r>
      <w:proofErr w:type="spellStart"/>
      <w:r w:rsidRPr="009341A8">
        <w:rPr>
          <w:rFonts w:ascii="Times New Roman" w:hAnsi="Times New Roman" w:cs="Times New Roman"/>
        </w:rPr>
        <w:t>i</w:t>
      </w:r>
      <w:proofErr w:type="spellEnd"/>
      <w:r w:rsidRPr="009341A8">
        <w:rPr>
          <w:rFonts w:ascii="Times New Roman" w:hAnsi="Times New Roman" w:cs="Times New Roman"/>
        </w:rPr>
        <w:t>].</w:t>
      </w:r>
      <w:proofErr w:type="spellStart"/>
      <w:r w:rsidRPr="009341A8">
        <w:rPr>
          <w:rFonts w:ascii="Times New Roman" w:hAnsi="Times New Roman" w:cs="Times New Roman"/>
        </w:rPr>
        <w:t>codigo</w:t>
      </w:r>
      <w:proofErr w:type="spellEnd"/>
      <w:r w:rsidRPr="009341A8">
        <w:rPr>
          <w:rFonts w:ascii="Times New Roman" w:hAnsi="Times New Roman" w:cs="Times New Roman"/>
        </w:rPr>
        <w:t>);</w:t>
      </w:r>
    </w:p>
    <w:p w14:paraId="135286E6" w14:textId="77777777" w:rsidR="009341A8" w:rsidRPr="009341A8" w:rsidRDefault="009341A8" w:rsidP="009341A8">
      <w:pPr>
        <w:rPr>
          <w:rFonts w:ascii="Times New Roman" w:hAnsi="Times New Roman" w:cs="Times New Roman"/>
        </w:rPr>
      </w:pPr>
    </w:p>
    <w:p w14:paraId="600DD189" w14:textId="77777777" w:rsidR="009341A8" w:rsidRPr="009341A8" w:rsidRDefault="009341A8" w:rsidP="009341A8">
      <w:pPr>
        <w:rPr>
          <w:rFonts w:ascii="Times New Roman" w:hAnsi="Times New Roman" w:cs="Times New Roman"/>
        </w:rPr>
      </w:pPr>
      <w:r w:rsidRPr="009341A8">
        <w:rPr>
          <w:rFonts w:ascii="Times New Roman" w:hAnsi="Times New Roman" w:cs="Times New Roman"/>
        </w:rPr>
        <w:t xml:space="preserve">        </w:t>
      </w:r>
      <w:proofErr w:type="spellStart"/>
      <w:r w:rsidRPr="009341A8">
        <w:rPr>
          <w:rFonts w:ascii="Times New Roman" w:hAnsi="Times New Roman" w:cs="Times New Roman"/>
        </w:rPr>
        <w:t>printf</w:t>
      </w:r>
      <w:proofErr w:type="spellEnd"/>
      <w:r w:rsidRPr="009341A8">
        <w:rPr>
          <w:rFonts w:ascii="Times New Roman" w:hAnsi="Times New Roman" w:cs="Times New Roman"/>
        </w:rPr>
        <w:t>("</w:t>
      </w:r>
      <w:proofErr w:type="spellStart"/>
      <w:r w:rsidRPr="009341A8">
        <w:rPr>
          <w:rFonts w:ascii="Times New Roman" w:hAnsi="Times New Roman" w:cs="Times New Roman"/>
        </w:rPr>
        <w:t>Digite</w:t>
      </w:r>
      <w:proofErr w:type="spellEnd"/>
      <w:r w:rsidRPr="009341A8">
        <w:rPr>
          <w:rFonts w:ascii="Times New Roman" w:hAnsi="Times New Roman" w:cs="Times New Roman"/>
        </w:rPr>
        <w:t xml:space="preserve"> o </w:t>
      </w:r>
      <w:proofErr w:type="spellStart"/>
      <w:r w:rsidRPr="009341A8">
        <w:rPr>
          <w:rFonts w:ascii="Times New Roman" w:hAnsi="Times New Roman" w:cs="Times New Roman"/>
        </w:rPr>
        <w:t>preco</w:t>
      </w:r>
      <w:proofErr w:type="spellEnd"/>
      <w:r w:rsidRPr="009341A8">
        <w:rPr>
          <w:rFonts w:ascii="Times New Roman" w:hAnsi="Times New Roman" w:cs="Times New Roman"/>
        </w:rPr>
        <w:t xml:space="preserve"> do </w:t>
      </w:r>
      <w:proofErr w:type="spellStart"/>
      <w:r w:rsidRPr="009341A8">
        <w:rPr>
          <w:rFonts w:ascii="Times New Roman" w:hAnsi="Times New Roman" w:cs="Times New Roman"/>
        </w:rPr>
        <w:t>produto</w:t>
      </w:r>
      <w:proofErr w:type="spellEnd"/>
      <w:r w:rsidRPr="009341A8">
        <w:rPr>
          <w:rFonts w:ascii="Times New Roman" w:hAnsi="Times New Roman" w:cs="Times New Roman"/>
        </w:rPr>
        <w:t xml:space="preserve"> %d: ", i+1);</w:t>
      </w:r>
    </w:p>
    <w:p w14:paraId="0D2C6684" w14:textId="77777777" w:rsidR="009341A8" w:rsidRPr="009341A8" w:rsidRDefault="009341A8" w:rsidP="009341A8">
      <w:pPr>
        <w:rPr>
          <w:rFonts w:ascii="Times New Roman" w:hAnsi="Times New Roman" w:cs="Times New Roman"/>
        </w:rPr>
      </w:pPr>
      <w:r w:rsidRPr="009341A8">
        <w:rPr>
          <w:rFonts w:ascii="Times New Roman" w:hAnsi="Times New Roman" w:cs="Times New Roman"/>
        </w:rPr>
        <w:t xml:space="preserve">        </w:t>
      </w:r>
      <w:proofErr w:type="spellStart"/>
      <w:r w:rsidRPr="009341A8">
        <w:rPr>
          <w:rFonts w:ascii="Times New Roman" w:hAnsi="Times New Roman" w:cs="Times New Roman"/>
        </w:rPr>
        <w:t>scanf</w:t>
      </w:r>
      <w:proofErr w:type="spellEnd"/>
      <w:r w:rsidRPr="009341A8">
        <w:rPr>
          <w:rFonts w:ascii="Times New Roman" w:hAnsi="Times New Roman" w:cs="Times New Roman"/>
        </w:rPr>
        <w:t>("%f", &amp;</w:t>
      </w:r>
      <w:proofErr w:type="spellStart"/>
      <w:r w:rsidRPr="009341A8">
        <w:rPr>
          <w:rFonts w:ascii="Times New Roman" w:hAnsi="Times New Roman" w:cs="Times New Roman"/>
        </w:rPr>
        <w:t>produtos</w:t>
      </w:r>
      <w:proofErr w:type="spellEnd"/>
      <w:r w:rsidRPr="009341A8">
        <w:rPr>
          <w:rFonts w:ascii="Times New Roman" w:hAnsi="Times New Roman" w:cs="Times New Roman"/>
        </w:rPr>
        <w:t>[</w:t>
      </w:r>
      <w:proofErr w:type="spellStart"/>
      <w:r w:rsidRPr="009341A8">
        <w:rPr>
          <w:rFonts w:ascii="Times New Roman" w:hAnsi="Times New Roman" w:cs="Times New Roman"/>
        </w:rPr>
        <w:t>i</w:t>
      </w:r>
      <w:proofErr w:type="spellEnd"/>
      <w:r w:rsidRPr="009341A8">
        <w:rPr>
          <w:rFonts w:ascii="Times New Roman" w:hAnsi="Times New Roman" w:cs="Times New Roman"/>
        </w:rPr>
        <w:t>].</w:t>
      </w:r>
      <w:proofErr w:type="spellStart"/>
      <w:r w:rsidRPr="009341A8">
        <w:rPr>
          <w:rFonts w:ascii="Times New Roman" w:hAnsi="Times New Roman" w:cs="Times New Roman"/>
        </w:rPr>
        <w:t>preco</w:t>
      </w:r>
      <w:proofErr w:type="spellEnd"/>
      <w:r w:rsidRPr="009341A8">
        <w:rPr>
          <w:rFonts w:ascii="Times New Roman" w:hAnsi="Times New Roman" w:cs="Times New Roman"/>
        </w:rPr>
        <w:t>);</w:t>
      </w:r>
    </w:p>
    <w:p w14:paraId="7B657F16" w14:textId="77777777" w:rsidR="009341A8" w:rsidRPr="009341A8" w:rsidRDefault="009341A8" w:rsidP="009341A8">
      <w:pPr>
        <w:rPr>
          <w:rFonts w:ascii="Times New Roman" w:hAnsi="Times New Roman" w:cs="Times New Roman"/>
        </w:rPr>
      </w:pPr>
      <w:r w:rsidRPr="009341A8">
        <w:rPr>
          <w:rFonts w:ascii="Times New Roman" w:hAnsi="Times New Roman" w:cs="Times New Roman"/>
        </w:rPr>
        <w:t xml:space="preserve">    }</w:t>
      </w:r>
    </w:p>
    <w:p w14:paraId="7FC9647A" w14:textId="77777777" w:rsidR="009341A8" w:rsidRPr="009341A8" w:rsidRDefault="009341A8" w:rsidP="009341A8">
      <w:pPr>
        <w:rPr>
          <w:rFonts w:ascii="Times New Roman" w:hAnsi="Times New Roman" w:cs="Times New Roman"/>
        </w:rPr>
      </w:pPr>
    </w:p>
    <w:p w14:paraId="6C209554" w14:textId="77777777" w:rsidR="009341A8" w:rsidRPr="009341A8" w:rsidRDefault="009341A8" w:rsidP="009341A8">
      <w:pPr>
        <w:rPr>
          <w:rFonts w:ascii="Times New Roman" w:hAnsi="Times New Roman" w:cs="Times New Roman"/>
        </w:rPr>
      </w:pPr>
      <w:r w:rsidRPr="009341A8">
        <w:rPr>
          <w:rFonts w:ascii="Times New Roman" w:hAnsi="Times New Roman" w:cs="Times New Roman"/>
        </w:rPr>
        <w:t xml:space="preserve">        </w:t>
      </w:r>
      <w:proofErr w:type="spellStart"/>
      <w:r w:rsidRPr="009341A8">
        <w:rPr>
          <w:rFonts w:ascii="Times New Roman" w:hAnsi="Times New Roman" w:cs="Times New Roman"/>
        </w:rPr>
        <w:t>printf</w:t>
      </w:r>
      <w:proofErr w:type="spellEnd"/>
      <w:r w:rsidRPr="009341A8">
        <w:rPr>
          <w:rFonts w:ascii="Times New Roman" w:hAnsi="Times New Roman" w:cs="Times New Roman"/>
        </w:rPr>
        <w:t>("</w:t>
      </w:r>
      <w:proofErr w:type="spellStart"/>
      <w:r w:rsidRPr="009341A8">
        <w:rPr>
          <w:rFonts w:ascii="Times New Roman" w:hAnsi="Times New Roman" w:cs="Times New Roman"/>
        </w:rPr>
        <w:t>Digite</w:t>
      </w:r>
      <w:proofErr w:type="spellEnd"/>
      <w:r w:rsidRPr="009341A8">
        <w:rPr>
          <w:rFonts w:ascii="Times New Roman" w:hAnsi="Times New Roman" w:cs="Times New Roman"/>
        </w:rPr>
        <w:t xml:space="preserve"> o </w:t>
      </w:r>
      <w:proofErr w:type="spellStart"/>
      <w:r w:rsidRPr="009341A8">
        <w:rPr>
          <w:rFonts w:ascii="Times New Roman" w:hAnsi="Times New Roman" w:cs="Times New Roman"/>
        </w:rPr>
        <w:t>codigo</w:t>
      </w:r>
      <w:proofErr w:type="spellEnd"/>
      <w:r w:rsidRPr="009341A8">
        <w:rPr>
          <w:rFonts w:ascii="Times New Roman" w:hAnsi="Times New Roman" w:cs="Times New Roman"/>
        </w:rPr>
        <w:t xml:space="preserve"> do </w:t>
      </w:r>
      <w:proofErr w:type="spellStart"/>
      <w:r w:rsidRPr="009341A8">
        <w:rPr>
          <w:rFonts w:ascii="Times New Roman" w:hAnsi="Times New Roman" w:cs="Times New Roman"/>
        </w:rPr>
        <w:t>produto</w:t>
      </w:r>
      <w:proofErr w:type="spellEnd"/>
      <w:r w:rsidRPr="009341A8">
        <w:rPr>
          <w:rFonts w:ascii="Times New Roman" w:hAnsi="Times New Roman" w:cs="Times New Roman"/>
        </w:rPr>
        <w:t xml:space="preserve"> que </w:t>
      </w:r>
      <w:proofErr w:type="spellStart"/>
      <w:r w:rsidRPr="009341A8">
        <w:rPr>
          <w:rFonts w:ascii="Times New Roman" w:hAnsi="Times New Roman" w:cs="Times New Roman"/>
        </w:rPr>
        <w:t>deseja</w:t>
      </w:r>
      <w:proofErr w:type="spellEnd"/>
      <w:r w:rsidRPr="009341A8">
        <w:rPr>
          <w:rFonts w:ascii="Times New Roman" w:hAnsi="Times New Roman" w:cs="Times New Roman"/>
        </w:rPr>
        <w:t xml:space="preserve"> </w:t>
      </w:r>
      <w:proofErr w:type="spellStart"/>
      <w:r w:rsidRPr="009341A8">
        <w:rPr>
          <w:rFonts w:ascii="Times New Roman" w:hAnsi="Times New Roman" w:cs="Times New Roman"/>
        </w:rPr>
        <w:t>buscar</w:t>
      </w:r>
      <w:proofErr w:type="spellEnd"/>
      <w:r w:rsidRPr="009341A8">
        <w:rPr>
          <w:rFonts w:ascii="Times New Roman" w:hAnsi="Times New Roman" w:cs="Times New Roman"/>
        </w:rPr>
        <w:t>: ");</w:t>
      </w:r>
    </w:p>
    <w:p w14:paraId="390D9ED8" w14:textId="77777777" w:rsidR="009341A8" w:rsidRPr="009341A8" w:rsidRDefault="009341A8" w:rsidP="009341A8">
      <w:pPr>
        <w:rPr>
          <w:rFonts w:ascii="Times New Roman" w:hAnsi="Times New Roman" w:cs="Times New Roman"/>
        </w:rPr>
      </w:pPr>
      <w:r w:rsidRPr="009341A8">
        <w:rPr>
          <w:rFonts w:ascii="Times New Roman" w:hAnsi="Times New Roman" w:cs="Times New Roman"/>
        </w:rPr>
        <w:t xml:space="preserve">        </w:t>
      </w:r>
      <w:proofErr w:type="spellStart"/>
      <w:r w:rsidRPr="009341A8">
        <w:rPr>
          <w:rFonts w:ascii="Times New Roman" w:hAnsi="Times New Roman" w:cs="Times New Roman"/>
        </w:rPr>
        <w:t>scanf</w:t>
      </w:r>
      <w:proofErr w:type="spellEnd"/>
      <w:r w:rsidRPr="009341A8">
        <w:rPr>
          <w:rFonts w:ascii="Times New Roman" w:hAnsi="Times New Roman" w:cs="Times New Roman"/>
        </w:rPr>
        <w:t>("%d", &amp;</w:t>
      </w:r>
      <w:proofErr w:type="spellStart"/>
      <w:r w:rsidRPr="009341A8">
        <w:rPr>
          <w:rFonts w:ascii="Times New Roman" w:hAnsi="Times New Roman" w:cs="Times New Roman"/>
        </w:rPr>
        <w:t>CodigoBusca</w:t>
      </w:r>
      <w:proofErr w:type="spellEnd"/>
      <w:r w:rsidRPr="009341A8">
        <w:rPr>
          <w:rFonts w:ascii="Times New Roman" w:hAnsi="Times New Roman" w:cs="Times New Roman"/>
        </w:rPr>
        <w:t>);</w:t>
      </w:r>
    </w:p>
    <w:p w14:paraId="5A938A87" w14:textId="77777777" w:rsidR="009341A8" w:rsidRPr="009341A8" w:rsidRDefault="009341A8" w:rsidP="009341A8">
      <w:pPr>
        <w:rPr>
          <w:rFonts w:ascii="Times New Roman" w:hAnsi="Times New Roman" w:cs="Times New Roman"/>
        </w:rPr>
      </w:pPr>
    </w:p>
    <w:p w14:paraId="69363083" w14:textId="77777777" w:rsidR="009341A8" w:rsidRPr="009341A8" w:rsidRDefault="009341A8" w:rsidP="009341A8">
      <w:pPr>
        <w:rPr>
          <w:rFonts w:ascii="Times New Roman" w:hAnsi="Times New Roman" w:cs="Times New Roman"/>
        </w:rPr>
      </w:pPr>
      <w:r w:rsidRPr="009341A8">
        <w:rPr>
          <w:rFonts w:ascii="Times New Roman" w:hAnsi="Times New Roman" w:cs="Times New Roman"/>
        </w:rPr>
        <w:t xml:space="preserve">        for(int </w:t>
      </w:r>
      <w:proofErr w:type="spellStart"/>
      <w:r w:rsidRPr="009341A8">
        <w:rPr>
          <w:rFonts w:ascii="Times New Roman" w:hAnsi="Times New Roman" w:cs="Times New Roman"/>
        </w:rPr>
        <w:t>i</w:t>
      </w:r>
      <w:proofErr w:type="spellEnd"/>
      <w:r w:rsidRPr="009341A8">
        <w:rPr>
          <w:rFonts w:ascii="Times New Roman" w:hAnsi="Times New Roman" w:cs="Times New Roman"/>
        </w:rPr>
        <w:t xml:space="preserve">=0; </w:t>
      </w:r>
      <w:proofErr w:type="spellStart"/>
      <w:r w:rsidRPr="009341A8">
        <w:rPr>
          <w:rFonts w:ascii="Times New Roman" w:hAnsi="Times New Roman" w:cs="Times New Roman"/>
        </w:rPr>
        <w:t>i</w:t>
      </w:r>
      <w:proofErr w:type="spellEnd"/>
      <w:r w:rsidRPr="009341A8">
        <w:rPr>
          <w:rFonts w:ascii="Times New Roman" w:hAnsi="Times New Roman" w:cs="Times New Roman"/>
        </w:rPr>
        <w:t xml:space="preserve">&lt;n; </w:t>
      </w:r>
      <w:proofErr w:type="spellStart"/>
      <w:r w:rsidRPr="009341A8">
        <w:rPr>
          <w:rFonts w:ascii="Times New Roman" w:hAnsi="Times New Roman" w:cs="Times New Roman"/>
        </w:rPr>
        <w:t>i</w:t>
      </w:r>
      <w:proofErr w:type="spellEnd"/>
      <w:r w:rsidRPr="009341A8">
        <w:rPr>
          <w:rFonts w:ascii="Times New Roman" w:hAnsi="Times New Roman" w:cs="Times New Roman"/>
        </w:rPr>
        <w:t>++){</w:t>
      </w:r>
    </w:p>
    <w:p w14:paraId="5EEFF8C4" w14:textId="77777777" w:rsidR="009341A8" w:rsidRPr="009341A8" w:rsidRDefault="009341A8" w:rsidP="009341A8">
      <w:pPr>
        <w:rPr>
          <w:rFonts w:ascii="Times New Roman" w:hAnsi="Times New Roman" w:cs="Times New Roman"/>
        </w:rPr>
      </w:pPr>
      <w:r w:rsidRPr="009341A8">
        <w:rPr>
          <w:rFonts w:ascii="Times New Roman" w:hAnsi="Times New Roman" w:cs="Times New Roman"/>
        </w:rPr>
        <w:t xml:space="preserve">            if(</w:t>
      </w:r>
      <w:proofErr w:type="spellStart"/>
      <w:r w:rsidRPr="009341A8">
        <w:rPr>
          <w:rFonts w:ascii="Times New Roman" w:hAnsi="Times New Roman" w:cs="Times New Roman"/>
        </w:rPr>
        <w:t>produtos</w:t>
      </w:r>
      <w:proofErr w:type="spellEnd"/>
      <w:r w:rsidRPr="009341A8">
        <w:rPr>
          <w:rFonts w:ascii="Times New Roman" w:hAnsi="Times New Roman" w:cs="Times New Roman"/>
        </w:rPr>
        <w:t>[</w:t>
      </w:r>
      <w:proofErr w:type="spellStart"/>
      <w:r w:rsidRPr="009341A8">
        <w:rPr>
          <w:rFonts w:ascii="Times New Roman" w:hAnsi="Times New Roman" w:cs="Times New Roman"/>
        </w:rPr>
        <w:t>i</w:t>
      </w:r>
      <w:proofErr w:type="spellEnd"/>
      <w:r w:rsidRPr="009341A8">
        <w:rPr>
          <w:rFonts w:ascii="Times New Roman" w:hAnsi="Times New Roman" w:cs="Times New Roman"/>
        </w:rPr>
        <w:t>].</w:t>
      </w:r>
      <w:proofErr w:type="spellStart"/>
      <w:r w:rsidRPr="009341A8">
        <w:rPr>
          <w:rFonts w:ascii="Times New Roman" w:hAnsi="Times New Roman" w:cs="Times New Roman"/>
        </w:rPr>
        <w:t>codigo</w:t>
      </w:r>
      <w:proofErr w:type="spellEnd"/>
      <w:r w:rsidRPr="009341A8">
        <w:rPr>
          <w:rFonts w:ascii="Times New Roman" w:hAnsi="Times New Roman" w:cs="Times New Roman"/>
        </w:rPr>
        <w:t xml:space="preserve"> == </w:t>
      </w:r>
      <w:proofErr w:type="spellStart"/>
      <w:r w:rsidRPr="009341A8">
        <w:rPr>
          <w:rFonts w:ascii="Times New Roman" w:hAnsi="Times New Roman" w:cs="Times New Roman"/>
        </w:rPr>
        <w:t>CodigoBusca</w:t>
      </w:r>
      <w:proofErr w:type="spellEnd"/>
      <w:r w:rsidRPr="009341A8">
        <w:rPr>
          <w:rFonts w:ascii="Times New Roman" w:hAnsi="Times New Roman" w:cs="Times New Roman"/>
        </w:rPr>
        <w:t>){</w:t>
      </w:r>
    </w:p>
    <w:p w14:paraId="3727559D" w14:textId="77777777" w:rsidR="009341A8" w:rsidRPr="009341A8" w:rsidRDefault="009341A8" w:rsidP="009341A8">
      <w:pPr>
        <w:rPr>
          <w:rFonts w:ascii="Times New Roman" w:hAnsi="Times New Roman" w:cs="Times New Roman"/>
        </w:rPr>
      </w:pPr>
      <w:r w:rsidRPr="009341A8">
        <w:rPr>
          <w:rFonts w:ascii="Times New Roman" w:hAnsi="Times New Roman" w:cs="Times New Roman"/>
        </w:rPr>
        <w:t xml:space="preserve">                </w:t>
      </w:r>
      <w:proofErr w:type="spellStart"/>
      <w:r w:rsidRPr="009341A8">
        <w:rPr>
          <w:rFonts w:ascii="Times New Roman" w:hAnsi="Times New Roman" w:cs="Times New Roman"/>
        </w:rPr>
        <w:t>printf</w:t>
      </w:r>
      <w:proofErr w:type="spellEnd"/>
      <w:r w:rsidRPr="009341A8">
        <w:rPr>
          <w:rFonts w:ascii="Times New Roman" w:hAnsi="Times New Roman" w:cs="Times New Roman"/>
        </w:rPr>
        <w:t>("</w:t>
      </w:r>
      <w:proofErr w:type="spellStart"/>
      <w:r w:rsidRPr="009341A8">
        <w:rPr>
          <w:rFonts w:ascii="Times New Roman" w:hAnsi="Times New Roman" w:cs="Times New Roman"/>
        </w:rPr>
        <w:t>Produto</w:t>
      </w:r>
      <w:proofErr w:type="spellEnd"/>
      <w:r w:rsidRPr="009341A8">
        <w:rPr>
          <w:rFonts w:ascii="Times New Roman" w:hAnsi="Times New Roman" w:cs="Times New Roman"/>
        </w:rPr>
        <w:t xml:space="preserve"> </w:t>
      </w:r>
      <w:proofErr w:type="spellStart"/>
      <w:r w:rsidRPr="009341A8">
        <w:rPr>
          <w:rFonts w:ascii="Times New Roman" w:hAnsi="Times New Roman" w:cs="Times New Roman"/>
        </w:rPr>
        <w:t>encontrado</w:t>
      </w:r>
      <w:proofErr w:type="spellEnd"/>
      <w:r w:rsidRPr="009341A8">
        <w:rPr>
          <w:rFonts w:ascii="Times New Roman" w:hAnsi="Times New Roman" w:cs="Times New Roman"/>
        </w:rPr>
        <w:t>!\n");</w:t>
      </w:r>
    </w:p>
    <w:p w14:paraId="7B0C3CC7" w14:textId="77777777" w:rsidR="009341A8" w:rsidRPr="009341A8" w:rsidRDefault="009341A8" w:rsidP="009341A8">
      <w:pPr>
        <w:rPr>
          <w:rFonts w:ascii="Times New Roman" w:hAnsi="Times New Roman" w:cs="Times New Roman"/>
        </w:rPr>
      </w:pPr>
      <w:r w:rsidRPr="009341A8">
        <w:rPr>
          <w:rFonts w:ascii="Times New Roman" w:hAnsi="Times New Roman" w:cs="Times New Roman"/>
        </w:rPr>
        <w:t xml:space="preserve">                </w:t>
      </w:r>
      <w:proofErr w:type="spellStart"/>
      <w:r w:rsidRPr="009341A8">
        <w:rPr>
          <w:rFonts w:ascii="Times New Roman" w:hAnsi="Times New Roman" w:cs="Times New Roman"/>
        </w:rPr>
        <w:t>printf</w:t>
      </w:r>
      <w:proofErr w:type="spellEnd"/>
      <w:r w:rsidRPr="009341A8">
        <w:rPr>
          <w:rFonts w:ascii="Times New Roman" w:hAnsi="Times New Roman" w:cs="Times New Roman"/>
        </w:rPr>
        <w:t>("</w:t>
      </w:r>
      <w:proofErr w:type="spellStart"/>
      <w:r w:rsidRPr="009341A8">
        <w:rPr>
          <w:rFonts w:ascii="Times New Roman" w:hAnsi="Times New Roman" w:cs="Times New Roman"/>
        </w:rPr>
        <w:t>Codigo</w:t>
      </w:r>
      <w:proofErr w:type="spellEnd"/>
      <w:r w:rsidRPr="009341A8">
        <w:rPr>
          <w:rFonts w:ascii="Times New Roman" w:hAnsi="Times New Roman" w:cs="Times New Roman"/>
        </w:rPr>
        <w:t xml:space="preserve">: %d\n", </w:t>
      </w:r>
      <w:proofErr w:type="spellStart"/>
      <w:r w:rsidRPr="009341A8">
        <w:rPr>
          <w:rFonts w:ascii="Times New Roman" w:hAnsi="Times New Roman" w:cs="Times New Roman"/>
        </w:rPr>
        <w:t>produtos</w:t>
      </w:r>
      <w:proofErr w:type="spellEnd"/>
      <w:r w:rsidRPr="009341A8">
        <w:rPr>
          <w:rFonts w:ascii="Times New Roman" w:hAnsi="Times New Roman" w:cs="Times New Roman"/>
        </w:rPr>
        <w:t>[</w:t>
      </w:r>
      <w:proofErr w:type="spellStart"/>
      <w:r w:rsidRPr="009341A8">
        <w:rPr>
          <w:rFonts w:ascii="Times New Roman" w:hAnsi="Times New Roman" w:cs="Times New Roman"/>
        </w:rPr>
        <w:t>i</w:t>
      </w:r>
      <w:proofErr w:type="spellEnd"/>
      <w:r w:rsidRPr="009341A8">
        <w:rPr>
          <w:rFonts w:ascii="Times New Roman" w:hAnsi="Times New Roman" w:cs="Times New Roman"/>
        </w:rPr>
        <w:t>].</w:t>
      </w:r>
      <w:proofErr w:type="spellStart"/>
      <w:r w:rsidRPr="009341A8">
        <w:rPr>
          <w:rFonts w:ascii="Times New Roman" w:hAnsi="Times New Roman" w:cs="Times New Roman"/>
        </w:rPr>
        <w:t>codigo</w:t>
      </w:r>
      <w:proofErr w:type="spellEnd"/>
      <w:r w:rsidRPr="009341A8">
        <w:rPr>
          <w:rFonts w:ascii="Times New Roman" w:hAnsi="Times New Roman" w:cs="Times New Roman"/>
        </w:rPr>
        <w:t>);</w:t>
      </w:r>
    </w:p>
    <w:p w14:paraId="1F8488D8" w14:textId="77777777" w:rsidR="009341A8" w:rsidRPr="009341A8" w:rsidRDefault="009341A8" w:rsidP="009341A8">
      <w:pPr>
        <w:rPr>
          <w:rFonts w:ascii="Times New Roman" w:hAnsi="Times New Roman" w:cs="Times New Roman"/>
        </w:rPr>
      </w:pPr>
      <w:r w:rsidRPr="009341A8">
        <w:rPr>
          <w:rFonts w:ascii="Times New Roman" w:hAnsi="Times New Roman" w:cs="Times New Roman"/>
        </w:rPr>
        <w:t xml:space="preserve">                </w:t>
      </w:r>
      <w:proofErr w:type="spellStart"/>
      <w:r w:rsidRPr="009341A8">
        <w:rPr>
          <w:rFonts w:ascii="Times New Roman" w:hAnsi="Times New Roman" w:cs="Times New Roman"/>
        </w:rPr>
        <w:t>printf</w:t>
      </w:r>
      <w:proofErr w:type="spellEnd"/>
      <w:r w:rsidRPr="009341A8">
        <w:rPr>
          <w:rFonts w:ascii="Times New Roman" w:hAnsi="Times New Roman" w:cs="Times New Roman"/>
        </w:rPr>
        <w:t>("</w:t>
      </w:r>
      <w:proofErr w:type="spellStart"/>
      <w:r w:rsidRPr="009341A8">
        <w:rPr>
          <w:rFonts w:ascii="Times New Roman" w:hAnsi="Times New Roman" w:cs="Times New Roman"/>
        </w:rPr>
        <w:t>Preco</w:t>
      </w:r>
      <w:proofErr w:type="spellEnd"/>
      <w:r w:rsidRPr="009341A8">
        <w:rPr>
          <w:rFonts w:ascii="Times New Roman" w:hAnsi="Times New Roman" w:cs="Times New Roman"/>
        </w:rPr>
        <w:t xml:space="preserve">: %.2f\n", </w:t>
      </w:r>
      <w:proofErr w:type="spellStart"/>
      <w:r w:rsidRPr="009341A8">
        <w:rPr>
          <w:rFonts w:ascii="Times New Roman" w:hAnsi="Times New Roman" w:cs="Times New Roman"/>
        </w:rPr>
        <w:t>produtos</w:t>
      </w:r>
      <w:proofErr w:type="spellEnd"/>
      <w:r w:rsidRPr="009341A8">
        <w:rPr>
          <w:rFonts w:ascii="Times New Roman" w:hAnsi="Times New Roman" w:cs="Times New Roman"/>
        </w:rPr>
        <w:t>[</w:t>
      </w:r>
      <w:proofErr w:type="spellStart"/>
      <w:r w:rsidRPr="009341A8">
        <w:rPr>
          <w:rFonts w:ascii="Times New Roman" w:hAnsi="Times New Roman" w:cs="Times New Roman"/>
        </w:rPr>
        <w:t>i</w:t>
      </w:r>
      <w:proofErr w:type="spellEnd"/>
      <w:r w:rsidRPr="009341A8">
        <w:rPr>
          <w:rFonts w:ascii="Times New Roman" w:hAnsi="Times New Roman" w:cs="Times New Roman"/>
        </w:rPr>
        <w:t>].</w:t>
      </w:r>
      <w:proofErr w:type="spellStart"/>
      <w:r w:rsidRPr="009341A8">
        <w:rPr>
          <w:rFonts w:ascii="Times New Roman" w:hAnsi="Times New Roman" w:cs="Times New Roman"/>
        </w:rPr>
        <w:t>preco</w:t>
      </w:r>
      <w:proofErr w:type="spellEnd"/>
      <w:r w:rsidRPr="009341A8">
        <w:rPr>
          <w:rFonts w:ascii="Times New Roman" w:hAnsi="Times New Roman" w:cs="Times New Roman"/>
        </w:rPr>
        <w:t>);</w:t>
      </w:r>
    </w:p>
    <w:p w14:paraId="3A828556" w14:textId="77777777" w:rsidR="009341A8" w:rsidRPr="009341A8" w:rsidRDefault="009341A8" w:rsidP="009341A8">
      <w:pPr>
        <w:rPr>
          <w:rFonts w:ascii="Times New Roman" w:hAnsi="Times New Roman" w:cs="Times New Roman"/>
        </w:rPr>
      </w:pPr>
      <w:r w:rsidRPr="009341A8">
        <w:rPr>
          <w:rFonts w:ascii="Times New Roman" w:hAnsi="Times New Roman" w:cs="Times New Roman"/>
        </w:rPr>
        <w:t xml:space="preserve">                </w:t>
      </w:r>
      <w:proofErr w:type="spellStart"/>
      <w:r w:rsidRPr="009341A8">
        <w:rPr>
          <w:rFonts w:ascii="Times New Roman" w:hAnsi="Times New Roman" w:cs="Times New Roman"/>
        </w:rPr>
        <w:t>encontrado</w:t>
      </w:r>
      <w:proofErr w:type="spellEnd"/>
      <w:r w:rsidRPr="009341A8">
        <w:rPr>
          <w:rFonts w:ascii="Times New Roman" w:hAnsi="Times New Roman" w:cs="Times New Roman"/>
        </w:rPr>
        <w:t xml:space="preserve"> = 1;</w:t>
      </w:r>
    </w:p>
    <w:p w14:paraId="3C41F6EE" w14:textId="77777777" w:rsidR="009341A8" w:rsidRPr="009341A8" w:rsidRDefault="009341A8" w:rsidP="009341A8">
      <w:pPr>
        <w:rPr>
          <w:rFonts w:ascii="Times New Roman" w:hAnsi="Times New Roman" w:cs="Times New Roman"/>
        </w:rPr>
      </w:pPr>
      <w:r w:rsidRPr="009341A8">
        <w:rPr>
          <w:rFonts w:ascii="Times New Roman" w:hAnsi="Times New Roman" w:cs="Times New Roman"/>
        </w:rPr>
        <w:t xml:space="preserve">                break;</w:t>
      </w:r>
    </w:p>
    <w:p w14:paraId="49AAD543" w14:textId="77777777" w:rsidR="009341A8" w:rsidRPr="009341A8" w:rsidRDefault="009341A8" w:rsidP="009341A8">
      <w:pPr>
        <w:rPr>
          <w:rFonts w:ascii="Times New Roman" w:hAnsi="Times New Roman" w:cs="Times New Roman"/>
        </w:rPr>
      </w:pPr>
      <w:r w:rsidRPr="009341A8">
        <w:rPr>
          <w:rFonts w:ascii="Times New Roman" w:hAnsi="Times New Roman" w:cs="Times New Roman"/>
        </w:rPr>
        <w:t xml:space="preserve">            }</w:t>
      </w:r>
    </w:p>
    <w:p w14:paraId="39C44C26" w14:textId="77777777" w:rsidR="009341A8" w:rsidRPr="009341A8" w:rsidRDefault="009341A8" w:rsidP="009341A8">
      <w:pPr>
        <w:rPr>
          <w:rFonts w:ascii="Times New Roman" w:hAnsi="Times New Roman" w:cs="Times New Roman"/>
        </w:rPr>
      </w:pPr>
      <w:r w:rsidRPr="009341A8">
        <w:rPr>
          <w:rFonts w:ascii="Times New Roman" w:hAnsi="Times New Roman" w:cs="Times New Roman"/>
        </w:rPr>
        <w:t xml:space="preserve">        }</w:t>
      </w:r>
    </w:p>
    <w:p w14:paraId="3AAA1B5B" w14:textId="77777777" w:rsidR="009341A8" w:rsidRPr="009341A8" w:rsidRDefault="009341A8" w:rsidP="009341A8">
      <w:pPr>
        <w:rPr>
          <w:rFonts w:ascii="Times New Roman" w:hAnsi="Times New Roman" w:cs="Times New Roman"/>
        </w:rPr>
      </w:pPr>
    </w:p>
    <w:p w14:paraId="2AE84BD3" w14:textId="77777777" w:rsidR="009341A8" w:rsidRPr="009341A8" w:rsidRDefault="009341A8" w:rsidP="009341A8">
      <w:pPr>
        <w:rPr>
          <w:rFonts w:ascii="Times New Roman" w:hAnsi="Times New Roman" w:cs="Times New Roman"/>
        </w:rPr>
      </w:pPr>
      <w:r w:rsidRPr="009341A8">
        <w:rPr>
          <w:rFonts w:ascii="Times New Roman" w:hAnsi="Times New Roman" w:cs="Times New Roman"/>
        </w:rPr>
        <w:t xml:space="preserve">        if(!</w:t>
      </w:r>
      <w:proofErr w:type="spellStart"/>
      <w:r w:rsidRPr="009341A8">
        <w:rPr>
          <w:rFonts w:ascii="Times New Roman" w:hAnsi="Times New Roman" w:cs="Times New Roman"/>
        </w:rPr>
        <w:t>encontrado</w:t>
      </w:r>
      <w:proofErr w:type="spellEnd"/>
      <w:r w:rsidRPr="009341A8">
        <w:rPr>
          <w:rFonts w:ascii="Times New Roman" w:hAnsi="Times New Roman" w:cs="Times New Roman"/>
        </w:rPr>
        <w:t>){</w:t>
      </w:r>
    </w:p>
    <w:p w14:paraId="2CB1A85B" w14:textId="77777777" w:rsidR="009341A8" w:rsidRPr="009341A8" w:rsidRDefault="009341A8" w:rsidP="009341A8">
      <w:pPr>
        <w:rPr>
          <w:rFonts w:ascii="Times New Roman" w:hAnsi="Times New Roman" w:cs="Times New Roman"/>
        </w:rPr>
      </w:pPr>
      <w:r w:rsidRPr="009341A8">
        <w:rPr>
          <w:rFonts w:ascii="Times New Roman" w:hAnsi="Times New Roman" w:cs="Times New Roman"/>
        </w:rPr>
        <w:t xml:space="preserve">            </w:t>
      </w:r>
      <w:proofErr w:type="spellStart"/>
      <w:r w:rsidRPr="009341A8">
        <w:rPr>
          <w:rFonts w:ascii="Times New Roman" w:hAnsi="Times New Roman" w:cs="Times New Roman"/>
        </w:rPr>
        <w:t>printf</w:t>
      </w:r>
      <w:proofErr w:type="spellEnd"/>
      <w:r w:rsidRPr="009341A8">
        <w:rPr>
          <w:rFonts w:ascii="Times New Roman" w:hAnsi="Times New Roman" w:cs="Times New Roman"/>
        </w:rPr>
        <w:t>("</w:t>
      </w:r>
      <w:proofErr w:type="spellStart"/>
      <w:r w:rsidRPr="009341A8">
        <w:rPr>
          <w:rFonts w:ascii="Times New Roman" w:hAnsi="Times New Roman" w:cs="Times New Roman"/>
        </w:rPr>
        <w:t>Erro</w:t>
      </w:r>
      <w:proofErr w:type="spellEnd"/>
      <w:r w:rsidRPr="009341A8">
        <w:rPr>
          <w:rFonts w:ascii="Times New Roman" w:hAnsi="Times New Roman" w:cs="Times New Roman"/>
        </w:rPr>
        <w:t xml:space="preserve">: </w:t>
      </w:r>
      <w:proofErr w:type="spellStart"/>
      <w:r w:rsidRPr="009341A8">
        <w:rPr>
          <w:rFonts w:ascii="Times New Roman" w:hAnsi="Times New Roman" w:cs="Times New Roman"/>
        </w:rPr>
        <w:t>Produto</w:t>
      </w:r>
      <w:proofErr w:type="spellEnd"/>
      <w:r w:rsidRPr="009341A8">
        <w:rPr>
          <w:rFonts w:ascii="Times New Roman" w:hAnsi="Times New Roman" w:cs="Times New Roman"/>
        </w:rPr>
        <w:t xml:space="preserve"> com </w:t>
      </w:r>
      <w:proofErr w:type="spellStart"/>
      <w:r w:rsidRPr="009341A8">
        <w:rPr>
          <w:rFonts w:ascii="Times New Roman" w:hAnsi="Times New Roman" w:cs="Times New Roman"/>
        </w:rPr>
        <w:t>código</w:t>
      </w:r>
      <w:proofErr w:type="spellEnd"/>
      <w:r w:rsidRPr="009341A8">
        <w:rPr>
          <w:rFonts w:ascii="Times New Roman" w:hAnsi="Times New Roman" w:cs="Times New Roman"/>
        </w:rPr>
        <w:t xml:space="preserve"> %d </w:t>
      </w:r>
      <w:proofErr w:type="spellStart"/>
      <w:r w:rsidRPr="009341A8">
        <w:rPr>
          <w:rFonts w:ascii="Times New Roman" w:hAnsi="Times New Roman" w:cs="Times New Roman"/>
        </w:rPr>
        <w:t>não</w:t>
      </w:r>
      <w:proofErr w:type="spellEnd"/>
      <w:r w:rsidRPr="009341A8">
        <w:rPr>
          <w:rFonts w:ascii="Times New Roman" w:hAnsi="Times New Roman" w:cs="Times New Roman"/>
        </w:rPr>
        <w:t xml:space="preserve"> </w:t>
      </w:r>
      <w:proofErr w:type="spellStart"/>
      <w:r w:rsidRPr="009341A8">
        <w:rPr>
          <w:rFonts w:ascii="Times New Roman" w:hAnsi="Times New Roman" w:cs="Times New Roman"/>
        </w:rPr>
        <w:t>encontrado</w:t>
      </w:r>
      <w:proofErr w:type="spellEnd"/>
      <w:r w:rsidRPr="009341A8">
        <w:rPr>
          <w:rFonts w:ascii="Times New Roman" w:hAnsi="Times New Roman" w:cs="Times New Roman"/>
        </w:rPr>
        <w:t xml:space="preserve">.\n", </w:t>
      </w:r>
      <w:proofErr w:type="spellStart"/>
      <w:r w:rsidRPr="009341A8">
        <w:rPr>
          <w:rFonts w:ascii="Times New Roman" w:hAnsi="Times New Roman" w:cs="Times New Roman"/>
        </w:rPr>
        <w:t>CodigoBusca</w:t>
      </w:r>
      <w:proofErr w:type="spellEnd"/>
      <w:r w:rsidRPr="009341A8">
        <w:rPr>
          <w:rFonts w:ascii="Times New Roman" w:hAnsi="Times New Roman" w:cs="Times New Roman"/>
        </w:rPr>
        <w:t>);</w:t>
      </w:r>
    </w:p>
    <w:p w14:paraId="36948892" w14:textId="77777777" w:rsidR="009341A8" w:rsidRPr="009341A8" w:rsidRDefault="009341A8" w:rsidP="009341A8">
      <w:pPr>
        <w:rPr>
          <w:rFonts w:ascii="Times New Roman" w:hAnsi="Times New Roman" w:cs="Times New Roman"/>
        </w:rPr>
      </w:pPr>
      <w:r w:rsidRPr="009341A8">
        <w:rPr>
          <w:rFonts w:ascii="Times New Roman" w:hAnsi="Times New Roman" w:cs="Times New Roman"/>
        </w:rPr>
        <w:t xml:space="preserve">        }</w:t>
      </w:r>
    </w:p>
    <w:p w14:paraId="7B4816E3" w14:textId="77777777" w:rsidR="009341A8" w:rsidRPr="009341A8" w:rsidRDefault="009341A8" w:rsidP="009341A8">
      <w:pPr>
        <w:rPr>
          <w:rFonts w:ascii="Times New Roman" w:hAnsi="Times New Roman" w:cs="Times New Roman"/>
        </w:rPr>
      </w:pPr>
    </w:p>
    <w:p w14:paraId="17A2F81B" w14:textId="77777777" w:rsidR="009341A8" w:rsidRPr="009341A8" w:rsidRDefault="009341A8" w:rsidP="009341A8">
      <w:pPr>
        <w:rPr>
          <w:rFonts w:ascii="Times New Roman" w:hAnsi="Times New Roman" w:cs="Times New Roman"/>
        </w:rPr>
      </w:pPr>
      <w:r w:rsidRPr="009341A8">
        <w:rPr>
          <w:rFonts w:ascii="Times New Roman" w:hAnsi="Times New Roman" w:cs="Times New Roman"/>
        </w:rPr>
        <w:t xml:space="preserve">        free(</w:t>
      </w:r>
      <w:proofErr w:type="spellStart"/>
      <w:r w:rsidRPr="009341A8">
        <w:rPr>
          <w:rFonts w:ascii="Times New Roman" w:hAnsi="Times New Roman" w:cs="Times New Roman"/>
        </w:rPr>
        <w:t>produtos</w:t>
      </w:r>
      <w:proofErr w:type="spellEnd"/>
      <w:r w:rsidRPr="009341A8">
        <w:rPr>
          <w:rFonts w:ascii="Times New Roman" w:hAnsi="Times New Roman" w:cs="Times New Roman"/>
        </w:rPr>
        <w:t>);</w:t>
      </w:r>
    </w:p>
    <w:p w14:paraId="6214DE2D" w14:textId="77777777" w:rsidR="009341A8" w:rsidRPr="009341A8" w:rsidRDefault="009341A8" w:rsidP="009341A8">
      <w:pPr>
        <w:rPr>
          <w:rFonts w:ascii="Times New Roman" w:hAnsi="Times New Roman" w:cs="Times New Roman"/>
        </w:rPr>
      </w:pPr>
    </w:p>
    <w:p w14:paraId="559C514B" w14:textId="77777777" w:rsidR="009341A8" w:rsidRPr="009341A8" w:rsidRDefault="009341A8" w:rsidP="009341A8">
      <w:pPr>
        <w:rPr>
          <w:rFonts w:ascii="Times New Roman" w:hAnsi="Times New Roman" w:cs="Times New Roman"/>
        </w:rPr>
      </w:pPr>
      <w:r w:rsidRPr="009341A8">
        <w:rPr>
          <w:rFonts w:ascii="Times New Roman" w:hAnsi="Times New Roman" w:cs="Times New Roman"/>
        </w:rPr>
        <w:lastRenderedPageBreak/>
        <w:t xml:space="preserve">        return 0; </w:t>
      </w:r>
    </w:p>
    <w:p w14:paraId="6773360D" w14:textId="68E78821" w:rsidR="00B64F2C" w:rsidRDefault="009341A8" w:rsidP="009341A8">
      <w:pPr>
        <w:rPr>
          <w:rFonts w:ascii="Times New Roman" w:hAnsi="Times New Roman" w:cs="Times New Roman"/>
        </w:rPr>
      </w:pPr>
      <w:r w:rsidRPr="009341A8">
        <w:rPr>
          <w:rFonts w:ascii="Times New Roman" w:hAnsi="Times New Roman" w:cs="Times New Roman"/>
        </w:rPr>
        <w:t>}</w:t>
      </w:r>
    </w:p>
    <w:p w14:paraId="3737444B" w14:textId="77777777" w:rsidR="00B64F2C" w:rsidRPr="00782C0F" w:rsidRDefault="00B64F2C">
      <w:pPr>
        <w:rPr>
          <w:rFonts w:ascii="Times New Roman" w:hAnsi="Times New Roman" w:cs="Times New Roman"/>
        </w:rPr>
      </w:pPr>
    </w:p>
    <w:p w14:paraId="42EE5DA6" w14:textId="77777777" w:rsidR="00D43085" w:rsidRPr="00782C0F" w:rsidRDefault="007B63BA">
      <w:pPr>
        <w:pStyle w:val="Ttulo3"/>
        <w:rPr>
          <w:rFonts w:ascii="Times New Roman" w:hAnsi="Times New Roman" w:cs="Times New Roman"/>
          <w:color w:val="auto"/>
        </w:rPr>
      </w:pPr>
      <w:r w:rsidRPr="00782C0F">
        <w:rPr>
          <w:rFonts w:ascii="Times New Roman" w:hAnsi="Times New Roman" w:cs="Times New Roman"/>
          <w:color w:val="auto"/>
        </w:rPr>
        <w:t>Alteração de Dados em Structs</w:t>
      </w:r>
    </w:p>
    <w:p w14:paraId="4D8B919B" w14:textId="77777777" w:rsidR="00D43085" w:rsidRDefault="007B63BA">
      <w:pPr>
        <w:rPr>
          <w:rFonts w:ascii="Times New Roman" w:hAnsi="Times New Roman" w:cs="Times New Roman"/>
        </w:rPr>
      </w:pPr>
      <w:r w:rsidRPr="00782C0F">
        <w:rPr>
          <w:rFonts w:ascii="Times New Roman" w:hAnsi="Times New Roman" w:cs="Times New Roman"/>
        </w:rPr>
        <w:t xml:space="preserve">Use a struct `Aluno` e crie uma função `void atualizarNota(Aluno *a, int indice, float novaNota)` que altera uma das notas do aluno. Teste a </w:t>
      </w:r>
      <w:proofErr w:type="spellStart"/>
      <w:r w:rsidRPr="00782C0F">
        <w:rPr>
          <w:rFonts w:ascii="Times New Roman" w:hAnsi="Times New Roman" w:cs="Times New Roman"/>
        </w:rPr>
        <w:t>função</w:t>
      </w:r>
      <w:proofErr w:type="spellEnd"/>
      <w:r w:rsidRPr="00782C0F">
        <w:rPr>
          <w:rFonts w:ascii="Times New Roman" w:hAnsi="Times New Roman" w:cs="Times New Roman"/>
        </w:rPr>
        <w:t xml:space="preserve"> no `main()`.</w:t>
      </w:r>
    </w:p>
    <w:p w14:paraId="093B5494" w14:textId="77777777" w:rsidR="00434DDE" w:rsidRDefault="00434DDE">
      <w:pPr>
        <w:rPr>
          <w:rFonts w:ascii="Times New Roman" w:hAnsi="Times New Roman" w:cs="Times New Roman"/>
        </w:rPr>
      </w:pPr>
    </w:p>
    <w:p w14:paraId="67161223" w14:textId="77777777" w:rsidR="00483BB5" w:rsidRPr="00483BB5" w:rsidRDefault="00483BB5" w:rsidP="00483BB5">
      <w:pPr>
        <w:rPr>
          <w:rFonts w:ascii="Times New Roman" w:hAnsi="Times New Roman" w:cs="Times New Roman"/>
        </w:rPr>
      </w:pPr>
      <w:r w:rsidRPr="00483BB5">
        <w:rPr>
          <w:rFonts w:ascii="Times New Roman" w:hAnsi="Times New Roman" w:cs="Times New Roman"/>
        </w:rPr>
        <w:t>#include&lt;stdio.h&gt;</w:t>
      </w:r>
    </w:p>
    <w:p w14:paraId="54C2C9D1" w14:textId="77777777" w:rsidR="00483BB5" w:rsidRPr="00483BB5" w:rsidRDefault="00483BB5" w:rsidP="00483BB5">
      <w:pPr>
        <w:rPr>
          <w:rFonts w:ascii="Times New Roman" w:hAnsi="Times New Roman" w:cs="Times New Roman"/>
        </w:rPr>
      </w:pPr>
      <w:r w:rsidRPr="00483BB5">
        <w:rPr>
          <w:rFonts w:ascii="Times New Roman" w:hAnsi="Times New Roman" w:cs="Times New Roman"/>
        </w:rPr>
        <w:t>#include&lt;stdlib.h&gt;</w:t>
      </w:r>
    </w:p>
    <w:p w14:paraId="4FC52F7E" w14:textId="77777777" w:rsidR="00483BB5" w:rsidRPr="00483BB5" w:rsidRDefault="00483BB5" w:rsidP="00483BB5">
      <w:pPr>
        <w:rPr>
          <w:rFonts w:ascii="Times New Roman" w:hAnsi="Times New Roman" w:cs="Times New Roman"/>
        </w:rPr>
      </w:pPr>
      <w:r w:rsidRPr="00483BB5">
        <w:rPr>
          <w:rFonts w:ascii="Times New Roman" w:hAnsi="Times New Roman" w:cs="Times New Roman"/>
        </w:rPr>
        <w:t>#include&lt;string.h&gt;</w:t>
      </w:r>
    </w:p>
    <w:p w14:paraId="5ABBC312" w14:textId="77777777" w:rsidR="00483BB5" w:rsidRPr="00483BB5" w:rsidRDefault="00483BB5" w:rsidP="00483BB5">
      <w:pPr>
        <w:rPr>
          <w:rFonts w:ascii="Times New Roman" w:hAnsi="Times New Roman" w:cs="Times New Roman"/>
        </w:rPr>
      </w:pPr>
      <w:r w:rsidRPr="00483BB5">
        <w:rPr>
          <w:rFonts w:ascii="Times New Roman" w:hAnsi="Times New Roman" w:cs="Times New Roman"/>
        </w:rPr>
        <w:t>#include&lt;locale.h&gt;</w:t>
      </w:r>
    </w:p>
    <w:p w14:paraId="7037829F" w14:textId="77777777" w:rsidR="00483BB5" w:rsidRPr="00483BB5" w:rsidRDefault="00483BB5" w:rsidP="00483BB5">
      <w:pPr>
        <w:rPr>
          <w:rFonts w:ascii="Times New Roman" w:hAnsi="Times New Roman" w:cs="Times New Roman"/>
        </w:rPr>
      </w:pPr>
    </w:p>
    <w:p w14:paraId="1C9AFBFC" w14:textId="77777777" w:rsidR="00483BB5" w:rsidRPr="00483BB5" w:rsidRDefault="00483BB5" w:rsidP="00483BB5">
      <w:pPr>
        <w:rPr>
          <w:rFonts w:ascii="Times New Roman" w:hAnsi="Times New Roman" w:cs="Times New Roman"/>
        </w:rPr>
      </w:pPr>
      <w:r w:rsidRPr="00483BB5">
        <w:rPr>
          <w:rFonts w:ascii="Times New Roman" w:hAnsi="Times New Roman" w:cs="Times New Roman"/>
        </w:rPr>
        <w:t xml:space="preserve">struct </w:t>
      </w:r>
      <w:proofErr w:type="spellStart"/>
      <w:r w:rsidRPr="00483BB5">
        <w:rPr>
          <w:rFonts w:ascii="Times New Roman" w:hAnsi="Times New Roman" w:cs="Times New Roman"/>
        </w:rPr>
        <w:t>Aluno</w:t>
      </w:r>
      <w:proofErr w:type="spellEnd"/>
      <w:r w:rsidRPr="00483BB5">
        <w:rPr>
          <w:rFonts w:ascii="Times New Roman" w:hAnsi="Times New Roman" w:cs="Times New Roman"/>
        </w:rPr>
        <w:t>{</w:t>
      </w:r>
    </w:p>
    <w:p w14:paraId="00C1AD85" w14:textId="77777777" w:rsidR="00483BB5" w:rsidRPr="00483BB5" w:rsidRDefault="00483BB5" w:rsidP="00483BB5">
      <w:pPr>
        <w:rPr>
          <w:rFonts w:ascii="Times New Roman" w:hAnsi="Times New Roman" w:cs="Times New Roman"/>
        </w:rPr>
      </w:pPr>
      <w:r w:rsidRPr="00483BB5">
        <w:rPr>
          <w:rFonts w:ascii="Times New Roman" w:hAnsi="Times New Roman" w:cs="Times New Roman"/>
        </w:rPr>
        <w:t xml:space="preserve">char </w:t>
      </w:r>
      <w:proofErr w:type="spellStart"/>
      <w:r w:rsidRPr="00483BB5">
        <w:rPr>
          <w:rFonts w:ascii="Times New Roman" w:hAnsi="Times New Roman" w:cs="Times New Roman"/>
        </w:rPr>
        <w:t>nome</w:t>
      </w:r>
      <w:proofErr w:type="spellEnd"/>
      <w:r w:rsidRPr="00483BB5">
        <w:rPr>
          <w:rFonts w:ascii="Times New Roman" w:hAnsi="Times New Roman" w:cs="Times New Roman"/>
        </w:rPr>
        <w:t>[50];</w:t>
      </w:r>
    </w:p>
    <w:p w14:paraId="212A78EC" w14:textId="77777777" w:rsidR="00483BB5" w:rsidRPr="00483BB5" w:rsidRDefault="00483BB5" w:rsidP="00483BB5">
      <w:pPr>
        <w:rPr>
          <w:rFonts w:ascii="Times New Roman" w:hAnsi="Times New Roman" w:cs="Times New Roman"/>
        </w:rPr>
      </w:pPr>
      <w:r w:rsidRPr="00483BB5">
        <w:rPr>
          <w:rFonts w:ascii="Times New Roman" w:hAnsi="Times New Roman" w:cs="Times New Roman"/>
        </w:rPr>
        <w:t>int matricula;</w:t>
      </w:r>
    </w:p>
    <w:p w14:paraId="756DB2A6" w14:textId="77777777" w:rsidR="00483BB5" w:rsidRPr="00483BB5" w:rsidRDefault="00483BB5" w:rsidP="00483BB5">
      <w:pPr>
        <w:rPr>
          <w:rFonts w:ascii="Times New Roman" w:hAnsi="Times New Roman" w:cs="Times New Roman"/>
        </w:rPr>
      </w:pPr>
      <w:r w:rsidRPr="00483BB5">
        <w:rPr>
          <w:rFonts w:ascii="Times New Roman" w:hAnsi="Times New Roman" w:cs="Times New Roman"/>
        </w:rPr>
        <w:t xml:space="preserve">float </w:t>
      </w:r>
      <w:proofErr w:type="spellStart"/>
      <w:r w:rsidRPr="00483BB5">
        <w:rPr>
          <w:rFonts w:ascii="Times New Roman" w:hAnsi="Times New Roman" w:cs="Times New Roman"/>
        </w:rPr>
        <w:t>notas</w:t>
      </w:r>
      <w:proofErr w:type="spellEnd"/>
      <w:r w:rsidRPr="00483BB5">
        <w:rPr>
          <w:rFonts w:ascii="Times New Roman" w:hAnsi="Times New Roman" w:cs="Times New Roman"/>
        </w:rPr>
        <w:t>[3];</w:t>
      </w:r>
    </w:p>
    <w:p w14:paraId="0C6B8980" w14:textId="77777777" w:rsidR="00483BB5" w:rsidRPr="00483BB5" w:rsidRDefault="00483BB5" w:rsidP="00483BB5">
      <w:pPr>
        <w:rPr>
          <w:rFonts w:ascii="Times New Roman" w:hAnsi="Times New Roman" w:cs="Times New Roman"/>
        </w:rPr>
      </w:pPr>
      <w:r w:rsidRPr="00483BB5">
        <w:rPr>
          <w:rFonts w:ascii="Times New Roman" w:hAnsi="Times New Roman" w:cs="Times New Roman"/>
        </w:rPr>
        <w:t>};</w:t>
      </w:r>
    </w:p>
    <w:p w14:paraId="1486A0AF" w14:textId="77777777" w:rsidR="00483BB5" w:rsidRPr="00483BB5" w:rsidRDefault="00483BB5" w:rsidP="00483BB5">
      <w:pPr>
        <w:rPr>
          <w:rFonts w:ascii="Times New Roman" w:hAnsi="Times New Roman" w:cs="Times New Roman"/>
        </w:rPr>
      </w:pPr>
    </w:p>
    <w:p w14:paraId="0BCF215C" w14:textId="77777777" w:rsidR="00483BB5" w:rsidRPr="00483BB5" w:rsidRDefault="00483BB5" w:rsidP="00483BB5">
      <w:pPr>
        <w:rPr>
          <w:rFonts w:ascii="Times New Roman" w:hAnsi="Times New Roman" w:cs="Times New Roman"/>
        </w:rPr>
      </w:pPr>
      <w:r w:rsidRPr="00483BB5">
        <w:rPr>
          <w:rFonts w:ascii="Times New Roman" w:hAnsi="Times New Roman" w:cs="Times New Roman"/>
        </w:rPr>
        <w:t xml:space="preserve">void </w:t>
      </w:r>
      <w:proofErr w:type="spellStart"/>
      <w:r w:rsidRPr="00483BB5">
        <w:rPr>
          <w:rFonts w:ascii="Times New Roman" w:hAnsi="Times New Roman" w:cs="Times New Roman"/>
        </w:rPr>
        <w:t>atualizarNota</w:t>
      </w:r>
      <w:proofErr w:type="spellEnd"/>
      <w:r w:rsidRPr="00483BB5">
        <w:rPr>
          <w:rFonts w:ascii="Times New Roman" w:hAnsi="Times New Roman" w:cs="Times New Roman"/>
        </w:rPr>
        <w:t xml:space="preserve">(struct </w:t>
      </w:r>
      <w:proofErr w:type="spellStart"/>
      <w:r w:rsidRPr="00483BB5">
        <w:rPr>
          <w:rFonts w:ascii="Times New Roman" w:hAnsi="Times New Roman" w:cs="Times New Roman"/>
        </w:rPr>
        <w:t>Aluno</w:t>
      </w:r>
      <w:proofErr w:type="spellEnd"/>
      <w:r w:rsidRPr="00483BB5">
        <w:rPr>
          <w:rFonts w:ascii="Times New Roman" w:hAnsi="Times New Roman" w:cs="Times New Roman"/>
        </w:rPr>
        <w:t xml:space="preserve"> *a, int </w:t>
      </w:r>
      <w:proofErr w:type="spellStart"/>
      <w:r w:rsidRPr="00483BB5">
        <w:rPr>
          <w:rFonts w:ascii="Times New Roman" w:hAnsi="Times New Roman" w:cs="Times New Roman"/>
        </w:rPr>
        <w:t>indice</w:t>
      </w:r>
      <w:proofErr w:type="spellEnd"/>
      <w:r w:rsidRPr="00483BB5">
        <w:rPr>
          <w:rFonts w:ascii="Times New Roman" w:hAnsi="Times New Roman" w:cs="Times New Roman"/>
        </w:rPr>
        <w:t xml:space="preserve">, float </w:t>
      </w:r>
      <w:proofErr w:type="spellStart"/>
      <w:r w:rsidRPr="00483BB5">
        <w:rPr>
          <w:rFonts w:ascii="Times New Roman" w:hAnsi="Times New Roman" w:cs="Times New Roman"/>
        </w:rPr>
        <w:t>novaNota</w:t>
      </w:r>
      <w:proofErr w:type="spellEnd"/>
      <w:r w:rsidRPr="00483BB5">
        <w:rPr>
          <w:rFonts w:ascii="Times New Roman" w:hAnsi="Times New Roman" w:cs="Times New Roman"/>
        </w:rPr>
        <w:t>){</w:t>
      </w:r>
    </w:p>
    <w:p w14:paraId="243F7A59" w14:textId="77777777" w:rsidR="00483BB5" w:rsidRPr="00483BB5" w:rsidRDefault="00483BB5" w:rsidP="00483BB5">
      <w:pPr>
        <w:rPr>
          <w:rFonts w:ascii="Times New Roman" w:hAnsi="Times New Roman" w:cs="Times New Roman"/>
        </w:rPr>
      </w:pPr>
      <w:r w:rsidRPr="00483BB5">
        <w:rPr>
          <w:rFonts w:ascii="Times New Roman" w:hAnsi="Times New Roman" w:cs="Times New Roman"/>
        </w:rPr>
        <w:t xml:space="preserve">    if(</w:t>
      </w:r>
      <w:proofErr w:type="spellStart"/>
      <w:r w:rsidRPr="00483BB5">
        <w:rPr>
          <w:rFonts w:ascii="Times New Roman" w:hAnsi="Times New Roman" w:cs="Times New Roman"/>
        </w:rPr>
        <w:t>indice</w:t>
      </w:r>
      <w:proofErr w:type="spellEnd"/>
      <w:r w:rsidRPr="00483BB5">
        <w:rPr>
          <w:rFonts w:ascii="Times New Roman" w:hAnsi="Times New Roman" w:cs="Times New Roman"/>
        </w:rPr>
        <w:t xml:space="preserve">&gt;=0 &amp;&amp; </w:t>
      </w:r>
      <w:proofErr w:type="spellStart"/>
      <w:r w:rsidRPr="00483BB5">
        <w:rPr>
          <w:rFonts w:ascii="Times New Roman" w:hAnsi="Times New Roman" w:cs="Times New Roman"/>
        </w:rPr>
        <w:t>indice</w:t>
      </w:r>
      <w:proofErr w:type="spellEnd"/>
      <w:r w:rsidRPr="00483BB5">
        <w:rPr>
          <w:rFonts w:ascii="Times New Roman" w:hAnsi="Times New Roman" w:cs="Times New Roman"/>
        </w:rPr>
        <w:t>&lt;3){</w:t>
      </w:r>
    </w:p>
    <w:p w14:paraId="32457D74" w14:textId="77777777" w:rsidR="00483BB5" w:rsidRPr="00483BB5" w:rsidRDefault="00483BB5" w:rsidP="00483BB5">
      <w:pPr>
        <w:rPr>
          <w:rFonts w:ascii="Times New Roman" w:hAnsi="Times New Roman" w:cs="Times New Roman"/>
        </w:rPr>
      </w:pPr>
      <w:r w:rsidRPr="00483BB5">
        <w:rPr>
          <w:rFonts w:ascii="Times New Roman" w:hAnsi="Times New Roman" w:cs="Times New Roman"/>
        </w:rPr>
        <w:t xml:space="preserve">        a-&gt;</w:t>
      </w:r>
      <w:proofErr w:type="spellStart"/>
      <w:r w:rsidRPr="00483BB5">
        <w:rPr>
          <w:rFonts w:ascii="Times New Roman" w:hAnsi="Times New Roman" w:cs="Times New Roman"/>
        </w:rPr>
        <w:t>notas</w:t>
      </w:r>
      <w:proofErr w:type="spellEnd"/>
      <w:r w:rsidRPr="00483BB5">
        <w:rPr>
          <w:rFonts w:ascii="Times New Roman" w:hAnsi="Times New Roman" w:cs="Times New Roman"/>
        </w:rPr>
        <w:t>[</w:t>
      </w:r>
      <w:proofErr w:type="spellStart"/>
      <w:r w:rsidRPr="00483BB5">
        <w:rPr>
          <w:rFonts w:ascii="Times New Roman" w:hAnsi="Times New Roman" w:cs="Times New Roman"/>
        </w:rPr>
        <w:t>indice</w:t>
      </w:r>
      <w:proofErr w:type="spellEnd"/>
      <w:r w:rsidRPr="00483BB5">
        <w:rPr>
          <w:rFonts w:ascii="Times New Roman" w:hAnsi="Times New Roman" w:cs="Times New Roman"/>
        </w:rPr>
        <w:t xml:space="preserve">] = </w:t>
      </w:r>
      <w:proofErr w:type="spellStart"/>
      <w:r w:rsidRPr="00483BB5">
        <w:rPr>
          <w:rFonts w:ascii="Times New Roman" w:hAnsi="Times New Roman" w:cs="Times New Roman"/>
        </w:rPr>
        <w:t>novaNota</w:t>
      </w:r>
      <w:proofErr w:type="spellEnd"/>
      <w:r w:rsidRPr="00483BB5">
        <w:rPr>
          <w:rFonts w:ascii="Times New Roman" w:hAnsi="Times New Roman" w:cs="Times New Roman"/>
        </w:rPr>
        <w:t>;</w:t>
      </w:r>
    </w:p>
    <w:p w14:paraId="2EEA8BCE" w14:textId="77777777" w:rsidR="00483BB5" w:rsidRPr="00483BB5" w:rsidRDefault="00483BB5" w:rsidP="00483BB5">
      <w:pPr>
        <w:rPr>
          <w:rFonts w:ascii="Times New Roman" w:hAnsi="Times New Roman" w:cs="Times New Roman"/>
        </w:rPr>
      </w:pPr>
      <w:r w:rsidRPr="00483BB5">
        <w:rPr>
          <w:rFonts w:ascii="Times New Roman" w:hAnsi="Times New Roman" w:cs="Times New Roman"/>
        </w:rPr>
        <w:t xml:space="preserve">    } else {</w:t>
      </w:r>
    </w:p>
    <w:p w14:paraId="77022E4E" w14:textId="77777777" w:rsidR="00483BB5" w:rsidRPr="00483BB5" w:rsidRDefault="00483BB5" w:rsidP="00483BB5">
      <w:pPr>
        <w:rPr>
          <w:rFonts w:ascii="Times New Roman" w:hAnsi="Times New Roman" w:cs="Times New Roman"/>
        </w:rPr>
      </w:pPr>
      <w:r w:rsidRPr="00483BB5">
        <w:rPr>
          <w:rFonts w:ascii="Times New Roman" w:hAnsi="Times New Roman" w:cs="Times New Roman"/>
        </w:rPr>
        <w:t xml:space="preserve">        </w:t>
      </w:r>
      <w:proofErr w:type="spellStart"/>
      <w:r w:rsidRPr="00483BB5">
        <w:rPr>
          <w:rFonts w:ascii="Times New Roman" w:hAnsi="Times New Roman" w:cs="Times New Roman"/>
        </w:rPr>
        <w:t>printf</w:t>
      </w:r>
      <w:proofErr w:type="spellEnd"/>
      <w:r w:rsidRPr="00483BB5">
        <w:rPr>
          <w:rFonts w:ascii="Times New Roman" w:hAnsi="Times New Roman" w:cs="Times New Roman"/>
        </w:rPr>
        <w:t>("</w:t>
      </w:r>
      <w:proofErr w:type="spellStart"/>
      <w:r w:rsidRPr="00483BB5">
        <w:rPr>
          <w:rFonts w:ascii="Times New Roman" w:hAnsi="Times New Roman" w:cs="Times New Roman"/>
        </w:rPr>
        <w:t>indice</w:t>
      </w:r>
      <w:proofErr w:type="spellEnd"/>
      <w:r w:rsidRPr="00483BB5">
        <w:rPr>
          <w:rFonts w:ascii="Times New Roman" w:hAnsi="Times New Roman" w:cs="Times New Roman"/>
        </w:rPr>
        <w:t xml:space="preserve"> </w:t>
      </w:r>
      <w:proofErr w:type="spellStart"/>
      <w:r w:rsidRPr="00483BB5">
        <w:rPr>
          <w:rFonts w:ascii="Times New Roman" w:hAnsi="Times New Roman" w:cs="Times New Roman"/>
        </w:rPr>
        <w:t>invalido</w:t>
      </w:r>
      <w:proofErr w:type="spellEnd"/>
      <w:r w:rsidRPr="00483BB5">
        <w:rPr>
          <w:rFonts w:ascii="Times New Roman" w:hAnsi="Times New Roman" w:cs="Times New Roman"/>
        </w:rPr>
        <w:t xml:space="preserve">. </w:t>
      </w:r>
      <w:proofErr w:type="spellStart"/>
      <w:r w:rsidRPr="00483BB5">
        <w:rPr>
          <w:rFonts w:ascii="Times New Roman" w:hAnsi="Times New Roman" w:cs="Times New Roman"/>
        </w:rPr>
        <w:t>deve</w:t>
      </w:r>
      <w:proofErr w:type="spellEnd"/>
      <w:r w:rsidRPr="00483BB5">
        <w:rPr>
          <w:rFonts w:ascii="Times New Roman" w:hAnsi="Times New Roman" w:cs="Times New Roman"/>
        </w:rPr>
        <w:t xml:space="preserve"> ser entre 0 e 2\n");</w:t>
      </w:r>
    </w:p>
    <w:p w14:paraId="29B769B0" w14:textId="77777777" w:rsidR="00483BB5" w:rsidRPr="00483BB5" w:rsidRDefault="00483BB5" w:rsidP="00483BB5">
      <w:pPr>
        <w:rPr>
          <w:rFonts w:ascii="Times New Roman" w:hAnsi="Times New Roman" w:cs="Times New Roman"/>
        </w:rPr>
      </w:pPr>
      <w:r w:rsidRPr="00483BB5">
        <w:rPr>
          <w:rFonts w:ascii="Times New Roman" w:hAnsi="Times New Roman" w:cs="Times New Roman"/>
        </w:rPr>
        <w:t xml:space="preserve">    }</w:t>
      </w:r>
    </w:p>
    <w:p w14:paraId="7C5E4872" w14:textId="77777777" w:rsidR="00483BB5" w:rsidRPr="00483BB5" w:rsidRDefault="00483BB5" w:rsidP="00483BB5">
      <w:pPr>
        <w:rPr>
          <w:rFonts w:ascii="Times New Roman" w:hAnsi="Times New Roman" w:cs="Times New Roman"/>
        </w:rPr>
      </w:pPr>
      <w:r w:rsidRPr="00483BB5">
        <w:rPr>
          <w:rFonts w:ascii="Times New Roman" w:hAnsi="Times New Roman" w:cs="Times New Roman"/>
        </w:rPr>
        <w:t>}</w:t>
      </w:r>
    </w:p>
    <w:p w14:paraId="480E3081" w14:textId="77777777" w:rsidR="00483BB5" w:rsidRPr="00483BB5" w:rsidRDefault="00483BB5" w:rsidP="00483BB5">
      <w:pPr>
        <w:rPr>
          <w:rFonts w:ascii="Times New Roman" w:hAnsi="Times New Roman" w:cs="Times New Roman"/>
        </w:rPr>
      </w:pPr>
    </w:p>
    <w:p w14:paraId="63679EB3" w14:textId="77777777" w:rsidR="00483BB5" w:rsidRPr="00483BB5" w:rsidRDefault="00483BB5" w:rsidP="00483BB5">
      <w:pPr>
        <w:rPr>
          <w:rFonts w:ascii="Times New Roman" w:hAnsi="Times New Roman" w:cs="Times New Roman"/>
        </w:rPr>
      </w:pPr>
      <w:r w:rsidRPr="00483BB5">
        <w:rPr>
          <w:rFonts w:ascii="Times New Roman" w:hAnsi="Times New Roman" w:cs="Times New Roman"/>
        </w:rPr>
        <w:t>int main(){</w:t>
      </w:r>
    </w:p>
    <w:p w14:paraId="19403111" w14:textId="77777777" w:rsidR="00483BB5" w:rsidRPr="00483BB5" w:rsidRDefault="00483BB5" w:rsidP="00483BB5">
      <w:pPr>
        <w:rPr>
          <w:rFonts w:ascii="Times New Roman" w:hAnsi="Times New Roman" w:cs="Times New Roman"/>
        </w:rPr>
      </w:pPr>
      <w:r w:rsidRPr="00483BB5">
        <w:rPr>
          <w:rFonts w:ascii="Times New Roman" w:hAnsi="Times New Roman" w:cs="Times New Roman"/>
        </w:rPr>
        <w:lastRenderedPageBreak/>
        <w:t xml:space="preserve">    struct </w:t>
      </w:r>
      <w:proofErr w:type="spellStart"/>
      <w:r w:rsidRPr="00483BB5">
        <w:rPr>
          <w:rFonts w:ascii="Times New Roman" w:hAnsi="Times New Roman" w:cs="Times New Roman"/>
        </w:rPr>
        <w:t>Aluno</w:t>
      </w:r>
      <w:proofErr w:type="spellEnd"/>
      <w:r w:rsidRPr="00483BB5">
        <w:rPr>
          <w:rFonts w:ascii="Times New Roman" w:hAnsi="Times New Roman" w:cs="Times New Roman"/>
        </w:rPr>
        <w:t xml:space="preserve"> </w:t>
      </w:r>
      <w:proofErr w:type="spellStart"/>
      <w:r w:rsidRPr="00483BB5">
        <w:rPr>
          <w:rFonts w:ascii="Times New Roman" w:hAnsi="Times New Roman" w:cs="Times New Roman"/>
        </w:rPr>
        <w:t>aluno</w:t>
      </w:r>
      <w:proofErr w:type="spellEnd"/>
      <w:r w:rsidRPr="00483BB5">
        <w:rPr>
          <w:rFonts w:ascii="Times New Roman" w:hAnsi="Times New Roman" w:cs="Times New Roman"/>
        </w:rPr>
        <w:t>;</w:t>
      </w:r>
    </w:p>
    <w:p w14:paraId="4EA70C34" w14:textId="77777777" w:rsidR="00483BB5" w:rsidRPr="00483BB5" w:rsidRDefault="00483BB5" w:rsidP="00483BB5">
      <w:pPr>
        <w:rPr>
          <w:rFonts w:ascii="Times New Roman" w:hAnsi="Times New Roman" w:cs="Times New Roman"/>
        </w:rPr>
      </w:pPr>
      <w:r w:rsidRPr="00483BB5">
        <w:rPr>
          <w:rFonts w:ascii="Times New Roman" w:hAnsi="Times New Roman" w:cs="Times New Roman"/>
        </w:rPr>
        <w:t xml:space="preserve">    </w:t>
      </w:r>
      <w:proofErr w:type="spellStart"/>
      <w:r w:rsidRPr="00483BB5">
        <w:rPr>
          <w:rFonts w:ascii="Times New Roman" w:hAnsi="Times New Roman" w:cs="Times New Roman"/>
        </w:rPr>
        <w:t>setlocale</w:t>
      </w:r>
      <w:proofErr w:type="spellEnd"/>
      <w:r w:rsidRPr="00483BB5">
        <w:rPr>
          <w:rFonts w:ascii="Times New Roman" w:hAnsi="Times New Roman" w:cs="Times New Roman"/>
        </w:rPr>
        <w:t>(LC_ALL, "Portuguese");</w:t>
      </w:r>
    </w:p>
    <w:p w14:paraId="798BF51D" w14:textId="77777777" w:rsidR="00483BB5" w:rsidRPr="00483BB5" w:rsidRDefault="00483BB5" w:rsidP="00483BB5">
      <w:pPr>
        <w:rPr>
          <w:rFonts w:ascii="Times New Roman" w:hAnsi="Times New Roman" w:cs="Times New Roman"/>
        </w:rPr>
      </w:pPr>
    </w:p>
    <w:p w14:paraId="09474BA8" w14:textId="77777777" w:rsidR="00483BB5" w:rsidRPr="00483BB5" w:rsidRDefault="00483BB5" w:rsidP="00483BB5">
      <w:pPr>
        <w:rPr>
          <w:rFonts w:ascii="Times New Roman" w:hAnsi="Times New Roman" w:cs="Times New Roman"/>
        </w:rPr>
      </w:pPr>
      <w:r w:rsidRPr="00483BB5">
        <w:rPr>
          <w:rFonts w:ascii="Times New Roman" w:hAnsi="Times New Roman" w:cs="Times New Roman"/>
        </w:rPr>
        <w:t xml:space="preserve">    </w:t>
      </w:r>
      <w:proofErr w:type="spellStart"/>
      <w:r w:rsidRPr="00483BB5">
        <w:rPr>
          <w:rFonts w:ascii="Times New Roman" w:hAnsi="Times New Roman" w:cs="Times New Roman"/>
        </w:rPr>
        <w:t>printf</w:t>
      </w:r>
      <w:proofErr w:type="spellEnd"/>
      <w:r w:rsidRPr="00483BB5">
        <w:rPr>
          <w:rFonts w:ascii="Times New Roman" w:hAnsi="Times New Roman" w:cs="Times New Roman"/>
        </w:rPr>
        <w:t>("</w:t>
      </w:r>
      <w:proofErr w:type="spellStart"/>
      <w:r w:rsidRPr="00483BB5">
        <w:rPr>
          <w:rFonts w:ascii="Times New Roman" w:hAnsi="Times New Roman" w:cs="Times New Roman"/>
        </w:rPr>
        <w:t>Digite</w:t>
      </w:r>
      <w:proofErr w:type="spellEnd"/>
      <w:r w:rsidRPr="00483BB5">
        <w:rPr>
          <w:rFonts w:ascii="Times New Roman" w:hAnsi="Times New Roman" w:cs="Times New Roman"/>
        </w:rPr>
        <w:t xml:space="preserve"> o </w:t>
      </w:r>
      <w:proofErr w:type="spellStart"/>
      <w:r w:rsidRPr="00483BB5">
        <w:rPr>
          <w:rFonts w:ascii="Times New Roman" w:hAnsi="Times New Roman" w:cs="Times New Roman"/>
        </w:rPr>
        <w:t>nome</w:t>
      </w:r>
      <w:proofErr w:type="spellEnd"/>
      <w:r w:rsidRPr="00483BB5">
        <w:rPr>
          <w:rFonts w:ascii="Times New Roman" w:hAnsi="Times New Roman" w:cs="Times New Roman"/>
        </w:rPr>
        <w:t xml:space="preserve"> do </w:t>
      </w:r>
      <w:proofErr w:type="spellStart"/>
      <w:r w:rsidRPr="00483BB5">
        <w:rPr>
          <w:rFonts w:ascii="Times New Roman" w:hAnsi="Times New Roman" w:cs="Times New Roman"/>
        </w:rPr>
        <w:t>aluno</w:t>
      </w:r>
      <w:proofErr w:type="spellEnd"/>
      <w:r w:rsidRPr="00483BB5">
        <w:rPr>
          <w:rFonts w:ascii="Times New Roman" w:hAnsi="Times New Roman" w:cs="Times New Roman"/>
        </w:rPr>
        <w:t>: ");</w:t>
      </w:r>
    </w:p>
    <w:p w14:paraId="0F2E11B9" w14:textId="77777777" w:rsidR="00483BB5" w:rsidRPr="00483BB5" w:rsidRDefault="00483BB5" w:rsidP="00483BB5">
      <w:pPr>
        <w:rPr>
          <w:rFonts w:ascii="Times New Roman" w:hAnsi="Times New Roman" w:cs="Times New Roman"/>
        </w:rPr>
      </w:pPr>
      <w:r w:rsidRPr="00483BB5">
        <w:rPr>
          <w:rFonts w:ascii="Times New Roman" w:hAnsi="Times New Roman" w:cs="Times New Roman"/>
        </w:rPr>
        <w:t xml:space="preserve">    </w:t>
      </w:r>
      <w:proofErr w:type="spellStart"/>
      <w:r w:rsidRPr="00483BB5">
        <w:rPr>
          <w:rFonts w:ascii="Times New Roman" w:hAnsi="Times New Roman" w:cs="Times New Roman"/>
        </w:rPr>
        <w:t>scanf</w:t>
      </w:r>
      <w:proofErr w:type="spellEnd"/>
      <w:r w:rsidRPr="00483BB5">
        <w:rPr>
          <w:rFonts w:ascii="Times New Roman" w:hAnsi="Times New Roman" w:cs="Times New Roman"/>
        </w:rPr>
        <w:t>(" %[^\n]", &amp;</w:t>
      </w:r>
      <w:proofErr w:type="spellStart"/>
      <w:r w:rsidRPr="00483BB5">
        <w:rPr>
          <w:rFonts w:ascii="Times New Roman" w:hAnsi="Times New Roman" w:cs="Times New Roman"/>
        </w:rPr>
        <w:t>aluno.nome</w:t>
      </w:r>
      <w:proofErr w:type="spellEnd"/>
      <w:r w:rsidRPr="00483BB5">
        <w:rPr>
          <w:rFonts w:ascii="Times New Roman" w:hAnsi="Times New Roman" w:cs="Times New Roman"/>
        </w:rPr>
        <w:t>);</w:t>
      </w:r>
    </w:p>
    <w:p w14:paraId="756AA7B1" w14:textId="77777777" w:rsidR="00483BB5" w:rsidRPr="00483BB5" w:rsidRDefault="00483BB5" w:rsidP="00483BB5">
      <w:pPr>
        <w:rPr>
          <w:rFonts w:ascii="Times New Roman" w:hAnsi="Times New Roman" w:cs="Times New Roman"/>
        </w:rPr>
      </w:pPr>
    </w:p>
    <w:p w14:paraId="17B02811" w14:textId="77777777" w:rsidR="00483BB5" w:rsidRPr="00483BB5" w:rsidRDefault="00483BB5" w:rsidP="00483BB5">
      <w:pPr>
        <w:rPr>
          <w:rFonts w:ascii="Times New Roman" w:hAnsi="Times New Roman" w:cs="Times New Roman"/>
        </w:rPr>
      </w:pPr>
      <w:r w:rsidRPr="00483BB5">
        <w:rPr>
          <w:rFonts w:ascii="Times New Roman" w:hAnsi="Times New Roman" w:cs="Times New Roman"/>
        </w:rPr>
        <w:t xml:space="preserve">    </w:t>
      </w:r>
      <w:proofErr w:type="spellStart"/>
      <w:r w:rsidRPr="00483BB5">
        <w:rPr>
          <w:rFonts w:ascii="Times New Roman" w:hAnsi="Times New Roman" w:cs="Times New Roman"/>
        </w:rPr>
        <w:t>printf</w:t>
      </w:r>
      <w:proofErr w:type="spellEnd"/>
      <w:r w:rsidRPr="00483BB5">
        <w:rPr>
          <w:rFonts w:ascii="Times New Roman" w:hAnsi="Times New Roman" w:cs="Times New Roman"/>
        </w:rPr>
        <w:t>("</w:t>
      </w:r>
      <w:proofErr w:type="spellStart"/>
      <w:r w:rsidRPr="00483BB5">
        <w:rPr>
          <w:rFonts w:ascii="Times New Roman" w:hAnsi="Times New Roman" w:cs="Times New Roman"/>
        </w:rPr>
        <w:t>Digite</w:t>
      </w:r>
      <w:proofErr w:type="spellEnd"/>
      <w:r w:rsidRPr="00483BB5">
        <w:rPr>
          <w:rFonts w:ascii="Times New Roman" w:hAnsi="Times New Roman" w:cs="Times New Roman"/>
        </w:rPr>
        <w:t xml:space="preserve"> a matricula do </w:t>
      </w:r>
      <w:proofErr w:type="spellStart"/>
      <w:r w:rsidRPr="00483BB5">
        <w:rPr>
          <w:rFonts w:ascii="Times New Roman" w:hAnsi="Times New Roman" w:cs="Times New Roman"/>
        </w:rPr>
        <w:t>aluno</w:t>
      </w:r>
      <w:proofErr w:type="spellEnd"/>
      <w:r w:rsidRPr="00483BB5">
        <w:rPr>
          <w:rFonts w:ascii="Times New Roman" w:hAnsi="Times New Roman" w:cs="Times New Roman"/>
        </w:rPr>
        <w:t>: ");</w:t>
      </w:r>
    </w:p>
    <w:p w14:paraId="5BFDC3E7" w14:textId="77777777" w:rsidR="00483BB5" w:rsidRPr="00483BB5" w:rsidRDefault="00483BB5" w:rsidP="00483BB5">
      <w:pPr>
        <w:rPr>
          <w:rFonts w:ascii="Times New Roman" w:hAnsi="Times New Roman" w:cs="Times New Roman"/>
        </w:rPr>
      </w:pPr>
      <w:r w:rsidRPr="00483BB5">
        <w:rPr>
          <w:rFonts w:ascii="Times New Roman" w:hAnsi="Times New Roman" w:cs="Times New Roman"/>
        </w:rPr>
        <w:t xml:space="preserve">    </w:t>
      </w:r>
      <w:proofErr w:type="spellStart"/>
      <w:r w:rsidRPr="00483BB5">
        <w:rPr>
          <w:rFonts w:ascii="Times New Roman" w:hAnsi="Times New Roman" w:cs="Times New Roman"/>
        </w:rPr>
        <w:t>scanf</w:t>
      </w:r>
      <w:proofErr w:type="spellEnd"/>
      <w:r w:rsidRPr="00483BB5">
        <w:rPr>
          <w:rFonts w:ascii="Times New Roman" w:hAnsi="Times New Roman" w:cs="Times New Roman"/>
        </w:rPr>
        <w:t>("%d", &amp;</w:t>
      </w:r>
      <w:proofErr w:type="spellStart"/>
      <w:r w:rsidRPr="00483BB5">
        <w:rPr>
          <w:rFonts w:ascii="Times New Roman" w:hAnsi="Times New Roman" w:cs="Times New Roman"/>
        </w:rPr>
        <w:t>aluno.matricula</w:t>
      </w:r>
      <w:proofErr w:type="spellEnd"/>
      <w:r w:rsidRPr="00483BB5">
        <w:rPr>
          <w:rFonts w:ascii="Times New Roman" w:hAnsi="Times New Roman" w:cs="Times New Roman"/>
        </w:rPr>
        <w:t>);</w:t>
      </w:r>
    </w:p>
    <w:p w14:paraId="315169CF" w14:textId="77777777" w:rsidR="00483BB5" w:rsidRPr="00483BB5" w:rsidRDefault="00483BB5" w:rsidP="00483BB5">
      <w:pPr>
        <w:rPr>
          <w:rFonts w:ascii="Times New Roman" w:hAnsi="Times New Roman" w:cs="Times New Roman"/>
        </w:rPr>
      </w:pPr>
    </w:p>
    <w:p w14:paraId="1B54EB77" w14:textId="77777777" w:rsidR="00483BB5" w:rsidRPr="00483BB5" w:rsidRDefault="00483BB5" w:rsidP="00483BB5">
      <w:pPr>
        <w:rPr>
          <w:rFonts w:ascii="Times New Roman" w:hAnsi="Times New Roman" w:cs="Times New Roman"/>
        </w:rPr>
      </w:pPr>
      <w:r w:rsidRPr="00483BB5">
        <w:rPr>
          <w:rFonts w:ascii="Times New Roman" w:hAnsi="Times New Roman" w:cs="Times New Roman"/>
        </w:rPr>
        <w:t xml:space="preserve">        for(int </w:t>
      </w:r>
      <w:proofErr w:type="spellStart"/>
      <w:r w:rsidRPr="00483BB5">
        <w:rPr>
          <w:rFonts w:ascii="Times New Roman" w:hAnsi="Times New Roman" w:cs="Times New Roman"/>
        </w:rPr>
        <w:t>i</w:t>
      </w:r>
      <w:proofErr w:type="spellEnd"/>
      <w:r w:rsidRPr="00483BB5">
        <w:rPr>
          <w:rFonts w:ascii="Times New Roman" w:hAnsi="Times New Roman" w:cs="Times New Roman"/>
        </w:rPr>
        <w:t xml:space="preserve">=0; </w:t>
      </w:r>
      <w:proofErr w:type="spellStart"/>
      <w:r w:rsidRPr="00483BB5">
        <w:rPr>
          <w:rFonts w:ascii="Times New Roman" w:hAnsi="Times New Roman" w:cs="Times New Roman"/>
        </w:rPr>
        <w:t>i</w:t>
      </w:r>
      <w:proofErr w:type="spellEnd"/>
      <w:r w:rsidRPr="00483BB5">
        <w:rPr>
          <w:rFonts w:ascii="Times New Roman" w:hAnsi="Times New Roman" w:cs="Times New Roman"/>
        </w:rPr>
        <w:t xml:space="preserve">&lt;3; </w:t>
      </w:r>
      <w:proofErr w:type="spellStart"/>
      <w:r w:rsidRPr="00483BB5">
        <w:rPr>
          <w:rFonts w:ascii="Times New Roman" w:hAnsi="Times New Roman" w:cs="Times New Roman"/>
        </w:rPr>
        <w:t>i</w:t>
      </w:r>
      <w:proofErr w:type="spellEnd"/>
      <w:r w:rsidRPr="00483BB5">
        <w:rPr>
          <w:rFonts w:ascii="Times New Roman" w:hAnsi="Times New Roman" w:cs="Times New Roman"/>
        </w:rPr>
        <w:t>++){</w:t>
      </w:r>
    </w:p>
    <w:p w14:paraId="23D9EFBA" w14:textId="77777777" w:rsidR="00483BB5" w:rsidRPr="00483BB5" w:rsidRDefault="00483BB5" w:rsidP="00483BB5">
      <w:pPr>
        <w:rPr>
          <w:rFonts w:ascii="Times New Roman" w:hAnsi="Times New Roman" w:cs="Times New Roman"/>
        </w:rPr>
      </w:pPr>
      <w:r w:rsidRPr="00483BB5">
        <w:rPr>
          <w:rFonts w:ascii="Times New Roman" w:hAnsi="Times New Roman" w:cs="Times New Roman"/>
        </w:rPr>
        <w:t xml:space="preserve">            </w:t>
      </w:r>
      <w:proofErr w:type="spellStart"/>
      <w:r w:rsidRPr="00483BB5">
        <w:rPr>
          <w:rFonts w:ascii="Times New Roman" w:hAnsi="Times New Roman" w:cs="Times New Roman"/>
        </w:rPr>
        <w:t>printf</w:t>
      </w:r>
      <w:proofErr w:type="spellEnd"/>
      <w:r w:rsidRPr="00483BB5">
        <w:rPr>
          <w:rFonts w:ascii="Times New Roman" w:hAnsi="Times New Roman" w:cs="Times New Roman"/>
        </w:rPr>
        <w:t>("</w:t>
      </w:r>
      <w:proofErr w:type="spellStart"/>
      <w:r w:rsidRPr="00483BB5">
        <w:rPr>
          <w:rFonts w:ascii="Times New Roman" w:hAnsi="Times New Roman" w:cs="Times New Roman"/>
        </w:rPr>
        <w:t>Digite</w:t>
      </w:r>
      <w:proofErr w:type="spellEnd"/>
      <w:r w:rsidRPr="00483BB5">
        <w:rPr>
          <w:rFonts w:ascii="Times New Roman" w:hAnsi="Times New Roman" w:cs="Times New Roman"/>
        </w:rPr>
        <w:t xml:space="preserve"> a nota %d do </w:t>
      </w:r>
      <w:proofErr w:type="spellStart"/>
      <w:r w:rsidRPr="00483BB5">
        <w:rPr>
          <w:rFonts w:ascii="Times New Roman" w:hAnsi="Times New Roman" w:cs="Times New Roman"/>
        </w:rPr>
        <w:t>aluno</w:t>
      </w:r>
      <w:proofErr w:type="spellEnd"/>
      <w:r w:rsidRPr="00483BB5">
        <w:rPr>
          <w:rFonts w:ascii="Times New Roman" w:hAnsi="Times New Roman" w:cs="Times New Roman"/>
        </w:rPr>
        <w:t>: ", i+1);</w:t>
      </w:r>
    </w:p>
    <w:p w14:paraId="7ACE6E96" w14:textId="77777777" w:rsidR="00483BB5" w:rsidRPr="00483BB5" w:rsidRDefault="00483BB5" w:rsidP="00483BB5">
      <w:pPr>
        <w:rPr>
          <w:rFonts w:ascii="Times New Roman" w:hAnsi="Times New Roman" w:cs="Times New Roman"/>
        </w:rPr>
      </w:pPr>
      <w:r w:rsidRPr="00483BB5">
        <w:rPr>
          <w:rFonts w:ascii="Times New Roman" w:hAnsi="Times New Roman" w:cs="Times New Roman"/>
        </w:rPr>
        <w:t xml:space="preserve">            </w:t>
      </w:r>
      <w:proofErr w:type="spellStart"/>
      <w:r w:rsidRPr="00483BB5">
        <w:rPr>
          <w:rFonts w:ascii="Times New Roman" w:hAnsi="Times New Roman" w:cs="Times New Roman"/>
        </w:rPr>
        <w:t>scanf</w:t>
      </w:r>
      <w:proofErr w:type="spellEnd"/>
      <w:r w:rsidRPr="00483BB5">
        <w:rPr>
          <w:rFonts w:ascii="Times New Roman" w:hAnsi="Times New Roman" w:cs="Times New Roman"/>
        </w:rPr>
        <w:t>("%f", &amp;</w:t>
      </w:r>
      <w:proofErr w:type="spellStart"/>
      <w:r w:rsidRPr="00483BB5">
        <w:rPr>
          <w:rFonts w:ascii="Times New Roman" w:hAnsi="Times New Roman" w:cs="Times New Roman"/>
        </w:rPr>
        <w:t>aluno.notas</w:t>
      </w:r>
      <w:proofErr w:type="spellEnd"/>
      <w:r w:rsidRPr="00483BB5">
        <w:rPr>
          <w:rFonts w:ascii="Times New Roman" w:hAnsi="Times New Roman" w:cs="Times New Roman"/>
        </w:rPr>
        <w:t>[</w:t>
      </w:r>
      <w:proofErr w:type="spellStart"/>
      <w:r w:rsidRPr="00483BB5">
        <w:rPr>
          <w:rFonts w:ascii="Times New Roman" w:hAnsi="Times New Roman" w:cs="Times New Roman"/>
        </w:rPr>
        <w:t>i</w:t>
      </w:r>
      <w:proofErr w:type="spellEnd"/>
      <w:r w:rsidRPr="00483BB5">
        <w:rPr>
          <w:rFonts w:ascii="Times New Roman" w:hAnsi="Times New Roman" w:cs="Times New Roman"/>
        </w:rPr>
        <w:t>]);</w:t>
      </w:r>
    </w:p>
    <w:p w14:paraId="5C755D49" w14:textId="77777777" w:rsidR="00483BB5" w:rsidRPr="00483BB5" w:rsidRDefault="00483BB5" w:rsidP="00483BB5">
      <w:pPr>
        <w:rPr>
          <w:rFonts w:ascii="Times New Roman" w:hAnsi="Times New Roman" w:cs="Times New Roman"/>
        </w:rPr>
      </w:pPr>
      <w:r w:rsidRPr="00483BB5">
        <w:rPr>
          <w:rFonts w:ascii="Times New Roman" w:hAnsi="Times New Roman" w:cs="Times New Roman"/>
        </w:rPr>
        <w:t xml:space="preserve">        }</w:t>
      </w:r>
    </w:p>
    <w:p w14:paraId="1D88AFD5" w14:textId="77777777" w:rsidR="00483BB5" w:rsidRPr="00483BB5" w:rsidRDefault="00483BB5" w:rsidP="00483BB5">
      <w:pPr>
        <w:rPr>
          <w:rFonts w:ascii="Times New Roman" w:hAnsi="Times New Roman" w:cs="Times New Roman"/>
        </w:rPr>
      </w:pPr>
    </w:p>
    <w:p w14:paraId="1FCE50F4" w14:textId="77777777" w:rsidR="00483BB5" w:rsidRPr="00483BB5" w:rsidRDefault="00483BB5" w:rsidP="00483BB5">
      <w:pPr>
        <w:rPr>
          <w:rFonts w:ascii="Times New Roman" w:hAnsi="Times New Roman" w:cs="Times New Roman"/>
        </w:rPr>
      </w:pPr>
      <w:r w:rsidRPr="00483BB5">
        <w:rPr>
          <w:rFonts w:ascii="Times New Roman" w:hAnsi="Times New Roman" w:cs="Times New Roman"/>
        </w:rPr>
        <w:t xml:space="preserve">    </w:t>
      </w:r>
      <w:proofErr w:type="spellStart"/>
      <w:r w:rsidRPr="00483BB5">
        <w:rPr>
          <w:rFonts w:ascii="Times New Roman" w:hAnsi="Times New Roman" w:cs="Times New Roman"/>
        </w:rPr>
        <w:t>printf</w:t>
      </w:r>
      <w:proofErr w:type="spellEnd"/>
      <w:r w:rsidRPr="00483BB5">
        <w:rPr>
          <w:rFonts w:ascii="Times New Roman" w:hAnsi="Times New Roman" w:cs="Times New Roman"/>
        </w:rPr>
        <w:t xml:space="preserve">("\n </w:t>
      </w:r>
      <w:proofErr w:type="spellStart"/>
      <w:r w:rsidRPr="00483BB5">
        <w:rPr>
          <w:rFonts w:ascii="Times New Roman" w:hAnsi="Times New Roman" w:cs="Times New Roman"/>
        </w:rPr>
        <w:t>Notas</w:t>
      </w:r>
      <w:proofErr w:type="spellEnd"/>
      <w:r w:rsidRPr="00483BB5">
        <w:rPr>
          <w:rFonts w:ascii="Times New Roman" w:hAnsi="Times New Roman" w:cs="Times New Roman"/>
        </w:rPr>
        <w:t xml:space="preserve"> antes da </w:t>
      </w:r>
      <w:proofErr w:type="spellStart"/>
      <w:r w:rsidRPr="00483BB5">
        <w:rPr>
          <w:rFonts w:ascii="Times New Roman" w:hAnsi="Times New Roman" w:cs="Times New Roman"/>
        </w:rPr>
        <w:t>atualizacao</w:t>
      </w:r>
      <w:proofErr w:type="spellEnd"/>
      <w:r w:rsidRPr="00483BB5">
        <w:rPr>
          <w:rFonts w:ascii="Times New Roman" w:hAnsi="Times New Roman" w:cs="Times New Roman"/>
        </w:rPr>
        <w:t>:\n");</w:t>
      </w:r>
    </w:p>
    <w:p w14:paraId="49045A8F" w14:textId="77777777" w:rsidR="00483BB5" w:rsidRPr="00483BB5" w:rsidRDefault="00483BB5" w:rsidP="00483BB5">
      <w:pPr>
        <w:rPr>
          <w:rFonts w:ascii="Times New Roman" w:hAnsi="Times New Roman" w:cs="Times New Roman"/>
        </w:rPr>
      </w:pPr>
      <w:r w:rsidRPr="00483BB5">
        <w:rPr>
          <w:rFonts w:ascii="Times New Roman" w:hAnsi="Times New Roman" w:cs="Times New Roman"/>
        </w:rPr>
        <w:t xml:space="preserve">        for(int </w:t>
      </w:r>
      <w:proofErr w:type="spellStart"/>
      <w:r w:rsidRPr="00483BB5">
        <w:rPr>
          <w:rFonts w:ascii="Times New Roman" w:hAnsi="Times New Roman" w:cs="Times New Roman"/>
        </w:rPr>
        <w:t>i</w:t>
      </w:r>
      <w:proofErr w:type="spellEnd"/>
      <w:r w:rsidRPr="00483BB5">
        <w:rPr>
          <w:rFonts w:ascii="Times New Roman" w:hAnsi="Times New Roman" w:cs="Times New Roman"/>
        </w:rPr>
        <w:t xml:space="preserve">=0; </w:t>
      </w:r>
      <w:proofErr w:type="spellStart"/>
      <w:r w:rsidRPr="00483BB5">
        <w:rPr>
          <w:rFonts w:ascii="Times New Roman" w:hAnsi="Times New Roman" w:cs="Times New Roman"/>
        </w:rPr>
        <w:t>i</w:t>
      </w:r>
      <w:proofErr w:type="spellEnd"/>
      <w:r w:rsidRPr="00483BB5">
        <w:rPr>
          <w:rFonts w:ascii="Times New Roman" w:hAnsi="Times New Roman" w:cs="Times New Roman"/>
        </w:rPr>
        <w:t xml:space="preserve">&lt;3; </w:t>
      </w:r>
      <w:proofErr w:type="spellStart"/>
      <w:r w:rsidRPr="00483BB5">
        <w:rPr>
          <w:rFonts w:ascii="Times New Roman" w:hAnsi="Times New Roman" w:cs="Times New Roman"/>
        </w:rPr>
        <w:t>i</w:t>
      </w:r>
      <w:proofErr w:type="spellEnd"/>
      <w:r w:rsidRPr="00483BB5">
        <w:rPr>
          <w:rFonts w:ascii="Times New Roman" w:hAnsi="Times New Roman" w:cs="Times New Roman"/>
        </w:rPr>
        <w:t>++){</w:t>
      </w:r>
    </w:p>
    <w:p w14:paraId="47130973" w14:textId="77777777" w:rsidR="00483BB5" w:rsidRPr="00483BB5" w:rsidRDefault="00483BB5" w:rsidP="00483BB5">
      <w:pPr>
        <w:rPr>
          <w:rFonts w:ascii="Times New Roman" w:hAnsi="Times New Roman" w:cs="Times New Roman"/>
        </w:rPr>
      </w:pPr>
      <w:r w:rsidRPr="00483BB5">
        <w:rPr>
          <w:rFonts w:ascii="Times New Roman" w:hAnsi="Times New Roman" w:cs="Times New Roman"/>
        </w:rPr>
        <w:t xml:space="preserve">            </w:t>
      </w:r>
      <w:proofErr w:type="spellStart"/>
      <w:r w:rsidRPr="00483BB5">
        <w:rPr>
          <w:rFonts w:ascii="Times New Roman" w:hAnsi="Times New Roman" w:cs="Times New Roman"/>
        </w:rPr>
        <w:t>printf</w:t>
      </w:r>
      <w:proofErr w:type="spellEnd"/>
      <w:r w:rsidRPr="00483BB5">
        <w:rPr>
          <w:rFonts w:ascii="Times New Roman" w:hAnsi="Times New Roman" w:cs="Times New Roman"/>
        </w:rPr>
        <w:t xml:space="preserve">("Nota %d: %.2f\n", i+1, </w:t>
      </w:r>
      <w:proofErr w:type="spellStart"/>
      <w:r w:rsidRPr="00483BB5">
        <w:rPr>
          <w:rFonts w:ascii="Times New Roman" w:hAnsi="Times New Roman" w:cs="Times New Roman"/>
        </w:rPr>
        <w:t>aluno.notas</w:t>
      </w:r>
      <w:proofErr w:type="spellEnd"/>
      <w:r w:rsidRPr="00483BB5">
        <w:rPr>
          <w:rFonts w:ascii="Times New Roman" w:hAnsi="Times New Roman" w:cs="Times New Roman"/>
        </w:rPr>
        <w:t>[</w:t>
      </w:r>
      <w:proofErr w:type="spellStart"/>
      <w:r w:rsidRPr="00483BB5">
        <w:rPr>
          <w:rFonts w:ascii="Times New Roman" w:hAnsi="Times New Roman" w:cs="Times New Roman"/>
        </w:rPr>
        <w:t>i</w:t>
      </w:r>
      <w:proofErr w:type="spellEnd"/>
      <w:r w:rsidRPr="00483BB5">
        <w:rPr>
          <w:rFonts w:ascii="Times New Roman" w:hAnsi="Times New Roman" w:cs="Times New Roman"/>
        </w:rPr>
        <w:t>]);</w:t>
      </w:r>
    </w:p>
    <w:p w14:paraId="405E5107" w14:textId="77777777" w:rsidR="00483BB5" w:rsidRPr="00483BB5" w:rsidRDefault="00483BB5" w:rsidP="00483BB5">
      <w:pPr>
        <w:rPr>
          <w:rFonts w:ascii="Times New Roman" w:hAnsi="Times New Roman" w:cs="Times New Roman"/>
        </w:rPr>
      </w:pPr>
      <w:r w:rsidRPr="00483BB5">
        <w:rPr>
          <w:rFonts w:ascii="Times New Roman" w:hAnsi="Times New Roman" w:cs="Times New Roman"/>
        </w:rPr>
        <w:t xml:space="preserve">        }</w:t>
      </w:r>
    </w:p>
    <w:p w14:paraId="7D57419F" w14:textId="77777777" w:rsidR="00483BB5" w:rsidRPr="00483BB5" w:rsidRDefault="00483BB5" w:rsidP="00483BB5">
      <w:pPr>
        <w:rPr>
          <w:rFonts w:ascii="Times New Roman" w:hAnsi="Times New Roman" w:cs="Times New Roman"/>
        </w:rPr>
      </w:pPr>
    </w:p>
    <w:p w14:paraId="177D66ED" w14:textId="77777777" w:rsidR="00483BB5" w:rsidRPr="00483BB5" w:rsidRDefault="00483BB5" w:rsidP="00483BB5">
      <w:pPr>
        <w:rPr>
          <w:rFonts w:ascii="Times New Roman" w:hAnsi="Times New Roman" w:cs="Times New Roman"/>
        </w:rPr>
      </w:pPr>
      <w:r w:rsidRPr="00483BB5">
        <w:rPr>
          <w:rFonts w:ascii="Times New Roman" w:hAnsi="Times New Roman" w:cs="Times New Roman"/>
        </w:rPr>
        <w:t xml:space="preserve">    int </w:t>
      </w:r>
      <w:proofErr w:type="spellStart"/>
      <w:r w:rsidRPr="00483BB5">
        <w:rPr>
          <w:rFonts w:ascii="Times New Roman" w:hAnsi="Times New Roman" w:cs="Times New Roman"/>
        </w:rPr>
        <w:t>indice</w:t>
      </w:r>
      <w:proofErr w:type="spellEnd"/>
      <w:r w:rsidRPr="00483BB5">
        <w:rPr>
          <w:rFonts w:ascii="Times New Roman" w:hAnsi="Times New Roman" w:cs="Times New Roman"/>
        </w:rPr>
        <w:t>;</w:t>
      </w:r>
    </w:p>
    <w:p w14:paraId="40E256CF" w14:textId="77777777" w:rsidR="00483BB5" w:rsidRPr="00483BB5" w:rsidRDefault="00483BB5" w:rsidP="00483BB5">
      <w:pPr>
        <w:rPr>
          <w:rFonts w:ascii="Times New Roman" w:hAnsi="Times New Roman" w:cs="Times New Roman"/>
        </w:rPr>
      </w:pPr>
      <w:r w:rsidRPr="00483BB5">
        <w:rPr>
          <w:rFonts w:ascii="Times New Roman" w:hAnsi="Times New Roman" w:cs="Times New Roman"/>
        </w:rPr>
        <w:t xml:space="preserve">    float </w:t>
      </w:r>
      <w:proofErr w:type="spellStart"/>
      <w:r w:rsidRPr="00483BB5">
        <w:rPr>
          <w:rFonts w:ascii="Times New Roman" w:hAnsi="Times New Roman" w:cs="Times New Roman"/>
        </w:rPr>
        <w:t>novaNota</w:t>
      </w:r>
      <w:proofErr w:type="spellEnd"/>
      <w:r w:rsidRPr="00483BB5">
        <w:rPr>
          <w:rFonts w:ascii="Times New Roman" w:hAnsi="Times New Roman" w:cs="Times New Roman"/>
        </w:rPr>
        <w:t>;</w:t>
      </w:r>
    </w:p>
    <w:p w14:paraId="46290C54" w14:textId="77777777" w:rsidR="00483BB5" w:rsidRPr="00483BB5" w:rsidRDefault="00483BB5" w:rsidP="00483BB5">
      <w:pPr>
        <w:rPr>
          <w:rFonts w:ascii="Times New Roman" w:hAnsi="Times New Roman" w:cs="Times New Roman"/>
        </w:rPr>
      </w:pPr>
      <w:r w:rsidRPr="00483BB5">
        <w:rPr>
          <w:rFonts w:ascii="Times New Roman" w:hAnsi="Times New Roman" w:cs="Times New Roman"/>
        </w:rPr>
        <w:t xml:space="preserve">    </w:t>
      </w:r>
      <w:proofErr w:type="spellStart"/>
      <w:r w:rsidRPr="00483BB5">
        <w:rPr>
          <w:rFonts w:ascii="Times New Roman" w:hAnsi="Times New Roman" w:cs="Times New Roman"/>
        </w:rPr>
        <w:t>printf</w:t>
      </w:r>
      <w:proofErr w:type="spellEnd"/>
      <w:r w:rsidRPr="00483BB5">
        <w:rPr>
          <w:rFonts w:ascii="Times New Roman" w:hAnsi="Times New Roman" w:cs="Times New Roman"/>
        </w:rPr>
        <w:t>("\</w:t>
      </w:r>
      <w:proofErr w:type="spellStart"/>
      <w:r w:rsidRPr="00483BB5">
        <w:rPr>
          <w:rFonts w:ascii="Times New Roman" w:hAnsi="Times New Roman" w:cs="Times New Roman"/>
        </w:rPr>
        <w:t>nDigite</w:t>
      </w:r>
      <w:proofErr w:type="spellEnd"/>
      <w:r w:rsidRPr="00483BB5">
        <w:rPr>
          <w:rFonts w:ascii="Times New Roman" w:hAnsi="Times New Roman" w:cs="Times New Roman"/>
        </w:rPr>
        <w:t xml:space="preserve"> o </w:t>
      </w:r>
      <w:proofErr w:type="spellStart"/>
      <w:r w:rsidRPr="00483BB5">
        <w:rPr>
          <w:rFonts w:ascii="Times New Roman" w:hAnsi="Times New Roman" w:cs="Times New Roman"/>
        </w:rPr>
        <w:t>indice</w:t>
      </w:r>
      <w:proofErr w:type="spellEnd"/>
      <w:r w:rsidRPr="00483BB5">
        <w:rPr>
          <w:rFonts w:ascii="Times New Roman" w:hAnsi="Times New Roman" w:cs="Times New Roman"/>
        </w:rPr>
        <w:t xml:space="preserve"> da nota que </w:t>
      </w:r>
      <w:proofErr w:type="spellStart"/>
      <w:r w:rsidRPr="00483BB5">
        <w:rPr>
          <w:rFonts w:ascii="Times New Roman" w:hAnsi="Times New Roman" w:cs="Times New Roman"/>
        </w:rPr>
        <w:t>deseja</w:t>
      </w:r>
      <w:proofErr w:type="spellEnd"/>
      <w:r w:rsidRPr="00483BB5">
        <w:rPr>
          <w:rFonts w:ascii="Times New Roman" w:hAnsi="Times New Roman" w:cs="Times New Roman"/>
        </w:rPr>
        <w:t xml:space="preserve"> </w:t>
      </w:r>
      <w:proofErr w:type="spellStart"/>
      <w:r w:rsidRPr="00483BB5">
        <w:rPr>
          <w:rFonts w:ascii="Times New Roman" w:hAnsi="Times New Roman" w:cs="Times New Roman"/>
        </w:rPr>
        <w:t>atualizar</w:t>
      </w:r>
      <w:proofErr w:type="spellEnd"/>
      <w:r w:rsidRPr="00483BB5">
        <w:rPr>
          <w:rFonts w:ascii="Times New Roman" w:hAnsi="Times New Roman" w:cs="Times New Roman"/>
        </w:rPr>
        <w:t>: ");</w:t>
      </w:r>
    </w:p>
    <w:p w14:paraId="2FCAD725" w14:textId="77777777" w:rsidR="00483BB5" w:rsidRPr="00483BB5" w:rsidRDefault="00483BB5" w:rsidP="00483BB5">
      <w:pPr>
        <w:rPr>
          <w:rFonts w:ascii="Times New Roman" w:hAnsi="Times New Roman" w:cs="Times New Roman"/>
        </w:rPr>
      </w:pPr>
      <w:r w:rsidRPr="00483BB5">
        <w:rPr>
          <w:rFonts w:ascii="Times New Roman" w:hAnsi="Times New Roman" w:cs="Times New Roman"/>
        </w:rPr>
        <w:t xml:space="preserve">    </w:t>
      </w:r>
      <w:proofErr w:type="spellStart"/>
      <w:r w:rsidRPr="00483BB5">
        <w:rPr>
          <w:rFonts w:ascii="Times New Roman" w:hAnsi="Times New Roman" w:cs="Times New Roman"/>
        </w:rPr>
        <w:t>scanf</w:t>
      </w:r>
      <w:proofErr w:type="spellEnd"/>
      <w:r w:rsidRPr="00483BB5">
        <w:rPr>
          <w:rFonts w:ascii="Times New Roman" w:hAnsi="Times New Roman" w:cs="Times New Roman"/>
        </w:rPr>
        <w:t>("%d", &amp;</w:t>
      </w:r>
      <w:proofErr w:type="spellStart"/>
      <w:r w:rsidRPr="00483BB5">
        <w:rPr>
          <w:rFonts w:ascii="Times New Roman" w:hAnsi="Times New Roman" w:cs="Times New Roman"/>
        </w:rPr>
        <w:t>indice</w:t>
      </w:r>
      <w:proofErr w:type="spellEnd"/>
      <w:r w:rsidRPr="00483BB5">
        <w:rPr>
          <w:rFonts w:ascii="Times New Roman" w:hAnsi="Times New Roman" w:cs="Times New Roman"/>
        </w:rPr>
        <w:t>);</w:t>
      </w:r>
    </w:p>
    <w:p w14:paraId="13AC7E1C" w14:textId="77777777" w:rsidR="00483BB5" w:rsidRPr="00483BB5" w:rsidRDefault="00483BB5" w:rsidP="00483BB5">
      <w:pPr>
        <w:rPr>
          <w:rFonts w:ascii="Times New Roman" w:hAnsi="Times New Roman" w:cs="Times New Roman"/>
        </w:rPr>
      </w:pPr>
    </w:p>
    <w:p w14:paraId="5B6EBF94" w14:textId="77777777" w:rsidR="00483BB5" w:rsidRPr="00483BB5" w:rsidRDefault="00483BB5" w:rsidP="00483BB5">
      <w:pPr>
        <w:rPr>
          <w:rFonts w:ascii="Times New Roman" w:hAnsi="Times New Roman" w:cs="Times New Roman"/>
        </w:rPr>
      </w:pPr>
      <w:r w:rsidRPr="00483BB5">
        <w:rPr>
          <w:rFonts w:ascii="Times New Roman" w:hAnsi="Times New Roman" w:cs="Times New Roman"/>
        </w:rPr>
        <w:t xml:space="preserve">    </w:t>
      </w:r>
      <w:proofErr w:type="spellStart"/>
      <w:r w:rsidRPr="00483BB5">
        <w:rPr>
          <w:rFonts w:ascii="Times New Roman" w:hAnsi="Times New Roman" w:cs="Times New Roman"/>
        </w:rPr>
        <w:t>printf</w:t>
      </w:r>
      <w:proofErr w:type="spellEnd"/>
      <w:r w:rsidRPr="00483BB5">
        <w:rPr>
          <w:rFonts w:ascii="Times New Roman" w:hAnsi="Times New Roman" w:cs="Times New Roman"/>
        </w:rPr>
        <w:t>("</w:t>
      </w:r>
      <w:proofErr w:type="spellStart"/>
      <w:r w:rsidRPr="00483BB5">
        <w:rPr>
          <w:rFonts w:ascii="Times New Roman" w:hAnsi="Times New Roman" w:cs="Times New Roman"/>
        </w:rPr>
        <w:t>Digite</w:t>
      </w:r>
      <w:proofErr w:type="spellEnd"/>
      <w:r w:rsidRPr="00483BB5">
        <w:rPr>
          <w:rFonts w:ascii="Times New Roman" w:hAnsi="Times New Roman" w:cs="Times New Roman"/>
        </w:rPr>
        <w:t xml:space="preserve"> a nova nota: ");</w:t>
      </w:r>
    </w:p>
    <w:p w14:paraId="42B86E93" w14:textId="77777777" w:rsidR="00483BB5" w:rsidRPr="00483BB5" w:rsidRDefault="00483BB5" w:rsidP="00483BB5">
      <w:pPr>
        <w:rPr>
          <w:rFonts w:ascii="Times New Roman" w:hAnsi="Times New Roman" w:cs="Times New Roman"/>
        </w:rPr>
      </w:pPr>
      <w:r w:rsidRPr="00483BB5">
        <w:rPr>
          <w:rFonts w:ascii="Times New Roman" w:hAnsi="Times New Roman" w:cs="Times New Roman"/>
        </w:rPr>
        <w:t xml:space="preserve">    </w:t>
      </w:r>
      <w:proofErr w:type="spellStart"/>
      <w:r w:rsidRPr="00483BB5">
        <w:rPr>
          <w:rFonts w:ascii="Times New Roman" w:hAnsi="Times New Roman" w:cs="Times New Roman"/>
        </w:rPr>
        <w:t>scanf</w:t>
      </w:r>
      <w:proofErr w:type="spellEnd"/>
      <w:r w:rsidRPr="00483BB5">
        <w:rPr>
          <w:rFonts w:ascii="Times New Roman" w:hAnsi="Times New Roman" w:cs="Times New Roman"/>
        </w:rPr>
        <w:t>("%f", &amp;</w:t>
      </w:r>
      <w:proofErr w:type="spellStart"/>
      <w:r w:rsidRPr="00483BB5">
        <w:rPr>
          <w:rFonts w:ascii="Times New Roman" w:hAnsi="Times New Roman" w:cs="Times New Roman"/>
        </w:rPr>
        <w:t>novaNota</w:t>
      </w:r>
      <w:proofErr w:type="spellEnd"/>
      <w:r w:rsidRPr="00483BB5">
        <w:rPr>
          <w:rFonts w:ascii="Times New Roman" w:hAnsi="Times New Roman" w:cs="Times New Roman"/>
        </w:rPr>
        <w:t>);</w:t>
      </w:r>
    </w:p>
    <w:p w14:paraId="3876E720" w14:textId="77777777" w:rsidR="00483BB5" w:rsidRPr="00483BB5" w:rsidRDefault="00483BB5" w:rsidP="00483BB5">
      <w:pPr>
        <w:rPr>
          <w:rFonts w:ascii="Times New Roman" w:hAnsi="Times New Roman" w:cs="Times New Roman"/>
        </w:rPr>
      </w:pPr>
    </w:p>
    <w:p w14:paraId="448D9BC7" w14:textId="77777777" w:rsidR="00483BB5" w:rsidRPr="00483BB5" w:rsidRDefault="00483BB5" w:rsidP="00483BB5">
      <w:pPr>
        <w:rPr>
          <w:rFonts w:ascii="Times New Roman" w:hAnsi="Times New Roman" w:cs="Times New Roman"/>
        </w:rPr>
      </w:pPr>
      <w:r w:rsidRPr="00483BB5">
        <w:rPr>
          <w:rFonts w:ascii="Times New Roman" w:hAnsi="Times New Roman" w:cs="Times New Roman"/>
        </w:rPr>
        <w:t xml:space="preserve">    </w:t>
      </w:r>
      <w:proofErr w:type="spellStart"/>
      <w:r w:rsidRPr="00483BB5">
        <w:rPr>
          <w:rFonts w:ascii="Times New Roman" w:hAnsi="Times New Roman" w:cs="Times New Roman"/>
        </w:rPr>
        <w:t>atualizarNota</w:t>
      </w:r>
      <w:proofErr w:type="spellEnd"/>
      <w:r w:rsidRPr="00483BB5">
        <w:rPr>
          <w:rFonts w:ascii="Times New Roman" w:hAnsi="Times New Roman" w:cs="Times New Roman"/>
        </w:rPr>
        <w:t>(&amp;</w:t>
      </w:r>
      <w:proofErr w:type="spellStart"/>
      <w:r w:rsidRPr="00483BB5">
        <w:rPr>
          <w:rFonts w:ascii="Times New Roman" w:hAnsi="Times New Roman" w:cs="Times New Roman"/>
        </w:rPr>
        <w:t>aluno</w:t>
      </w:r>
      <w:proofErr w:type="spellEnd"/>
      <w:r w:rsidRPr="00483BB5">
        <w:rPr>
          <w:rFonts w:ascii="Times New Roman" w:hAnsi="Times New Roman" w:cs="Times New Roman"/>
        </w:rPr>
        <w:t xml:space="preserve">, </w:t>
      </w:r>
      <w:proofErr w:type="spellStart"/>
      <w:r w:rsidRPr="00483BB5">
        <w:rPr>
          <w:rFonts w:ascii="Times New Roman" w:hAnsi="Times New Roman" w:cs="Times New Roman"/>
        </w:rPr>
        <w:t>indice</w:t>
      </w:r>
      <w:proofErr w:type="spellEnd"/>
      <w:r w:rsidRPr="00483BB5">
        <w:rPr>
          <w:rFonts w:ascii="Times New Roman" w:hAnsi="Times New Roman" w:cs="Times New Roman"/>
        </w:rPr>
        <w:t xml:space="preserve">, </w:t>
      </w:r>
      <w:proofErr w:type="spellStart"/>
      <w:r w:rsidRPr="00483BB5">
        <w:rPr>
          <w:rFonts w:ascii="Times New Roman" w:hAnsi="Times New Roman" w:cs="Times New Roman"/>
        </w:rPr>
        <w:t>novaNota</w:t>
      </w:r>
      <w:proofErr w:type="spellEnd"/>
      <w:r w:rsidRPr="00483BB5">
        <w:rPr>
          <w:rFonts w:ascii="Times New Roman" w:hAnsi="Times New Roman" w:cs="Times New Roman"/>
        </w:rPr>
        <w:t>);</w:t>
      </w:r>
    </w:p>
    <w:p w14:paraId="079E0361" w14:textId="77777777" w:rsidR="00483BB5" w:rsidRPr="00483BB5" w:rsidRDefault="00483BB5" w:rsidP="00483BB5">
      <w:pPr>
        <w:rPr>
          <w:rFonts w:ascii="Times New Roman" w:hAnsi="Times New Roman" w:cs="Times New Roman"/>
        </w:rPr>
      </w:pPr>
    </w:p>
    <w:p w14:paraId="53F44ACC" w14:textId="77777777" w:rsidR="00483BB5" w:rsidRPr="00483BB5" w:rsidRDefault="00483BB5" w:rsidP="00483BB5">
      <w:pPr>
        <w:rPr>
          <w:rFonts w:ascii="Times New Roman" w:hAnsi="Times New Roman" w:cs="Times New Roman"/>
        </w:rPr>
      </w:pPr>
      <w:r w:rsidRPr="00483BB5">
        <w:rPr>
          <w:rFonts w:ascii="Times New Roman" w:hAnsi="Times New Roman" w:cs="Times New Roman"/>
        </w:rPr>
        <w:t xml:space="preserve">    </w:t>
      </w:r>
      <w:proofErr w:type="spellStart"/>
      <w:r w:rsidRPr="00483BB5">
        <w:rPr>
          <w:rFonts w:ascii="Times New Roman" w:hAnsi="Times New Roman" w:cs="Times New Roman"/>
        </w:rPr>
        <w:t>printf</w:t>
      </w:r>
      <w:proofErr w:type="spellEnd"/>
      <w:r w:rsidRPr="00483BB5">
        <w:rPr>
          <w:rFonts w:ascii="Times New Roman" w:hAnsi="Times New Roman" w:cs="Times New Roman"/>
        </w:rPr>
        <w:t xml:space="preserve">("\n Nota apos a </w:t>
      </w:r>
      <w:proofErr w:type="spellStart"/>
      <w:r w:rsidRPr="00483BB5">
        <w:rPr>
          <w:rFonts w:ascii="Times New Roman" w:hAnsi="Times New Roman" w:cs="Times New Roman"/>
        </w:rPr>
        <w:t>atualizacao</w:t>
      </w:r>
      <w:proofErr w:type="spellEnd"/>
      <w:r w:rsidRPr="00483BB5">
        <w:rPr>
          <w:rFonts w:ascii="Times New Roman" w:hAnsi="Times New Roman" w:cs="Times New Roman"/>
        </w:rPr>
        <w:t>:\n");</w:t>
      </w:r>
    </w:p>
    <w:p w14:paraId="5DE6548A" w14:textId="77777777" w:rsidR="00483BB5" w:rsidRPr="00483BB5" w:rsidRDefault="00483BB5" w:rsidP="00483BB5">
      <w:pPr>
        <w:rPr>
          <w:rFonts w:ascii="Times New Roman" w:hAnsi="Times New Roman" w:cs="Times New Roman"/>
        </w:rPr>
      </w:pPr>
      <w:r w:rsidRPr="00483BB5">
        <w:rPr>
          <w:rFonts w:ascii="Times New Roman" w:hAnsi="Times New Roman" w:cs="Times New Roman"/>
        </w:rPr>
        <w:t xml:space="preserve">        for(int </w:t>
      </w:r>
      <w:proofErr w:type="spellStart"/>
      <w:r w:rsidRPr="00483BB5">
        <w:rPr>
          <w:rFonts w:ascii="Times New Roman" w:hAnsi="Times New Roman" w:cs="Times New Roman"/>
        </w:rPr>
        <w:t>i</w:t>
      </w:r>
      <w:proofErr w:type="spellEnd"/>
      <w:r w:rsidRPr="00483BB5">
        <w:rPr>
          <w:rFonts w:ascii="Times New Roman" w:hAnsi="Times New Roman" w:cs="Times New Roman"/>
        </w:rPr>
        <w:t xml:space="preserve">=0; </w:t>
      </w:r>
      <w:proofErr w:type="spellStart"/>
      <w:r w:rsidRPr="00483BB5">
        <w:rPr>
          <w:rFonts w:ascii="Times New Roman" w:hAnsi="Times New Roman" w:cs="Times New Roman"/>
        </w:rPr>
        <w:t>i</w:t>
      </w:r>
      <w:proofErr w:type="spellEnd"/>
      <w:r w:rsidRPr="00483BB5">
        <w:rPr>
          <w:rFonts w:ascii="Times New Roman" w:hAnsi="Times New Roman" w:cs="Times New Roman"/>
        </w:rPr>
        <w:t xml:space="preserve">&lt;3; </w:t>
      </w:r>
      <w:proofErr w:type="spellStart"/>
      <w:r w:rsidRPr="00483BB5">
        <w:rPr>
          <w:rFonts w:ascii="Times New Roman" w:hAnsi="Times New Roman" w:cs="Times New Roman"/>
        </w:rPr>
        <w:t>i</w:t>
      </w:r>
      <w:proofErr w:type="spellEnd"/>
      <w:r w:rsidRPr="00483BB5">
        <w:rPr>
          <w:rFonts w:ascii="Times New Roman" w:hAnsi="Times New Roman" w:cs="Times New Roman"/>
        </w:rPr>
        <w:t>++){</w:t>
      </w:r>
    </w:p>
    <w:p w14:paraId="68462991" w14:textId="77777777" w:rsidR="00483BB5" w:rsidRPr="00483BB5" w:rsidRDefault="00483BB5" w:rsidP="00483BB5">
      <w:pPr>
        <w:rPr>
          <w:rFonts w:ascii="Times New Roman" w:hAnsi="Times New Roman" w:cs="Times New Roman"/>
        </w:rPr>
      </w:pPr>
      <w:r w:rsidRPr="00483BB5">
        <w:rPr>
          <w:rFonts w:ascii="Times New Roman" w:hAnsi="Times New Roman" w:cs="Times New Roman"/>
        </w:rPr>
        <w:t xml:space="preserve">            </w:t>
      </w:r>
      <w:proofErr w:type="spellStart"/>
      <w:r w:rsidRPr="00483BB5">
        <w:rPr>
          <w:rFonts w:ascii="Times New Roman" w:hAnsi="Times New Roman" w:cs="Times New Roman"/>
        </w:rPr>
        <w:t>printf</w:t>
      </w:r>
      <w:proofErr w:type="spellEnd"/>
      <w:r w:rsidRPr="00483BB5">
        <w:rPr>
          <w:rFonts w:ascii="Times New Roman" w:hAnsi="Times New Roman" w:cs="Times New Roman"/>
        </w:rPr>
        <w:t xml:space="preserve">("Nota %d: %.2f\n", i+1, </w:t>
      </w:r>
      <w:proofErr w:type="spellStart"/>
      <w:r w:rsidRPr="00483BB5">
        <w:rPr>
          <w:rFonts w:ascii="Times New Roman" w:hAnsi="Times New Roman" w:cs="Times New Roman"/>
        </w:rPr>
        <w:t>aluno.notas</w:t>
      </w:r>
      <w:proofErr w:type="spellEnd"/>
      <w:r w:rsidRPr="00483BB5">
        <w:rPr>
          <w:rFonts w:ascii="Times New Roman" w:hAnsi="Times New Roman" w:cs="Times New Roman"/>
        </w:rPr>
        <w:t>[</w:t>
      </w:r>
      <w:proofErr w:type="spellStart"/>
      <w:r w:rsidRPr="00483BB5">
        <w:rPr>
          <w:rFonts w:ascii="Times New Roman" w:hAnsi="Times New Roman" w:cs="Times New Roman"/>
        </w:rPr>
        <w:t>i</w:t>
      </w:r>
      <w:proofErr w:type="spellEnd"/>
      <w:r w:rsidRPr="00483BB5">
        <w:rPr>
          <w:rFonts w:ascii="Times New Roman" w:hAnsi="Times New Roman" w:cs="Times New Roman"/>
        </w:rPr>
        <w:t>]);</w:t>
      </w:r>
    </w:p>
    <w:p w14:paraId="66B58E0B" w14:textId="77777777" w:rsidR="00483BB5" w:rsidRPr="00483BB5" w:rsidRDefault="00483BB5" w:rsidP="00483BB5">
      <w:pPr>
        <w:rPr>
          <w:rFonts w:ascii="Times New Roman" w:hAnsi="Times New Roman" w:cs="Times New Roman"/>
        </w:rPr>
      </w:pPr>
      <w:r w:rsidRPr="00483BB5">
        <w:rPr>
          <w:rFonts w:ascii="Times New Roman" w:hAnsi="Times New Roman" w:cs="Times New Roman"/>
        </w:rPr>
        <w:t xml:space="preserve">        }</w:t>
      </w:r>
    </w:p>
    <w:p w14:paraId="5E172B30" w14:textId="77777777" w:rsidR="00483BB5" w:rsidRPr="00483BB5" w:rsidRDefault="00483BB5" w:rsidP="00483BB5">
      <w:pPr>
        <w:rPr>
          <w:rFonts w:ascii="Times New Roman" w:hAnsi="Times New Roman" w:cs="Times New Roman"/>
        </w:rPr>
      </w:pPr>
    </w:p>
    <w:p w14:paraId="3CF07541" w14:textId="39E0BF8F" w:rsidR="00483BB5" w:rsidRDefault="00483BB5" w:rsidP="00483BB5">
      <w:pPr>
        <w:rPr>
          <w:rFonts w:ascii="Times New Roman" w:hAnsi="Times New Roman" w:cs="Times New Roman"/>
        </w:rPr>
      </w:pPr>
      <w:r w:rsidRPr="00483BB5">
        <w:rPr>
          <w:rFonts w:ascii="Times New Roman" w:hAnsi="Times New Roman" w:cs="Times New Roman"/>
        </w:rPr>
        <w:t>}</w:t>
      </w:r>
    </w:p>
    <w:p w14:paraId="77264918" w14:textId="77777777" w:rsidR="00483BB5" w:rsidRPr="00782C0F" w:rsidRDefault="00483BB5">
      <w:pPr>
        <w:rPr>
          <w:rFonts w:ascii="Times New Roman" w:hAnsi="Times New Roman" w:cs="Times New Roman"/>
        </w:rPr>
      </w:pPr>
    </w:p>
    <w:p w14:paraId="7E5DBB26" w14:textId="77777777" w:rsidR="00D43085" w:rsidRPr="00782C0F" w:rsidRDefault="007B63BA">
      <w:pPr>
        <w:pStyle w:val="Ttulo2"/>
        <w:rPr>
          <w:rFonts w:ascii="Times New Roman" w:hAnsi="Times New Roman" w:cs="Times New Roman"/>
          <w:color w:val="auto"/>
        </w:rPr>
      </w:pPr>
      <w:r w:rsidRPr="00782C0F">
        <w:rPr>
          <w:rFonts w:ascii="Times New Roman" w:hAnsi="Times New Roman" w:cs="Times New Roman"/>
          <w:color w:val="auto"/>
        </w:rPr>
        <w:t>Parte 2 - Ponteiros (7 questões)</w:t>
      </w:r>
    </w:p>
    <w:p w14:paraId="6CE1AAD2" w14:textId="77777777" w:rsidR="00D43085" w:rsidRPr="00782C0F" w:rsidRDefault="007B63BA">
      <w:pPr>
        <w:pStyle w:val="Ttulo3"/>
        <w:rPr>
          <w:rFonts w:ascii="Times New Roman" w:hAnsi="Times New Roman" w:cs="Times New Roman"/>
          <w:color w:val="auto"/>
        </w:rPr>
      </w:pPr>
      <w:r w:rsidRPr="00782C0F">
        <w:rPr>
          <w:rFonts w:ascii="Times New Roman" w:hAnsi="Times New Roman" w:cs="Times New Roman"/>
          <w:color w:val="auto"/>
        </w:rPr>
        <w:t>Ponteiros Simples</w:t>
      </w:r>
    </w:p>
    <w:p w14:paraId="28632A9C" w14:textId="77777777" w:rsidR="00D43085" w:rsidRDefault="007B63BA">
      <w:pPr>
        <w:rPr>
          <w:rFonts w:ascii="Times New Roman" w:hAnsi="Times New Roman" w:cs="Times New Roman"/>
        </w:rPr>
      </w:pPr>
      <w:r w:rsidRPr="00782C0F">
        <w:rPr>
          <w:rFonts w:ascii="Times New Roman" w:hAnsi="Times New Roman" w:cs="Times New Roman"/>
        </w:rPr>
        <w:t xml:space="preserve">Declare um ponteiro para um inteiro, atribua um valor a uma variável inteira e use o ponteiro para </w:t>
      </w:r>
      <w:proofErr w:type="spellStart"/>
      <w:r w:rsidRPr="00782C0F">
        <w:rPr>
          <w:rFonts w:ascii="Times New Roman" w:hAnsi="Times New Roman" w:cs="Times New Roman"/>
        </w:rPr>
        <w:t>imprimir</w:t>
      </w:r>
      <w:proofErr w:type="spellEnd"/>
      <w:r w:rsidRPr="00782C0F">
        <w:rPr>
          <w:rFonts w:ascii="Times New Roman" w:hAnsi="Times New Roman" w:cs="Times New Roman"/>
        </w:rPr>
        <w:t xml:space="preserve"> </w:t>
      </w:r>
      <w:proofErr w:type="spellStart"/>
      <w:r w:rsidRPr="00782C0F">
        <w:rPr>
          <w:rFonts w:ascii="Times New Roman" w:hAnsi="Times New Roman" w:cs="Times New Roman"/>
        </w:rPr>
        <w:t>esse</w:t>
      </w:r>
      <w:proofErr w:type="spellEnd"/>
      <w:r w:rsidRPr="00782C0F">
        <w:rPr>
          <w:rFonts w:ascii="Times New Roman" w:hAnsi="Times New Roman" w:cs="Times New Roman"/>
        </w:rPr>
        <w:t xml:space="preserve"> valor.</w:t>
      </w:r>
    </w:p>
    <w:p w14:paraId="077F2B58" w14:textId="77777777" w:rsidR="00483BB5" w:rsidRDefault="00483BB5">
      <w:pPr>
        <w:rPr>
          <w:rFonts w:ascii="Times New Roman" w:hAnsi="Times New Roman" w:cs="Times New Roman"/>
        </w:rPr>
      </w:pPr>
    </w:p>
    <w:p w14:paraId="3138F941" w14:textId="77777777" w:rsidR="009D77E0" w:rsidRPr="009D77E0" w:rsidRDefault="009D77E0" w:rsidP="009D77E0">
      <w:pPr>
        <w:rPr>
          <w:rFonts w:ascii="Times New Roman" w:hAnsi="Times New Roman" w:cs="Times New Roman"/>
        </w:rPr>
      </w:pPr>
      <w:r w:rsidRPr="009D77E0">
        <w:rPr>
          <w:rFonts w:ascii="Times New Roman" w:hAnsi="Times New Roman" w:cs="Times New Roman"/>
        </w:rPr>
        <w:t>#include&lt;stdio.h&gt;</w:t>
      </w:r>
    </w:p>
    <w:p w14:paraId="71BF07A7" w14:textId="77777777" w:rsidR="009D77E0" w:rsidRPr="009D77E0" w:rsidRDefault="009D77E0" w:rsidP="009D77E0">
      <w:pPr>
        <w:rPr>
          <w:rFonts w:ascii="Times New Roman" w:hAnsi="Times New Roman" w:cs="Times New Roman"/>
        </w:rPr>
      </w:pPr>
      <w:r w:rsidRPr="009D77E0">
        <w:rPr>
          <w:rFonts w:ascii="Times New Roman" w:hAnsi="Times New Roman" w:cs="Times New Roman"/>
        </w:rPr>
        <w:t>#include&lt;locale.h&gt;</w:t>
      </w:r>
    </w:p>
    <w:p w14:paraId="48959817" w14:textId="77777777" w:rsidR="009D77E0" w:rsidRPr="009D77E0" w:rsidRDefault="009D77E0" w:rsidP="009D77E0">
      <w:pPr>
        <w:rPr>
          <w:rFonts w:ascii="Times New Roman" w:hAnsi="Times New Roman" w:cs="Times New Roman"/>
        </w:rPr>
      </w:pPr>
    </w:p>
    <w:p w14:paraId="2DF87F1A" w14:textId="77777777" w:rsidR="009D77E0" w:rsidRPr="009D77E0" w:rsidRDefault="009D77E0" w:rsidP="009D77E0">
      <w:pPr>
        <w:rPr>
          <w:rFonts w:ascii="Times New Roman" w:hAnsi="Times New Roman" w:cs="Times New Roman"/>
        </w:rPr>
      </w:pPr>
      <w:r w:rsidRPr="009D77E0">
        <w:rPr>
          <w:rFonts w:ascii="Times New Roman" w:hAnsi="Times New Roman" w:cs="Times New Roman"/>
        </w:rPr>
        <w:t>int main(){</w:t>
      </w:r>
    </w:p>
    <w:p w14:paraId="3130CCA2" w14:textId="77777777" w:rsidR="009D77E0" w:rsidRPr="009D77E0" w:rsidRDefault="009D77E0" w:rsidP="009D77E0">
      <w:pPr>
        <w:rPr>
          <w:rFonts w:ascii="Times New Roman" w:hAnsi="Times New Roman" w:cs="Times New Roman"/>
        </w:rPr>
      </w:pPr>
      <w:r w:rsidRPr="009D77E0">
        <w:rPr>
          <w:rFonts w:ascii="Times New Roman" w:hAnsi="Times New Roman" w:cs="Times New Roman"/>
        </w:rPr>
        <w:t>int var= 10;</w:t>
      </w:r>
    </w:p>
    <w:p w14:paraId="38272191" w14:textId="77777777" w:rsidR="009D77E0" w:rsidRPr="009D77E0" w:rsidRDefault="009D77E0" w:rsidP="009D77E0">
      <w:pPr>
        <w:rPr>
          <w:rFonts w:ascii="Times New Roman" w:hAnsi="Times New Roman" w:cs="Times New Roman"/>
        </w:rPr>
      </w:pPr>
      <w:r w:rsidRPr="009D77E0">
        <w:rPr>
          <w:rFonts w:ascii="Times New Roman" w:hAnsi="Times New Roman" w:cs="Times New Roman"/>
        </w:rPr>
        <w:t>int *</w:t>
      </w:r>
      <w:proofErr w:type="spellStart"/>
      <w:r w:rsidRPr="009D77E0">
        <w:rPr>
          <w:rFonts w:ascii="Times New Roman" w:hAnsi="Times New Roman" w:cs="Times New Roman"/>
        </w:rPr>
        <w:t>ptr</w:t>
      </w:r>
      <w:proofErr w:type="spellEnd"/>
      <w:r w:rsidRPr="009D77E0">
        <w:rPr>
          <w:rFonts w:ascii="Times New Roman" w:hAnsi="Times New Roman" w:cs="Times New Roman"/>
        </w:rPr>
        <w:t>;</w:t>
      </w:r>
    </w:p>
    <w:p w14:paraId="503F92CA" w14:textId="77777777" w:rsidR="009D77E0" w:rsidRPr="009D77E0" w:rsidRDefault="009D77E0" w:rsidP="009D77E0">
      <w:pPr>
        <w:rPr>
          <w:rFonts w:ascii="Times New Roman" w:hAnsi="Times New Roman" w:cs="Times New Roman"/>
        </w:rPr>
      </w:pPr>
      <w:r w:rsidRPr="009D77E0">
        <w:rPr>
          <w:rFonts w:ascii="Times New Roman" w:hAnsi="Times New Roman" w:cs="Times New Roman"/>
        </w:rPr>
        <w:t>float var2= 12;</w:t>
      </w:r>
    </w:p>
    <w:p w14:paraId="31EF246D" w14:textId="77777777" w:rsidR="009D77E0" w:rsidRPr="009D77E0" w:rsidRDefault="009D77E0" w:rsidP="009D77E0">
      <w:pPr>
        <w:rPr>
          <w:rFonts w:ascii="Times New Roman" w:hAnsi="Times New Roman" w:cs="Times New Roman"/>
        </w:rPr>
      </w:pPr>
      <w:r w:rsidRPr="009D77E0">
        <w:rPr>
          <w:rFonts w:ascii="Times New Roman" w:hAnsi="Times New Roman" w:cs="Times New Roman"/>
        </w:rPr>
        <w:t>float *ptr2;</w:t>
      </w:r>
    </w:p>
    <w:p w14:paraId="3E5549A8" w14:textId="77777777" w:rsidR="009D77E0" w:rsidRPr="009D77E0" w:rsidRDefault="009D77E0" w:rsidP="009D77E0">
      <w:pPr>
        <w:rPr>
          <w:rFonts w:ascii="Times New Roman" w:hAnsi="Times New Roman" w:cs="Times New Roman"/>
        </w:rPr>
      </w:pPr>
    </w:p>
    <w:p w14:paraId="68F786A0" w14:textId="77777777" w:rsidR="009D77E0" w:rsidRPr="009D77E0" w:rsidRDefault="009D77E0" w:rsidP="009D77E0">
      <w:pPr>
        <w:rPr>
          <w:rFonts w:ascii="Times New Roman" w:hAnsi="Times New Roman" w:cs="Times New Roman"/>
        </w:rPr>
      </w:pPr>
      <w:proofErr w:type="spellStart"/>
      <w:r w:rsidRPr="009D77E0">
        <w:rPr>
          <w:rFonts w:ascii="Times New Roman" w:hAnsi="Times New Roman" w:cs="Times New Roman"/>
        </w:rPr>
        <w:t>ptr</w:t>
      </w:r>
      <w:proofErr w:type="spellEnd"/>
      <w:r w:rsidRPr="009D77E0">
        <w:rPr>
          <w:rFonts w:ascii="Times New Roman" w:hAnsi="Times New Roman" w:cs="Times New Roman"/>
        </w:rPr>
        <w:t xml:space="preserve"> = &amp;var;</w:t>
      </w:r>
    </w:p>
    <w:p w14:paraId="7AF484BC" w14:textId="77777777" w:rsidR="009D77E0" w:rsidRPr="009D77E0" w:rsidRDefault="009D77E0" w:rsidP="009D77E0">
      <w:pPr>
        <w:rPr>
          <w:rFonts w:ascii="Times New Roman" w:hAnsi="Times New Roman" w:cs="Times New Roman"/>
        </w:rPr>
      </w:pPr>
      <w:r w:rsidRPr="009D77E0">
        <w:rPr>
          <w:rFonts w:ascii="Times New Roman" w:hAnsi="Times New Roman" w:cs="Times New Roman"/>
        </w:rPr>
        <w:t>ptr2 = &amp;var2;</w:t>
      </w:r>
    </w:p>
    <w:p w14:paraId="11950D9F" w14:textId="77777777" w:rsidR="009D77E0" w:rsidRPr="009D77E0" w:rsidRDefault="009D77E0" w:rsidP="009D77E0">
      <w:pPr>
        <w:rPr>
          <w:rFonts w:ascii="Times New Roman" w:hAnsi="Times New Roman" w:cs="Times New Roman"/>
        </w:rPr>
      </w:pPr>
    </w:p>
    <w:p w14:paraId="1E3840D7" w14:textId="77777777" w:rsidR="009D77E0" w:rsidRPr="009D77E0" w:rsidRDefault="009D77E0" w:rsidP="009D77E0">
      <w:pPr>
        <w:rPr>
          <w:rFonts w:ascii="Times New Roman" w:hAnsi="Times New Roman" w:cs="Times New Roman"/>
        </w:rPr>
      </w:pPr>
    </w:p>
    <w:p w14:paraId="6F1C34CB" w14:textId="77777777" w:rsidR="009D77E0" w:rsidRPr="009D77E0" w:rsidRDefault="009D77E0" w:rsidP="009D77E0">
      <w:pPr>
        <w:rPr>
          <w:rFonts w:ascii="Times New Roman" w:hAnsi="Times New Roman" w:cs="Times New Roman"/>
        </w:rPr>
      </w:pPr>
      <w:proofErr w:type="spellStart"/>
      <w:r w:rsidRPr="009D77E0">
        <w:rPr>
          <w:rFonts w:ascii="Times New Roman" w:hAnsi="Times New Roman" w:cs="Times New Roman"/>
        </w:rPr>
        <w:t>printf</w:t>
      </w:r>
      <w:proofErr w:type="spellEnd"/>
      <w:r w:rsidRPr="009D77E0">
        <w:rPr>
          <w:rFonts w:ascii="Times New Roman" w:hAnsi="Times New Roman" w:cs="Times New Roman"/>
        </w:rPr>
        <w:t>("Valor de var: %d\n", var);</w:t>
      </w:r>
    </w:p>
    <w:p w14:paraId="282254E5" w14:textId="77777777" w:rsidR="009D77E0" w:rsidRPr="009D77E0" w:rsidRDefault="009D77E0" w:rsidP="009D77E0">
      <w:pPr>
        <w:rPr>
          <w:rFonts w:ascii="Times New Roman" w:hAnsi="Times New Roman" w:cs="Times New Roman"/>
        </w:rPr>
      </w:pPr>
    </w:p>
    <w:p w14:paraId="481FA67D" w14:textId="77777777" w:rsidR="009D77E0" w:rsidRPr="009D77E0" w:rsidRDefault="009D77E0" w:rsidP="009D77E0">
      <w:pPr>
        <w:rPr>
          <w:rFonts w:ascii="Times New Roman" w:hAnsi="Times New Roman" w:cs="Times New Roman"/>
        </w:rPr>
      </w:pPr>
      <w:proofErr w:type="spellStart"/>
      <w:r w:rsidRPr="009D77E0">
        <w:rPr>
          <w:rFonts w:ascii="Times New Roman" w:hAnsi="Times New Roman" w:cs="Times New Roman"/>
        </w:rPr>
        <w:t>printf</w:t>
      </w:r>
      <w:proofErr w:type="spellEnd"/>
      <w:r w:rsidRPr="009D77E0">
        <w:rPr>
          <w:rFonts w:ascii="Times New Roman" w:hAnsi="Times New Roman" w:cs="Times New Roman"/>
        </w:rPr>
        <w:t xml:space="preserve">("valor </w:t>
      </w:r>
      <w:proofErr w:type="spellStart"/>
      <w:r w:rsidRPr="009D77E0">
        <w:rPr>
          <w:rFonts w:ascii="Times New Roman" w:hAnsi="Times New Roman" w:cs="Times New Roman"/>
        </w:rPr>
        <w:t>armazenado</w:t>
      </w:r>
      <w:proofErr w:type="spellEnd"/>
      <w:r w:rsidRPr="009D77E0">
        <w:rPr>
          <w:rFonts w:ascii="Times New Roman" w:hAnsi="Times New Roman" w:cs="Times New Roman"/>
        </w:rPr>
        <w:t xml:space="preserve"> no </w:t>
      </w:r>
      <w:proofErr w:type="spellStart"/>
      <w:r w:rsidRPr="009D77E0">
        <w:rPr>
          <w:rFonts w:ascii="Times New Roman" w:hAnsi="Times New Roman" w:cs="Times New Roman"/>
        </w:rPr>
        <w:t>ponteiro</w:t>
      </w:r>
      <w:proofErr w:type="spellEnd"/>
      <w:r w:rsidRPr="009D77E0">
        <w:rPr>
          <w:rFonts w:ascii="Times New Roman" w:hAnsi="Times New Roman" w:cs="Times New Roman"/>
        </w:rPr>
        <w:t xml:space="preserve"> ptr2: %2.f\n", var2);</w:t>
      </w:r>
    </w:p>
    <w:p w14:paraId="0142E653" w14:textId="77777777" w:rsidR="009D77E0" w:rsidRPr="009D77E0" w:rsidRDefault="009D77E0" w:rsidP="009D77E0">
      <w:pPr>
        <w:rPr>
          <w:rFonts w:ascii="Times New Roman" w:hAnsi="Times New Roman" w:cs="Times New Roman"/>
        </w:rPr>
      </w:pPr>
    </w:p>
    <w:p w14:paraId="7E8ABA9E" w14:textId="77777777" w:rsidR="009D77E0" w:rsidRPr="009D77E0" w:rsidRDefault="009D77E0" w:rsidP="009D77E0">
      <w:pPr>
        <w:rPr>
          <w:rFonts w:ascii="Times New Roman" w:hAnsi="Times New Roman" w:cs="Times New Roman"/>
        </w:rPr>
      </w:pPr>
    </w:p>
    <w:p w14:paraId="26677A3C" w14:textId="2B262FA5" w:rsidR="00483BB5" w:rsidRDefault="009D77E0" w:rsidP="009D77E0">
      <w:pPr>
        <w:rPr>
          <w:rFonts w:ascii="Times New Roman" w:hAnsi="Times New Roman" w:cs="Times New Roman"/>
        </w:rPr>
      </w:pPr>
      <w:r w:rsidRPr="009D77E0">
        <w:rPr>
          <w:rFonts w:ascii="Times New Roman" w:hAnsi="Times New Roman" w:cs="Times New Roman"/>
        </w:rPr>
        <w:t>}</w:t>
      </w:r>
    </w:p>
    <w:p w14:paraId="3E417293" w14:textId="77777777" w:rsidR="00483BB5" w:rsidRPr="00782C0F" w:rsidRDefault="00483BB5">
      <w:pPr>
        <w:rPr>
          <w:rFonts w:ascii="Times New Roman" w:hAnsi="Times New Roman" w:cs="Times New Roman"/>
        </w:rPr>
      </w:pPr>
    </w:p>
    <w:p w14:paraId="7F6660EF" w14:textId="77777777" w:rsidR="00D43085" w:rsidRPr="00782C0F" w:rsidRDefault="007B63BA">
      <w:pPr>
        <w:pStyle w:val="Ttulo3"/>
        <w:rPr>
          <w:rFonts w:ascii="Times New Roman" w:hAnsi="Times New Roman" w:cs="Times New Roman"/>
          <w:color w:val="auto"/>
        </w:rPr>
      </w:pPr>
      <w:r w:rsidRPr="00782C0F">
        <w:rPr>
          <w:rFonts w:ascii="Times New Roman" w:hAnsi="Times New Roman" w:cs="Times New Roman"/>
          <w:color w:val="auto"/>
        </w:rPr>
        <w:t>Ponteiros e Funções</w:t>
      </w:r>
    </w:p>
    <w:p w14:paraId="15A1AEDB" w14:textId="77777777" w:rsidR="00D43085" w:rsidRDefault="007B63BA">
      <w:pPr>
        <w:rPr>
          <w:rFonts w:ascii="Times New Roman" w:hAnsi="Times New Roman" w:cs="Times New Roman"/>
        </w:rPr>
      </w:pPr>
      <w:r w:rsidRPr="00782C0F">
        <w:rPr>
          <w:rFonts w:ascii="Times New Roman" w:hAnsi="Times New Roman" w:cs="Times New Roman"/>
        </w:rPr>
        <w:t xml:space="preserve">Crie uma função `void dobrar(int *n)` que dobra o valor de um número usando ponteiros. Teste a </w:t>
      </w:r>
      <w:proofErr w:type="spellStart"/>
      <w:r w:rsidRPr="00782C0F">
        <w:rPr>
          <w:rFonts w:ascii="Times New Roman" w:hAnsi="Times New Roman" w:cs="Times New Roman"/>
        </w:rPr>
        <w:t>função</w:t>
      </w:r>
      <w:proofErr w:type="spellEnd"/>
      <w:r w:rsidRPr="00782C0F">
        <w:rPr>
          <w:rFonts w:ascii="Times New Roman" w:hAnsi="Times New Roman" w:cs="Times New Roman"/>
        </w:rPr>
        <w:t xml:space="preserve"> no `main()`.</w:t>
      </w:r>
    </w:p>
    <w:p w14:paraId="43920D1C" w14:textId="77777777" w:rsidR="009D77E0" w:rsidRDefault="009D77E0">
      <w:pPr>
        <w:rPr>
          <w:rFonts w:ascii="Times New Roman" w:hAnsi="Times New Roman" w:cs="Times New Roman"/>
        </w:rPr>
      </w:pPr>
    </w:p>
    <w:p w14:paraId="733C6FE6" w14:textId="77777777" w:rsidR="00442D27" w:rsidRPr="00442D27" w:rsidRDefault="00442D27" w:rsidP="00442D27">
      <w:pPr>
        <w:rPr>
          <w:rFonts w:ascii="Times New Roman" w:hAnsi="Times New Roman" w:cs="Times New Roman"/>
        </w:rPr>
      </w:pPr>
      <w:r w:rsidRPr="00442D27">
        <w:rPr>
          <w:rFonts w:ascii="Times New Roman" w:hAnsi="Times New Roman" w:cs="Times New Roman"/>
        </w:rPr>
        <w:t>#include&lt;stdio.h&gt;</w:t>
      </w:r>
    </w:p>
    <w:p w14:paraId="709DBE04" w14:textId="77777777" w:rsidR="00442D27" w:rsidRPr="00442D27" w:rsidRDefault="00442D27" w:rsidP="00442D27">
      <w:pPr>
        <w:rPr>
          <w:rFonts w:ascii="Times New Roman" w:hAnsi="Times New Roman" w:cs="Times New Roman"/>
        </w:rPr>
      </w:pPr>
      <w:r w:rsidRPr="00442D27">
        <w:rPr>
          <w:rFonts w:ascii="Times New Roman" w:hAnsi="Times New Roman" w:cs="Times New Roman"/>
        </w:rPr>
        <w:t>#include&lt;locale.h&gt;</w:t>
      </w:r>
    </w:p>
    <w:p w14:paraId="6E8F9C35" w14:textId="77777777" w:rsidR="00442D27" w:rsidRPr="00442D27" w:rsidRDefault="00442D27" w:rsidP="00442D27">
      <w:pPr>
        <w:rPr>
          <w:rFonts w:ascii="Times New Roman" w:hAnsi="Times New Roman" w:cs="Times New Roman"/>
        </w:rPr>
      </w:pPr>
    </w:p>
    <w:p w14:paraId="166887BB" w14:textId="77777777" w:rsidR="00442D27" w:rsidRPr="00442D27" w:rsidRDefault="00442D27" w:rsidP="00442D27">
      <w:pPr>
        <w:rPr>
          <w:rFonts w:ascii="Times New Roman" w:hAnsi="Times New Roman" w:cs="Times New Roman"/>
        </w:rPr>
      </w:pPr>
      <w:r w:rsidRPr="00442D27">
        <w:rPr>
          <w:rFonts w:ascii="Times New Roman" w:hAnsi="Times New Roman" w:cs="Times New Roman"/>
        </w:rPr>
        <w:t xml:space="preserve">void </w:t>
      </w:r>
      <w:proofErr w:type="spellStart"/>
      <w:r w:rsidRPr="00442D27">
        <w:rPr>
          <w:rFonts w:ascii="Times New Roman" w:hAnsi="Times New Roman" w:cs="Times New Roman"/>
        </w:rPr>
        <w:t>dobrar</w:t>
      </w:r>
      <w:proofErr w:type="spellEnd"/>
      <w:r w:rsidRPr="00442D27">
        <w:rPr>
          <w:rFonts w:ascii="Times New Roman" w:hAnsi="Times New Roman" w:cs="Times New Roman"/>
        </w:rPr>
        <w:t xml:space="preserve"> (int *n){</w:t>
      </w:r>
    </w:p>
    <w:p w14:paraId="432BC8C1" w14:textId="77777777" w:rsidR="00442D27" w:rsidRPr="00442D27" w:rsidRDefault="00442D27" w:rsidP="00442D27">
      <w:pPr>
        <w:rPr>
          <w:rFonts w:ascii="Times New Roman" w:hAnsi="Times New Roman" w:cs="Times New Roman"/>
        </w:rPr>
      </w:pPr>
      <w:r w:rsidRPr="00442D27">
        <w:rPr>
          <w:rFonts w:ascii="Times New Roman" w:hAnsi="Times New Roman" w:cs="Times New Roman"/>
        </w:rPr>
        <w:t xml:space="preserve">    *n = *n * 2;</w:t>
      </w:r>
    </w:p>
    <w:p w14:paraId="01C17A52" w14:textId="77777777" w:rsidR="00442D27" w:rsidRPr="00442D27" w:rsidRDefault="00442D27" w:rsidP="00442D27">
      <w:pPr>
        <w:rPr>
          <w:rFonts w:ascii="Times New Roman" w:hAnsi="Times New Roman" w:cs="Times New Roman"/>
        </w:rPr>
      </w:pPr>
      <w:r w:rsidRPr="00442D27">
        <w:rPr>
          <w:rFonts w:ascii="Times New Roman" w:hAnsi="Times New Roman" w:cs="Times New Roman"/>
        </w:rPr>
        <w:t>}</w:t>
      </w:r>
    </w:p>
    <w:p w14:paraId="767E45F8" w14:textId="77777777" w:rsidR="00442D27" w:rsidRPr="00442D27" w:rsidRDefault="00442D27" w:rsidP="00442D27">
      <w:pPr>
        <w:rPr>
          <w:rFonts w:ascii="Times New Roman" w:hAnsi="Times New Roman" w:cs="Times New Roman"/>
        </w:rPr>
      </w:pPr>
    </w:p>
    <w:p w14:paraId="654F4569" w14:textId="77777777" w:rsidR="00442D27" w:rsidRPr="00442D27" w:rsidRDefault="00442D27" w:rsidP="00442D27">
      <w:pPr>
        <w:rPr>
          <w:rFonts w:ascii="Times New Roman" w:hAnsi="Times New Roman" w:cs="Times New Roman"/>
        </w:rPr>
      </w:pPr>
      <w:r w:rsidRPr="00442D27">
        <w:rPr>
          <w:rFonts w:ascii="Times New Roman" w:hAnsi="Times New Roman" w:cs="Times New Roman"/>
        </w:rPr>
        <w:t>int main(){</w:t>
      </w:r>
    </w:p>
    <w:p w14:paraId="2D26C9E7" w14:textId="77777777" w:rsidR="00442D27" w:rsidRPr="00442D27" w:rsidRDefault="00442D27" w:rsidP="00442D27">
      <w:pPr>
        <w:rPr>
          <w:rFonts w:ascii="Times New Roman" w:hAnsi="Times New Roman" w:cs="Times New Roman"/>
        </w:rPr>
      </w:pPr>
      <w:r w:rsidRPr="00442D27">
        <w:rPr>
          <w:rFonts w:ascii="Times New Roman" w:hAnsi="Times New Roman" w:cs="Times New Roman"/>
        </w:rPr>
        <w:t xml:space="preserve">    </w:t>
      </w:r>
      <w:proofErr w:type="spellStart"/>
      <w:r w:rsidRPr="00442D27">
        <w:rPr>
          <w:rFonts w:ascii="Times New Roman" w:hAnsi="Times New Roman" w:cs="Times New Roman"/>
        </w:rPr>
        <w:t>setlocale</w:t>
      </w:r>
      <w:proofErr w:type="spellEnd"/>
      <w:r w:rsidRPr="00442D27">
        <w:rPr>
          <w:rFonts w:ascii="Times New Roman" w:hAnsi="Times New Roman" w:cs="Times New Roman"/>
        </w:rPr>
        <w:t>(LC_ALL, "Portuguese");</w:t>
      </w:r>
    </w:p>
    <w:p w14:paraId="441C66F4" w14:textId="77777777" w:rsidR="00442D27" w:rsidRPr="00442D27" w:rsidRDefault="00442D27" w:rsidP="00442D27">
      <w:pPr>
        <w:rPr>
          <w:rFonts w:ascii="Times New Roman" w:hAnsi="Times New Roman" w:cs="Times New Roman"/>
        </w:rPr>
      </w:pPr>
    </w:p>
    <w:p w14:paraId="10A675C9" w14:textId="77777777" w:rsidR="00442D27" w:rsidRPr="00442D27" w:rsidRDefault="00442D27" w:rsidP="00442D27">
      <w:pPr>
        <w:rPr>
          <w:rFonts w:ascii="Times New Roman" w:hAnsi="Times New Roman" w:cs="Times New Roman"/>
        </w:rPr>
      </w:pPr>
      <w:r w:rsidRPr="00442D27">
        <w:rPr>
          <w:rFonts w:ascii="Times New Roman" w:hAnsi="Times New Roman" w:cs="Times New Roman"/>
        </w:rPr>
        <w:t xml:space="preserve">    int var= 10; </w:t>
      </w:r>
    </w:p>
    <w:p w14:paraId="5D015D02" w14:textId="77777777" w:rsidR="00442D27" w:rsidRPr="00442D27" w:rsidRDefault="00442D27" w:rsidP="00442D27">
      <w:pPr>
        <w:rPr>
          <w:rFonts w:ascii="Times New Roman" w:hAnsi="Times New Roman" w:cs="Times New Roman"/>
        </w:rPr>
      </w:pPr>
      <w:r w:rsidRPr="00442D27">
        <w:rPr>
          <w:rFonts w:ascii="Times New Roman" w:hAnsi="Times New Roman" w:cs="Times New Roman"/>
        </w:rPr>
        <w:t xml:space="preserve">    int *</w:t>
      </w:r>
      <w:proofErr w:type="spellStart"/>
      <w:r w:rsidRPr="00442D27">
        <w:rPr>
          <w:rFonts w:ascii="Times New Roman" w:hAnsi="Times New Roman" w:cs="Times New Roman"/>
        </w:rPr>
        <w:t>ptr</w:t>
      </w:r>
      <w:proofErr w:type="spellEnd"/>
      <w:r w:rsidRPr="00442D27">
        <w:rPr>
          <w:rFonts w:ascii="Times New Roman" w:hAnsi="Times New Roman" w:cs="Times New Roman"/>
        </w:rPr>
        <w:t>;</w:t>
      </w:r>
    </w:p>
    <w:p w14:paraId="185A1063" w14:textId="77777777" w:rsidR="00442D27" w:rsidRPr="00442D27" w:rsidRDefault="00442D27" w:rsidP="00442D27">
      <w:pPr>
        <w:rPr>
          <w:rFonts w:ascii="Times New Roman" w:hAnsi="Times New Roman" w:cs="Times New Roman"/>
        </w:rPr>
      </w:pPr>
      <w:r w:rsidRPr="00442D27">
        <w:rPr>
          <w:rFonts w:ascii="Times New Roman" w:hAnsi="Times New Roman" w:cs="Times New Roman"/>
        </w:rPr>
        <w:t xml:space="preserve">    float var2= 12;</w:t>
      </w:r>
    </w:p>
    <w:p w14:paraId="523366B4" w14:textId="77777777" w:rsidR="00442D27" w:rsidRPr="00442D27" w:rsidRDefault="00442D27" w:rsidP="00442D27">
      <w:pPr>
        <w:rPr>
          <w:rFonts w:ascii="Times New Roman" w:hAnsi="Times New Roman" w:cs="Times New Roman"/>
        </w:rPr>
      </w:pPr>
      <w:r w:rsidRPr="00442D27">
        <w:rPr>
          <w:rFonts w:ascii="Times New Roman" w:hAnsi="Times New Roman" w:cs="Times New Roman"/>
        </w:rPr>
        <w:t xml:space="preserve">    float *ptr2;</w:t>
      </w:r>
    </w:p>
    <w:p w14:paraId="18F7DED6" w14:textId="77777777" w:rsidR="00442D27" w:rsidRPr="00442D27" w:rsidRDefault="00442D27" w:rsidP="00442D27">
      <w:pPr>
        <w:rPr>
          <w:rFonts w:ascii="Times New Roman" w:hAnsi="Times New Roman" w:cs="Times New Roman"/>
        </w:rPr>
      </w:pPr>
    </w:p>
    <w:p w14:paraId="782C6A3E" w14:textId="77777777" w:rsidR="00442D27" w:rsidRPr="00442D27" w:rsidRDefault="00442D27" w:rsidP="00442D27">
      <w:pPr>
        <w:rPr>
          <w:rFonts w:ascii="Times New Roman" w:hAnsi="Times New Roman" w:cs="Times New Roman"/>
        </w:rPr>
      </w:pPr>
      <w:r w:rsidRPr="00442D27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442D27">
        <w:rPr>
          <w:rFonts w:ascii="Times New Roman" w:hAnsi="Times New Roman" w:cs="Times New Roman"/>
        </w:rPr>
        <w:t>ptr</w:t>
      </w:r>
      <w:proofErr w:type="spellEnd"/>
      <w:r w:rsidRPr="00442D27">
        <w:rPr>
          <w:rFonts w:ascii="Times New Roman" w:hAnsi="Times New Roman" w:cs="Times New Roman"/>
        </w:rPr>
        <w:t xml:space="preserve"> = &amp;var;</w:t>
      </w:r>
    </w:p>
    <w:p w14:paraId="5AF4B6B2" w14:textId="77777777" w:rsidR="00442D27" w:rsidRPr="00442D27" w:rsidRDefault="00442D27" w:rsidP="00442D27">
      <w:pPr>
        <w:rPr>
          <w:rFonts w:ascii="Times New Roman" w:hAnsi="Times New Roman" w:cs="Times New Roman"/>
        </w:rPr>
      </w:pPr>
      <w:r w:rsidRPr="00442D27">
        <w:rPr>
          <w:rFonts w:ascii="Times New Roman" w:hAnsi="Times New Roman" w:cs="Times New Roman"/>
        </w:rPr>
        <w:t xml:space="preserve">    ptr2 = &amp;var2;</w:t>
      </w:r>
    </w:p>
    <w:p w14:paraId="7911B356" w14:textId="77777777" w:rsidR="00442D27" w:rsidRPr="00442D27" w:rsidRDefault="00442D27" w:rsidP="00442D27">
      <w:pPr>
        <w:rPr>
          <w:rFonts w:ascii="Times New Roman" w:hAnsi="Times New Roman" w:cs="Times New Roman"/>
        </w:rPr>
      </w:pPr>
    </w:p>
    <w:p w14:paraId="3719E0EE" w14:textId="77777777" w:rsidR="00442D27" w:rsidRPr="00442D27" w:rsidRDefault="00442D27" w:rsidP="00442D27">
      <w:pPr>
        <w:rPr>
          <w:rFonts w:ascii="Times New Roman" w:hAnsi="Times New Roman" w:cs="Times New Roman"/>
        </w:rPr>
      </w:pPr>
      <w:r w:rsidRPr="00442D27">
        <w:rPr>
          <w:rFonts w:ascii="Times New Roman" w:hAnsi="Times New Roman" w:cs="Times New Roman"/>
        </w:rPr>
        <w:t xml:space="preserve">    </w:t>
      </w:r>
      <w:proofErr w:type="spellStart"/>
      <w:r w:rsidRPr="00442D27">
        <w:rPr>
          <w:rFonts w:ascii="Times New Roman" w:hAnsi="Times New Roman" w:cs="Times New Roman"/>
        </w:rPr>
        <w:t>printf</w:t>
      </w:r>
      <w:proofErr w:type="spellEnd"/>
      <w:r w:rsidRPr="00442D27">
        <w:rPr>
          <w:rFonts w:ascii="Times New Roman" w:hAnsi="Times New Roman" w:cs="Times New Roman"/>
        </w:rPr>
        <w:t>("Valor de var: %d\n", var);</w:t>
      </w:r>
    </w:p>
    <w:p w14:paraId="76D6D982" w14:textId="77777777" w:rsidR="00442D27" w:rsidRPr="00442D27" w:rsidRDefault="00442D27" w:rsidP="00442D27">
      <w:pPr>
        <w:rPr>
          <w:rFonts w:ascii="Times New Roman" w:hAnsi="Times New Roman" w:cs="Times New Roman"/>
        </w:rPr>
      </w:pPr>
    </w:p>
    <w:p w14:paraId="2B634245" w14:textId="77777777" w:rsidR="00442D27" w:rsidRPr="00442D27" w:rsidRDefault="00442D27" w:rsidP="00442D27">
      <w:pPr>
        <w:rPr>
          <w:rFonts w:ascii="Times New Roman" w:hAnsi="Times New Roman" w:cs="Times New Roman"/>
        </w:rPr>
      </w:pPr>
      <w:r w:rsidRPr="00442D27">
        <w:rPr>
          <w:rFonts w:ascii="Times New Roman" w:hAnsi="Times New Roman" w:cs="Times New Roman"/>
        </w:rPr>
        <w:t xml:space="preserve">    </w:t>
      </w:r>
      <w:proofErr w:type="spellStart"/>
      <w:r w:rsidRPr="00442D27">
        <w:rPr>
          <w:rFonts w:ascii="Times New Roman" w:hAnsi="Times New Roman" w:cs="Times New Roman"/>
        </w:rPr>
        <w:t>printf</w:t>
      </w:r>
      <w:proofErr w:type="spellEnd"/>
      <w:r w:rsidRPr="00442D27">
        <w:rPr>
          <w:rFonts w:ascii="Times New Roman" w:hAnsi="Times New Roman" w:cs="Times New Roman"/>
        </w:rPr>
        <w:t xml:space="preserve">("valor </w:t>
      </w:r>
      <w:proofErr w:type="spellStart"/>
      <w:r w:rsidRPr="00442D27">
        <w:rPr>
          <w:rFonts w:ascii="Times New Roman" w:hAnsi="Times New Roman" w:cs="Times New Roman"/>
        </w:rPr>
        <w:t>armazenado</w:t>
      </w:r>
      <w:proofErr w:type="spellEnd"/>
      <w:r w:rsidRPr="00442D27">
        <w:rPr>
          <w:rFonts w:ascii="Times New Roman" w:hAnsi="Times New Roman" w:cs="Times New Roman"/>
        </w:rPr>
        <w:t xml:space="preserve"> no </w:t>
      </w:r>
      <w:proofErr w:type="spellStart"/>
      <w:r w:rsidRPr="00442D27">
        <w:rPr>
          <w:rFonts w:ascii="Times New Roman" w:hAnsi="Times New Roman" w:cs="Times New Roman"/>
        </w:rPr>
        <w:t>ponteiro</w:t>
      </w:r>
      <w:proofErr w:type="spellEnd"/>
      <w:r w:rsidRPr="00442D27">
        <w:rPr>
          <w:rFonts w:ascii="Times New Roman" w:hAnsi="Times New Roman" w:cs="Times New Roman"/>
        </w:rPr>
        <w:t xml:space="preserve"> var: %d\n", *</w:t>
      </w:r>
      <w:proofErr w:type="spellStart"/>
      <w:r w:rsidRPr="00442D27">
        <w:rPr>
          <w:rFonts w:ascii="Times New Roman" w:hAnsi="Times New Roman" w:cs="Times New Roman"/>
        </w:rPr>
        <w:t>ptr</w:t>
      </w:r>
      <w:proofErr w:type="spellEnd"/>
      <w:r w:rsidRPr="00442D27">
        <w:rPr>
          <w:rFonts w:ascii="Times New Roman" w:hAnsi="Times New Roman" w:cs="Times New Roman"/>
        </w:rPr>
        <w:t>);</w:t>
      </w:r>
    </w:p>
    <w:p w14:paraId="19F2163A" w14:textId="77777777" w:rsidR="00442D27" w:rsidRPr="00442D27" w:rsidRDefault="00442D27" w:rsidP="00442D27">
      <w:pPr>
        <w:rPr>
          <w:rFonts w:ascii="Times New Roman" w:hAnsi="Times New Roman" w:cs="Times New Roman"/>
        </w:rPr>
      </w:pPr>
    </w:p>
    <w:p w14:paraId="774B7BA5" w14:textId="77777777" w:rsidR="00442D27" w:rsidRPr="00442D27" w:rsidRDefault="00442D27" w:rsidP="00442D27">
      <w:pPr>
        <w:rPr>
          <w:rFonts w:ascii="Times New Roman" w:hAnsi="Times New Roman" w:cs="Times New Roman"/>
        </w:rPr>
      </w:pPr>
      <w:r w:rsidRPr="00442D27">
        <w:rPr>
          <w:rFonts w:ascii="Times New Roman" w:hAnsi="Times New Roman" w:cs="Times New Roman"/>
        </w:rPr>
        <w:t xml:space="preserve">    </w:t>
      </w:r>
      <w:proofErr w:type="spellStart"/>
      <w:r w:rsidRPr="00442D27">
        <w:rPr>
          <w:rFonts w:ascii="Times New Roman" w:hAnsi="Times New Roman" w:cs="Times New Roman"/>
        </w:rPr>
        <w:t>printf</w:t>
      </w:r>
      <w:proofErr w:type="spellEnd"/>
      <w:r w:rsidRPr="00442D27">
        <w:rPr>
          <w:rFonts w:ascii="Times New Roman" w:hAnsi="Times New Roman" w:cs="Times New Roman"/>
        </w:rPr>
        <w:t xml:space="preserve">("valor de var antes de </w:t>
      </w:r>
      <w:proofErr w:type="spellStart"/>
      <w:r w:rsidRPr="00442D27">
        <w:rPr>
          <w:rFonts w:ascii="Times New Roman" w:hAnsi="Times New Roman" w:cs="Times New Roman"/>
        </w:rPr>
        <w:t>dobrar</w:t>
      </w:r>
      <w:proofErr w:type="spellEnd"/>
      <w:r w:rsidRPr="00442D27">
        <w:rPr>
          <w:rFonts w:ascii="Times New Roman" w:hAnsi="Times New Roman" w:cs="Times New Roman"/>
        </w:rPr>
        <w:t>: %d\n", var);</w:t>
      </w:r>
    </w:p>
    <w:p w14:paraId="25D35B35" w14:textId="77777777" w:rsidR="00442D27" w:rsidRPr="00442D27" w:rsidRDefault="00442D27" w:rsidP="00442D27">
      <w:pPr>
        <w:rPr>
          <w:rFonts w:ascii="Times New Roman" w:hAnsi="Times New Roman" w:cs="Times New Roman"/>
        </w:rPr>
      </w:pPr>
      <w:r w:rsidRPr="00442D27">
        <w:rPr>
          <w:rFonts w:ascii="Times New Roman" w:hAnsi="Times New Roman" w:cs="Times New Roman"/>
        </w:rPr>
        <w:t xml:space="preserve">    </w:t>
      </w:r>
      <w:proofErr w:type="spellStart"/>
      <w:r w:rsidRPr="00442D27">
        <w:rPr>
          <w:rFonts w:ascii="Times New Roman" w:hAnsi="Times New Roman" w:cs="Times New Roman"/>
        </w:rPr>
        <w:t>dobrar</w:t>
      </w:r>
      <w:proofErr w:type="spellEnd"/>
      <w:r w:rsidRPr="00442D27">
        <w:rPr>
          <w:rFonts w:ascii="Times New Roman" w:hAnsi="Times New Roman" w:cs="Times New Roman"/>
        </w:rPr>
        <w:t>(&amp;var);</w:t>
      </w:r>
    </w:p>
    <w:p w14:paraId="385EDA3E" w14:textId="77777777" w:rsidR="00442D27" w:rsidRPr="00442D27" w:rsidRDefault="00442D27" w:rsidP="00442D27">
      <w:pPr>
        <w:rPr>
          <w:rFonts w:ascii="Times New Roman" w:hAnsi="Times New Roman" w:cs="Times New Roman"/>
        </w:rPr>
      </w:pPr>
      <w:r w:rsidRPr="00442D27">
        <w:rPr>
          <w:rFonts w:ascii="Times New Roman" w:hAnsi="Times New Roman" w:cs="Times New Roman"/>
        </w:rPr>
        <w:t xml:space="preserve">    </w:t>
      </w:r>
      <w:proofErr w:type="spellStart"/>
      <w:r w:rsidRPr="00442D27">
        <w:rPr>
          <w:rFonts w:ascii="Times New Roman" w:hAnsi="Times New Roman" w:cs="Times New Roman"/>
        </w:rPr>
        <w:t>printf</w:t>
      </w:r>
      <w:proofErr w:type="spellEnd"/>
      <w:r w:rsidRPr="00442D27">
        <w:rPr>
          <w:rFonts w:ascii="Times New Roman" w:hAnsi="Times New Roman" w:cs="Times New Roman"/>
        </w:rPr>
        <w:t xml:space="preserve">("valor de var </w:t>
      </w:r>
      <w:proofErr w:type="spellStart"/>
      <w:r w:rsidRPr="00442D27">
        <w:rPr>
          <w:rFonts w:ascii="Times New Roman" w:hAnsi="Times New Roman" w:cs="Times New Roman"/>
        </w:rPr>
        <w:t>depois</w:t>
      </w:r>
      <w:proofErr w:type="spellEnd"/>
      <w:r w:rsidRPr="00442D27">
        <w:rPr>
          <w:rFonts w:ascii="Times New Roman" w:hAnsi="Times New Roman" w:cs="Times New Roman"/>
        </w:rPr>
        <w:t xml:space="preserve"> de </w:t>
      </w:r>
      <w:proofErr w:type="spellStart"/>
      <w:r w:rsidRPr="00442D27">
        <w:rPr>
          <w:rFonts w:ascii="Times New Roman" w:hAnsi="Times New Roman" w:cs="Times New Roman"/>
        </w:rPr>
        <w:t>dobrar</w:t>
      </w:r>
      <w:proofErr w:type="spellEnd"/>
      <w:r w:rsidRPr="00442D27">
        <w:rPr>
          <w:rFonts w:ascii="Times New Roman" w:hAnsi="Times New Roman" w:cs="Times New Roman"/>
        </w:rPr>
        <w:t>: %d\n", var);</w:t>
      </w:r>
    </w:p>
    <w:p w14:paraId="29E75C22" w14:textId="77777777" w:rsidR="00442D27" w:rsidRPr="00442D27" w:rsidRDefault="00442D27" w:rsidP="00442D27">
      <w:pPr>
        <w:rPr>
          <w:rFonts w:ascii="Times New Roman" w:hAnsi="Times New Roman" w:cs="Times New Roman"/>
        </w:rPr>
      </w:pPr>
    </w:p>
    <w:p w14:paraId="2BC65580" w14:textId="77777777" w:rsidR="00442D27" w:rsidRPr="00442D27" w:rsidRDefault="00442D27" w:rsidP="00442D27">
      <w:pPr>
        <w:rPr>
          <w:rFonts w:ascii="Times New Roman" w:hAnsi="Times New Roman" w:cs="Times New Roman"/>
        </w:rPr>
      </w:pPr>
      <w:r w:rsidRPr="00442D27">
        <w:rPr>
          <w:rFonts w:ascii="Times New Roman" w:hAnsi="Times New Roman" w:cs="Times New Roman"/>
        </w:rPr>
        <w:t>}#include&lt;stdio.h&gt;</w:t>
      </w:r>
    </w:p>
    <w:p w14:paraId="72CADE79" w14:textId="77777777" w:rsidR="00442D27" w:rsidRPr="00442D27" w:rsidRDefault="00442D27" w:rsidP="00442D27">
      <w:pPr>
        <w:rPr>
          <w:rFonts w:ascii="Times New Roman" w:hAnsi="Times New Roman" w:cs="Times New Roman"/>
        </w:rPr>
      </w:pPr>
      <w:r w:rsidRPr="00442D27">
        <w:rPr>
          <w:rFonts w:ascii="Times New Roman" w:hAnsi="Times New Roman" w:cs="Times New Roman"/>
        </w:rPr>
        <w:t>#include&lt;locale.h&gt;</w:t>
      </w:r>
    </w:p>
    <w:p w14:paraId="6BC5B307" w14:textId="77777777" w:rsidR="00442D27" w:rsidRPr="00442D27" w:rsidRDefault="00442D27" w:rsidP="00442D27">
      <w:pPr>
        <w:rPr>
          <w:rFonts w:ascii="Times New Roman" w:hAnsi="Times New Roman" w:cs="Times New Roman"/>
        </w:rPr>
      </w:pPr>
    </w:p>
    <w:p w14:paraId="1A72031D" w14:textId="77777777" w:rsidR="00442D27" w:rsidRPr="00442D27" w:rsidRDefault="00442D27" w:rsidP="00442D27">
      <w:pPr>
        <w:rPr>
          <w:rFonts w:ascii="Times New Roman" w:hAnsi="Times New Roman" w:cs="Times New Roman"/>
        </w:rPr>
      </w:pPr>
      <w:r w:rsidRPr="00442D27">
        <w:rPr>
          <w:rFonts w:ascii="Times New Roman" w:hAnsi="Times New Roman" w:cs="Times New Roman"/>
        </w:rPr>
        <w:t xml:space="preserve">void </w:t>
      </w:r>
      <w:proofErr w:type="spellStart"/>
      <w:r w:rsidRPr="00442D27">
        <w:rPr>
          <w:rFonts w:ascii="Times New Roman" w:hAnsi="Times New Roman" w:cs="Times New Roman"/>
        </w:rPr>
        <w:t>dobrar</w:t>
      </w:r>
      <w:proofErr w:type="spellEnd"/>
      <w:r w:rsidRPr="00442D27">
        <w:rPr>
          <w:rFonts w:ascii="Times New Roman" w:hAnsi="Times New Roman" w:cs="Times New Roman"/>
        </w:rPr>
        <w:t xml:space="preserve"> (int *n){</w:t>
      </w:r>
    </w:p>
    <w:p w14:paraId="22EE34D9" w14:textId="77777777" w:rsidR="00442D27" w:rsidRPr="00442D27" w:rsidRDefault="00442D27" w:rsidP="00442D27">
      <w:pPr>
        <w:rPr>
          <w:rFonts w:ascii="Times New Roman" w:hAnsi="Times New Roman" w:cs="Times New Roman"/>
        </w:rPr>
      </w:pPr>
      <w:r w:rsidRPr="00442D27">
        <w:rPr>
          <w:rFonts w:ascii="Times New Roman" w:hAnsi="Times New Roman" w:cs="Times New Roman"/>
        </w:rPr>
        <w:t xml:space="preserve">    *n = *n * 2;</w:t>
      </w:r>
    </w:p>
    <w:p w14:paraId="276E1CFC" w14:textId="77777777" w:rsidR="00442D27" w:rsidRPr="00442D27" w:rsidRDefault="00442D27" w:rsidP="00442D27">
      <w:pPr>
        <w:rPr>
          <w:rFonts w:ascii="Times New Roman" w:hAnsi="Times New Roman" w:cs="Times New Roman"/>
        </w:rPr>
      </w:pPr>
      <w:r w:rsidRPr="00442D27">
        <w:rPr>
          <w:rFonts w:ascii="Times New Roman" w:hAnsi="Times New Roman" w:cs="Times New Roman"/>
        </w:rPr>
        <w:t>}</w:t>
      </w:r>
    </w:p>
    <w:p w14:paraId="465AB335" w14:textId="77777777" w:rsidR="00442D27" w:rsidRPr="00442D27" w:rsidRDefault="00442D27" w:rsidP="00442D27">
      <w:pPr>
        <w:rPr>
          <w:rFonts w:ascii="Times New Roman" w:hAnsi="Times New Roman" w:cs="Times New Roman"/>
        </w:rPr>
      </w:pPr>
    </w:p>
    <w:p w14:paraId="2099D2EB" w14:textId="77777777" w:rsidR="00442D27" w:rsidRPr="00442D27" w:rsidRDefault="00442D27" w:rsidP="00442D27">
      <w:pPr>
        <w:rPr>
          <w:rFonts w:ascii="Times New Roman" w:hAnsi="Times New Roman" w:cs="Times New Roman"/>
        </w:rPr>
      </w:pPr>
      <w:r w:rsidRPr="00442D27">
        <w:rPr>
          <w:rFonts w:ascii="Times New Roman" w:hAnsi="Times New Roman" w:cs="Times New Roman"/>
        </w:rPr>
        <w:t>int main(){</w:t>
      </w:r>
    </w:p>
    <w:p w14:paraId="483D52F8" w14:textId="77777777" w:rsidR="00442D27" w:rsidRPr="00442D27" w:rsidRDefault="00442D27" w:rsidP="00442D27">
      <w:pPr>
        <w:rPr>
          <w:rFonts w:ascii="Times New Roman" w:hAnsi="Times New Roman" w:cs="Times New Roman"/>
        </w:rPr>
      </w:pPr>
      <w:r w:rsidRPr="00442D27">
        <w:rPr>
          <w:rFonts w:ascii="Times New Roman" w:hAnsi="Times New Roman" w:cs="Times New Roman"/>
        </w:rPr>
        <w:t xml:space="preserve">    </w:t>
      </w:r>
      <w:proofErr w:type="spellStart"/>
      <w:r w:rsidRPr="00442D27">
        <w:rPr>
          <w:rFonts w:ascii="Times New Roman" w:hAnsi="Times New Roman" w:cs="Times New Roman"/>
        </w:rPr>
        <w:t>setlocale</w:t>
      </w:r>
      <w:proofErr w:type="spellEnd"/>
      <w:r w:rsidRPr="00442D27">
        <w:rPr>
          <w:rFonts w:ascii="Times New Roman" w:hAnsi="Times New Roman" w:cs="Times New Roman"/>
        </w:rPr>
        <w:t>(LC_ALL, "Portuguese");</w:t>
      </w:r>
    </w:p>
    <w:p w14:paraId="73A4C683" w14:textId="77777777" w:rsidR="00442D27" w:rsidRPr="00442D27" w:rsidRDefault="00442D27" w:rsidP="00442D27">
      <w:pPr>
        <w:rPr>
          <w:rFonts w:ascii="Times New Roman" w:hAnsi="Times New Roman" w:cs="Times New Roman"/>
        </w:rPr>
      </w:pPr>
    </w:p>
    <w:p w14:paraId="1360884D" w14:textId="77777777" w:rsidR="00442D27" w:rsidRPr="00442D27" w:rsidRDefault="00442D27" w:rsidP="00442D27">
      <w:pPr>
        <w:rPr>
          <w:rFonts w:ascii="Times New Roman" w:hAnsi="Times New Roman" w:cs="Times New Roman"/>
        </w:rPr>
      </w:pPr>
      <w:r w:rsidRPr="00442D27">
        <w:rPr>
          <w:rFonts w:ascii="Times New Roman" w:hAnsi="Times New Roman" w:cs="Times New Roman"/>
        </w:rPr>
        <w:t xml:space="preserve">    int var= 10; </w:t>
      </w:r>
    </w:p>
    <w:p w14:paraId="7959BD6C" w14:textId="77777777" w:rsidR="00442D27" w:rsidRPr="00442D27" w:rsidRDefault="00442D27" w:rsidP="00442D27">
      <w:pPr>
        <w:rPr>
          <w:rFonts w:ascii="Times New Roman" w:hAnsi="Times New Roman" w:cs="Times New Roman"/>
        </w:rPr>
      </w:pPr>
      <w:r w:rsidRPr="00442D27">
        <w:rPr>
          <w:rFonts w:ascii="Times New Roman" w:hAnsi="Times New Roman" w:cs="Times New Roman"/>
        </w:rPr>
        <w:t xml:space="preserve">    int *</w:t>
      </w:r>
      <w:proofErr w:type="spellStart"/>
      <w:r w:rsidRPr="00442D27">
        <w:rPr>
          <w:rFonts w:ascii="Times New Roman" w:hAnsi="Times New Roman" w:cs="Times New Roman"/>
        </w:rPr>
        <w:t>ptr</w:t>
      </w:r>
      <w:proofErr w:type="spellEnd"/>
      <w:r w:rsidRPr="00442D27">
        <w:rPr>
          <w:rFonts w:ascii="Times New Roman" w:hAnsi="Times New Roman" w:cs="Times New Roman"/>
        </w:rPr>
        <w:t>;</w:t>
      </w:r>
    </w:p>
    <w:p w14:paraId="02C4D512" w14:textId="77777777" w:rsidR="00442D27" w:rsidRPr="00442D27" w:rsidRDefault="00442D27" w:rsidP="00442D27">
      <w:pPr>
        <w:rPr>
          <w:rFonts w:ascii="Times New Roman" w:hAnsi="Times New Roman" w:cs="Times New Roman"/>
        </w:rPr>
      </w:pPr>
      <w:r w:rsidRPr="00442D27">
        <w:rPr>
          <w:rFonts w:ascii="Times New Roman" w:hAnsi="Times New Roman" w:cs="Times New Roman"/>
        </w:rPr>
        <w:t xml:space="preserve">    float var2= 12;</w:t>
      </w:r>
    </w:p>
    <w:p w14:paraId="542EB854" w14:textId="77777777" w:rsidR="00442D27" w:rsidRPr="00442D27" w:rsidRDefault="00442D27" w:rsidP="00442D27">
      <w:pPr>
        <w:rPr>
          <w:rFonts w:ascii="Times New Roman" w:hAnsi="Times New Roman" w:cs="Times New Roman"/>
        </w:rPr>
      </w:pPr>
      <w:r w:rsidRPr="00442D27">
        <w:rPr>
          <w:rFonts w:ascii="Times New Roman" w:hAnsi="Times New Roman" w:cs="Times New Roman"/>
        </w:rPr>
        <w:t xml:space="preserve">    float *ptr2;</w:t>
      </w:r>
    </w:p>
    <w:p w14:paraId="1F624F7A" w14:textId="77777777" w:rsidR="00442D27" w:rsidRPr="00442D27" w:rsidRDefault="00442D27" w:rsidP="00442D27">
      <w:pPr>
        <w:rPr>
          <w:rFonts w:ascii="Times New Roman" w:hAnsi="Times New Roman" w:cs="Times New Roman"/>
        </w:rPr>
      </w:pPr>
    </w:p>
    <w:p w14:paraId="198FC773" w14:textId="77777777" w:rsidR="00442D27" w:rsidRPr="00442D27" w:rsidRDefault="00442D27" w:rsidP="00442D27">
      <w:pPr>
        <w:rPr>
          <w:rFonts w:ascii="Times New Roman" w:hAnsi="Times New Roman" w:cs="Times New Roman"/>
        </w:rPr>
      </w:pPr>
      <w:r w:rsidRPr="00442D27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442D27">
        <w:rPr>
          <w:rFonts w:ascii="Times New Roman" w:hAnsi="Times New Roman" w:cs="Times New Roman"/>
        </w:rPr>
        <w:t>ptr</w:t>
      </w:r>
      <w:proofErr w:type="spellEnd"/>
      <w:r w:rsidRPr="00442D27">
        <w:rPr>
          <w:rFonts w:ascii="Times New Roman" w:hAnsi="Times New Roman" w:cs="Times New Roman"/>
        </w:rPr>
        <w:t xml:space="preserve"> = &amp;var;</w:t>
      </w:r>
    </w:p>
    <w:p w14:paraId="3BE34F3C" w14:textId="77777777" w:rsidR="00442D27" w:rsidRPr="00442D27" w:rsidRDefault="00442D27" w:rsidP="00442D27">
      <w:pPr>
        <w:rPr>
          <w:rFonts w:ascii="Times New Roman" w:hAnsi="Times New Roman" w:cs="Times New Roman"/>
        </w:rPr>
      </w:pPr>
      <w:r w:rsidRPr="00442D27">
        <w:rPr>
          <w:rFonts w:ascii="Times New Roman" w:hAnsi="Times New Roman" w:cs="Times New Roman"/>
        </w:rPr>
        <w:t xml:space="preserve">    ptr2 = &amp;var2;</w:t>
      </w:r>
    </w:p>
    <w:p w14:paraId="1A637D14" w14:textId="77777777" w:rsidR="00442D27" w:rsidRPr="00442D27" w:rsidRDefault="00442D27" w:rsidP="00442D27">
      <w:pPr>
        <w:rPr>
          <w:rFonts w:ascii="Times New Roman" w:hAnsi="Times New Roman" w:cs="Times New Roman"/>
        </w:rPr>
      </w:pPr>
    </w:p>
    <w:p w14:paraId="75C2184B" w14:textId="77777777" w:rsidR="00442D27" w:rsidRPr="00442D27" w:rsidRDefault="00442D27" w:rsidP="00442D27">
      <w:pPr>
        <w:rPr>
          <w:rFonts w:ascii="Times New Roman" w:hAnsi="Times New Roman" w:cs="Times New Roman"/>
        </w:rPr>
      </w:pPr>
      <w:r w:rsidRPr="00442D27">
        <w:rPr>
          <w:rFonts w:ascii="Times New Roman" w:hAnsi="Times New Roman" w:cs="Times New Roman"/>
        </w:rPr>
        <w:t xml:space="preserve">    </w:t>
      </w:r>
      <w:proofErr w:type="spellStart"/>
      <w:r w:rsidRPr="00442D27">
        <w:rPr>
          <w:rFonts w:ascii="Times New Roman" w:hAnsi="Times New Roman" w:cs="Times New Roman"/>
        </w:rPr>
        <w:t>printf</w:t>
      </w:r>
      <w:proofErr w:type="spellEnd"/>
      <w:r w:rsidRPr="00442D27">
        <w:rPr>
          <w:rFonts w:ascii="Times New Roman" w:hAnsi="Times New Roman" w:cs="Times New Roman"/>
        </w:rPr>
        <w:t>("Valor de var: %d\n", var);</w:t>
      </w:r>
    </w:p>
    <w:p w14:paraId="322ADFA5" w14:textId="77777777" w:rsidR="00442D27" w:rsidRPr="00442D27" w:rsidRDefault="00442D27" w:rsidP="00442D27">
      <w:pPr>
        <w:rPr>
          <w:rFonts w:ascii="Times New Roman" w:hAnsi="Times New Roman" w:cs="Times New Roman"/>
        </w:rPr>
      </w:pPr>
    </w:p>
    <w:p w14:paraId="31D29416" w14:textId="77777777" w:rsidR="00442D27" w:rsidRPr="00442D27" w:rsidRDefault="00442D27" w:rsidP="00442D27">
      <w:pPr>
        <w:rPr>
          <w:rFonts w:ascii="Times New Roman" w:hAnsi="Times New Roman" w:cs="Times New Roman"/>
        </w:rPr>
      </w:pPr>
      <w:r w:rsidRPr="00442D27">
        <w:rPr>
          <w:rFonts w:ascii="Times New Roman" w:hAnsi="Times New Roman" w:cs="Times New Roman"/>
        </w:rPr>
        <w:t xml:space="preserve">    </w:t>
      </w:r>
      <w:proofErr w:type="spellStart"/>
      <w:r w:rsidRPr="00442D27">
        <w:rPr>
          <w:rFonts w:ascii="Times New Roman" w:hAnsi="Times New Roman" w:cs="Times New Roman"/>
        </w:rPr>
        <w:t>printf</w:t>
      </w:r>
      <w:proofErr w:type="spellEnd"/>
      <w:r w:rsidRPr="00442D27">
        <w:rPr>
          <w:rFonts w:ascii="Times New Roman" w:hAnsi="Times New Roman" w:cs="Times New Roman"/>
        </w:rPr>
        <w:t xml:space="preserve">("valor </w:t>
      </w:r>
      <w:proofErr w:type="spellStart"/>
      <w:r w:rsidRPr="00442D27">
        <w:rPr>
          <w:rFonts w:ascii="Times New Roman" w:hAnsi="Times New Roman" w:cs="Times New Roman"/>
        </w:rPr>
        <w:t>armazenado</w:t>
      </w:r>
      <w:proofErr w:type="spellEnd"/>
      <w:r w:rsidRPr="00442D27">
        <w:rPr>
          <w:rFonts w:ascii="Times New Roman" w:hAnsi="Times New Roman" w:cs="Times New Roman"/>
        </w:rPr>
        <w:t xml:space="preserve"> no </w:t>
      </w:r>
      <w:proofErr w:type="spellStart"/>
      <w:r w:rsidRPr="00442D27">
        <w:rPr>
          <w:rFonts w:ascii="Times New Roman" w:hAnsi="Times New Roman" w:cs="Times New Roman"/>
        </w:rPr>
        <w:t>ponteiro</w:t>
      </w:r>
      <w:proofErr w:type="spellEnd"/>
      <w:r w:rsidRPr="00442D27">
        <w:rPr>
          <w:rFonts w:ascii="Times New Roman" w:hAnsi="Times New Roman" w:cs="Times New Roman"/>
        </w:rPr>
        <w:t xml:space="preserve"> var: %d\n", *</w:t>
      </w:r>
      <w:proofErr w:type="spellStart"/>
      <w:r w:rsidRPr="00442D27">
        <w:rPr>
          <w:rFonts w:ascii="Times New Roman" w:hAnsi="Times New Roman" w:cs="Times New Roman"/>
        </w:rPr>
        <w:t>ptr</w:t>
      </w:r>
      <w:proofErr w:type="spellEnd"/>
      <w:r w:rsidRPr="00442D27">
        <w:rPr>
          <w:rFonts w:ascii="Times New Roman" w:hAnsi="Times New Roman" w:cs="Times New Roman"/>
        </w:rPr>
        <w:t>);</w:t>
      </w:r>
    </w:p>
    <w:p w14:paraId="7687CCFB" w14:textId="77777777" w:rsidR="00442D27" w:rsidRPr="00442D27" w:rsidRDefault="00442D27" w:rsidP="00442D27">
      <w:pPr>
        <w:rPr>
          <w:rFonts w:ascii="Times New Roman" w:hAnsi="Times New Roman" w:cs="Times New Roman"/>
        </w:rPr>
      </w:pPr>
    </w:p>
    <w:p w14:paraId="52CFB3D7" w14:textId="77777777" w:rsidR="00442D27" w:rsidRPr="00442D27" w:rsidRDefault="00442D27" w:rsidP="00442D27">
      <w:pPr>
        <w:rPr>
          <w:rFonts w:ascii="Times New Roman" w:hAnsi="Times New Roman" w:cs="Times New Roman"/>
        </w:rPr>
      </w:pPr>
      <w:r w:rsidRPr="00442D27">
        <w:rPr>
          <w:rFonts w:ascii="Times New Roman" w:hAnsi="Times New Roman" w:cs="Times New Roman"/>
        </w:rPr>
        <w:t xml:space="preserve">    </w:t>
      </w:r>
      <w:proofErr w:type="spellStart"/>
      <w:r w:rsidRPr="00442D27">
        <w:rPr>
          <w:rFonts w:ascii="Times New Roman" w:hAnsi="Times New Roman" w:cs="Times New Roman"/>
        </w:rPr>
        <w:t>printf</w:t>
      </w:r>
      <w:proofErr w:type="spellEnd"/>
      <w:r w:rsidRPr="00442D27">
        <w:rPr>
          <w:rFonts w:ascii="Times New Roman" w:hAnsi="Times New Roman" w:cs="Times New Roman"/>
        </w:rPr>
        <w:t xml:space="preserve">("valor de var antes de </w:t>
      </w:r>
      <w:proofErr w:type="spellStart"/>
      <w:r w:rsidRPr="00442D27">
        <w:rPr>
          <w:rFonts w:ascii="Times New Roman" w:hAnsi="Times New Roman" w:cs="Times New Roman"/>
        </w:rPr>
        <w:t>dobrar</w:t>
      </w:r>
      <w:proofErr w:type="spellEnd"/>
      <w:r w:rsidRPr="00442D27">
        <w:rPr>
          <w:rFonts w:ascii="Times New Roman" w:hAnsi="Times New Roman" w:cs="Times New Roman"/>
        </w:rPr>
        <w:t>: %d\n", var);</w:t>
      </w:r>
    </w:p>
    <w:p w14:paraId="05332649" w14:textId="77777777" w:rsidR="00442D27" w:rsidRPr="00442D27" w:rsidRDefault="00442D27" w:rsidP="00442D27">
      <w:pPr>
        <w:rPr>
          <w:rFonts w:ascii="Times New Roman" w:hAnsi="Times New Roman" w:cs="Times New Roman"/>
        </w:rPr>
      </w:pPr>
      <w:r w:rsidRPr="00442D27">
        <w:rPr>
          <w:rFonts w:ascii="Times New Roman" w:hAnsi="Times New Roman" w:cs="Times New Roman"/>
        </w:rPr>
        <w:t xml:space="preserve">    </w:t>
      </w:r>
      <w:proofErr w:type="spellStart"/>
      <w:r w:rsidRPr="00442D27">
        <w:rPr>
          <w:rFonts w:ascii="Times New Roman" w:hAnsi="Times New Roman" w:cs="Times New Roman"/>
        </w:rPr>
        <w:t>dobrar</w:t>
      </w:r>
      <w:proofErr w:type="spellEnd"/>
      <w:r w:rsidRPr="00442D27">
        <w:rPr>
          <w:rFonts w:ascii="Times New Roman" w:hAnsi="Times New Roman" w:cs="Times New Roman"/>
        </w:rPr>
        <w:t>(&amp;var);</w:t>
      </w:r>
    </w:p>
    <w:p w14:paraId="16507692" w14:textId="77777777" w:rsidR="00442D27" w:rsidRPr="00442D27" w:rsidRDefault="00442D27" w:rsidP="00442D27">
      <w:pPr>
        <w:rPr>
          <w:rFonts w:ascii="Times New Roman" w:hAnsi="Times New Roman" w:cs="Times New Roman"/>
        </w:rPr>
      </w:pPr>
      <w:r w:rsidRPr="00442D27">
        <w:rPr>
          <w:rFonts w:ascii="Times New Roman" w:hAnsi="Times New Roman" w:cs="Times New Roman"/>
        </w:rPr>
        <w:t xml:space="preserve">    </w:t>
      </w:r>
      <w:proofErr w:type="spellStart"/>
      <w:r w:rsidRPr="00442D27">
        <w:rPr>
          <w:rFonts w:ascii="Times New Roman" w:hAnsi="Times New Roman" w:cs="Times New Roman"/>
        </w:rPr>
        <w:t>printf</w:t>
      </w:r>
      <w:proofErr w:type="spellEnd"/>
      <w:r w:rsidRPr="00442D27">
        <w:rPr>
          <w:rFonts w:ascii="Times New Roman" w:hAnsi="Times New Roman" w:cs="Times New Roman"/>
        </w:rPr>
        <w:t xml:space="preserve">("valor de var </w:t>
      </w:r>
      <w:proofErr w:type="spellStart"/>
      <w:r w:rsidRPr="00442D27">
        <w:rPr>
          <w:rFonts w:ascii="Times New Roman" w:hAnsi="Times New Roman" w:cs="Times New Roman"/>
        </w:rPr>
        <w:t>depois</w:t>
      </w:r>
      <w:proofErr w:type="spellEnd"/>
      <w:r w:rsidRPr="00442D27">
        <w:rPr>
          <w:rFonts w:ascii="Times New Roman" w:hAnsi="Times New Roman" w:cs="Times New Roman"/>
        </w:rPr>
        <w:t xml:space="preserve"> de </w:t>
      </w:r>
      <w:proofErr w:type="spellStart"/>
      <w:r w:rsidRPr="00442D27">
        <w:rPr>
          <w:rFonts w:ascii="Times New Roman" w:hAnsi="Times New Roman" w:cs="Times New Roman"/>
        </w:rPr>
        <w:t>dobrar</w:t>
      </w:r>
      <w:proofErr w:type="spellEnd"/>
      <w:r w:rsidRPr="00442D27">
        <w:rPr>
          <w:rFonts w:ascii="Times New Roman" w:hAnsi="Times New Roman" w:cs="Times New Roman"/>
        </w:rPr>
        <w:t>: %d\n", var);</w:t>
      </w:r>
    </w:p>
    <w:p w14:paraId="27E16D6C" w14:textId="77777777" w:rsidR="00442D27" w:rsidRPr="00442D27" w:rsidRDefault="00442D27" w:rsidP="00442D27">
      <w:pPr>
        <w:rPr>
          <w:rFonts w:ascii="Times New Roman" w:hAnsi="Times New Roman" w:cs="Times New Roman"/>
        </w:rPr>
      </w:pPr>
    </w:p>
    <w:p w14:paraId="0AB68800" w14:textId="0E2F8C6C" w:rsidR="009D77E0" w:rsidRDefault="00442D27" w:rsidP="00442D27">
      <w:pPr>
        <w:rPr>
          <w:rFonts w:ascii="Times New Roman" w:hAnsi="Times New Roman" w:cs="Times New Roman"/>
        </w:rPr>
      </w:pPr>
      <w:r w:rsidRPr="00442D27">
        <w:rPr>
          <w:rFonts w:ascii="Times New Roman" w:hAnsi="Times New Roman" w:cs="Times New Roman"/>
        </w:rPr>
        <w:t>}</w:t>
      </w:r>
    </w:p>
    <w:p w14:paraId="75CD4011" w14:textId="77777777" w:rsidR="009D77E0" w:rsidRPr="00782C0F" w:rsidRDefault="009D77E0">
      <w:pPr>
        <w:rPr>
          <w:rFonts w:ascii="Times New Roman" w:hAnsi="Times New Roman" w:cs="Times New Roman"/>
        </w:rPr>
      </w:pPr>
    </w:p>
    <w:p w14:paraId="76BDCF1D" w14:textId="77777777" w:rsidR="00D43085" w:rsidRPr="00782C0F" w:rsidRDefault="007B63BA">
      <w:pPr>
        <w:pStyle w:val="Ttulo3"/>
        <w:rPr>
          <w:rFonts w:ascii="Times New Roman" w:hAnsi="Times New Roman" w:cs="Times New Roman"/>
          <w:color w:val="auto"/>
        </w:rPr>
      </w:pPr>
      <w:r w:rsidRPr="00782C0F">
        <w:rPr>
          <w:rFonts w:ascii="Times New Roman" w:hAnsi="Times New Roman" w:cs="Times New Roman"/>
          <w:color w:val="auto"/>
        </w:rPr>
        <w:t>Ponteiros e Structs</w:t>
      </w:r>
    </w:p>
    <w:p w14:paraId="697427C4" w14:textId="5ECF64C1" w:rsidR="00096068" w:rsidRDefault="007B63BA">
      <w:pPr>
        <w:rPr>
          <w:rFonts w:ascii="Times New Roman" w:hAnsi="Times New Roman" w:cs="Times New Roman"/>
        </w:rPr>
      </w:pPr>
      <w:r w:rsidRPr="00782C0F">
        <w:rPr>
          <w:rFonts w:ascii="Times New Roman" w:hAnsi="Times New Roman" w:cs="Times New Roman"/>
        </w:rPr>
        <w:t xml:space="preserve">Declare um ponteiro para uma struct `Pessoa`, aloque memória dinamicamente com `malloc()` e preencha os dados dela. Depois, </w:t>
      </w:r>
      <w:proofErr w:type="spellStart"/>
      <w:r w:rsidRPr="00782C0F">
        <w:rPr>
          <w:rFonts w:ascii="Times New Roman" w:hAnsi="Times New Roman" w:cs="Times New Roman"/>
        </w:rPr>
        <w:t>exiba</w:t>
      </w:r>
      <w:proofErr w:type="spellEnd"/>
      <w:r w:rsidRPr="00782C0F">
        <w:rPr>
          <w:rFonts w:ascii="Times New Roman" w:hAnsi="Times New Roman" w:cs="Times New Roman"/>
        </w:rPr>
        <w:t xml:space="preserve"> </w:t>
      </w:r>
      <w:proofErr w:type="spellStart"/>
      <w:r w:rsidRPr="00782C0F">
        <w:rPr>
          <w:rFonts w:ascii="Times New Roman" w:hAnsi="Times New Roman" w:cs="Times New Roman"/>
        </w:rPr>
        <w:t>os</w:t>
      </w:r>
      <w:proofErr w:type="spellEnd"/>
      <w:r w:rsidRPr="00782C0F">
        <w:rPr>
          <w:rFonts w:ascii="Times New Roman" w:hAnsi="Times New Roman" w:cs="Times New Roman"/>
        </w:rPr>
        <w:t xml:space="preserve"> dados </w:t>
      </w:r>
      <w:proofErr w:type="spellStart"/>
      <w:r w:rsidRPr="00782C0F">
        <w:rPr>
          <w:rFonts w:ascii="Times New Roman" w:hAnsi="Times New Roman" w:cs="Times New Roman"/>
        </w:rPr>
        <w:t>na</w:t>
      </w:r>
      <w:proofErr w:type="spellEnd"/>
      <w:r w:rsidRPr="00782C0F">
        <w:rPr>
          <w:rFonts w:ascii="Times New Roman" w:hAnsi="Times New Roman" w:cs="Times New Roman"/>
        </w:rPr>
        <w:t xml:space="preserve"> </w:t>
      </w:r>
      <w:proofErr w:type="spellStart"/>
      <w:r w:rsidRPr="00782C0F">
        <w:rPr>
          <w:rFonts w:ascii="Times New Roman" w:hAnsi="Times New Roman" w:cs="Times New Roman"/>
        </w:rPr>
        <w:t>tela</w:t>
      </w:r>
      <w:proofErr w:type="spellEnd"/>
      <w:r w:rsidRPr="00782C0F">
        <w:rPr>
          <w:rFonts w:ascii="Times New Roman" w:hAnsi="Times New Roman" w:cs="Times New Roman"/>
        </w:rPr>
        <w:t xml:space="preserve"> e </w:t>
      </w:r>
      <w:proofErr w:type="spellStart"/>
      <w:r w:rsidRPr="00782C0F">
        <w:rPr>
          <w:rFonts w:ascii="Times New Roman" w:hAnsi="Times New Roman" w:cs="Times New Roman"/>
        </w:rPr>
        <w:t>libere</w:t>
      </w:r>
      <w:proofErr w:type="spellEnd"/>
      <w:r w:rsidRPr="00782C0F">
        <w:rPr>
          <w:rFonts w:ascii="Times New Roman" w:hAnsi="Times New Roman" w:cs="Times New Roman"/>
        </w:rPr>
        <w:t xml:space="preserve"> a </w:t>
      </w:r>
      <w:proofErr w:type="spellStart"/>
      <w:r w:rsidRPr="00782C0F">
        <w:rPr>
          <w:rFonts w:ascii="Times New Roman" w:hAnsi="Times New Roman" w:cs="Times New Roman"/>
        </w:rPr>
        <w:t>memória</w:t>
      </w:r>
      <w:proofErr w:type="spellEnd"/>
      <w:r w:rsidRPr="00782C0F">
        <w:rPr>
          <w:rFonts w:ascii="Times New Roman" w:hAnsi="Times New Roman" w:cs="Times New Roman"/>
        </w:rPr>
        <w:t>.</w:t>
      </w:r>
    </w:p>
    <w:p w14:paraId="59A3D083" w14:textId="77777777" w:rsidR="00096068" w:rsidRDefault="00096068">
      <w:pPr>
        <w:rPr>
          <w:rFonts w:ascii="Times New Roman" w:hAnsi="Times New Roman" w:cs="Times New Roman"/>
        </w:rPr>
      </w:pPr>
    </w:p>
    <w:p w14:paraId="4DA99D7C" w14:textId="77777777" w:rsidR="00096068" w:rsidRPr="00096068" w:rsidRDefault="00096068" w:rsidP="00096068">
      <w:pPr>
        <w:rPr>
          <w:rFonts w:ascii="Times New Roman" w:hAnsi="Times New Roman" w:cs="Times New Roman"/>
          <w:lang w:val="pt-BR"/>
        </w:rPr>
      </w:pPr>
      <w:r w:rsidRPr="00096068">
        <w:rPr>
          <w:rFonts w:ascii="Times New Roman" w:hAnsi="Times New Roman" w:cs="Times New Roman"/>
          <w:lang w:val="pt-BR"/>
        </w:rPr>
        <w:t>#include &lt;</w:t>
      </w:r>
      <w:proofErr w:type="spellStart"/>
      <w:r w:rsidRPr="00096068">
        <w:rPr>
          <w:rFonts w:ascii="Times New Roman" w:hAnsi="Times New Roman" w:cs="Times New Roman"/>
          <w:lang w:val="pt-BR"/>
        </w:rPr>
        <w:t>stdio.h</w:t>
      </w:r>
      <w:proofErr w:type="spellEnd"/>
      <w:r w:rsidRPr="00096068">
        <w:rPr>
          <w:rFonts w:ascii="Times New Roman" w:hAnsi="Times New Roman" w:cs="Times New Roman"/>
          <w:lang w:val="pt-BR"/>
        </w:rPr>
        <w:t>&gt;</w:t>
      </w:r>
    </w:p>
    <w:p w14:paraId="7F0B8CB6" w14:textId="77777777" w:rsidR="00096068" w:rsidRPr="00096068" w:rsidRDefault="00096068" w:rsidP="00096068">
      <w:pPr>
        <w:rPr>
          <w:rFonts w:ascii="Times New Roman" w:hAnsi="Times New Roman" w:cs="Times New Roman"/>
          <w:lang w:val="pt-BR"/>
        </w:rPr>
      </w:pPr>
      <w:r w:rsidRPr="00096068">
        <w:rPr>
          <w:rFonts w:ascii="Times New Roman" w:hAnsi="Times New Roman" w:cs="Times New Roman"/>
          <w:lang w:val="pt-BR"/>
        </w:rPr>
        <w:t>#include &lt;stdlib.h&gt;</w:t>
      </w:r>
    </w:p>
    <w:p w14:paraId="79222D2E" w14:textId="77777777" w:rsidR="00096068" w:rsidRPr="00096068" w:rsidRDefault="00096068" w:rsidP="00096068">
      <w:pPr>
        <w:rPr>
          <w:rFonts w:ascii="Times New Roman" w:hAnsi="Times New Roman" w:cs="Times New Roman"/>
          <w:lang w:val="pt-BR"/>
        </w:rPr>
      </w:pPr>
      <w:r w:rsidRPr="00096068">
        <w:rPr>
          <w:rFonts w:ascii="Times New Roman" w:hAnsi="Times New Roman" w:cs="Times New Roman"/>
          <w:lang w:val="pt-BR"/>
        </w:rPr>
        <w:t>#include &lt;</w:t>
      </w:r>
      <w:proofErr w:type="spellStart"/>
      <w:r w:rsidRPr="00096068">
        <w:rPr>
          <w:rFonts w:ascii="Times New Roman" w:hAnsi="Times New Roman" w:cs="Times New Roman"/>
          <w:lang w:val="pt-BR"/>
        </w:rPr>
        <w:t>string.h</w:t>
      </w:r>
      <w:proofErr w:type="spellEnd"/>
      <w:r w:rsidRPr="00096068">
        <w:rPr>
          <w:rFonts w:ascii="Times New Roman" w:hAnsi="Times New Roman" w:cs="Times New Roman"/>
          <w:lang w:val="pt-BR"/>
        </w:rPr>
        <w:t>&gt;</w:t>
      </w:r>
    </w:p>
    <w:p w14:paraId="2F2C42B6" w14:textId="77777777" w:rsidR="00096068" w:rsidRPr="00096068" w:rsidRDefault="00096068" w:rsidP="00096068">
      <w:pPr>
        <w:rPr>
          <w:rFonts w:ascii="Times New Roman" w:hAnsi="Times New Roman" w:cs="Times New Roman"/>
          <w:lang w:val="pt-BR"/>
        </w:rPr>
      </w:pPr>
      <w:r w:rsidRPr="00096068">
        <w:rPr>
          <w:rFonts w:ascii="Times New Roman" w:hAnsi="Times New Roman" w:cs="Times New Roman"/>
          <w:lang w:val="pt-BR"/>
        </w:rPr>
        <w:t>#include &lt;</w:t>
      </w:r>
      <w:proofErr w:type="spellStart"/>
      <w:r w:rsidRPr="00096068">
        <w:rPr>
          <w:rFonts w:ascii="Times New Roman" w:hAnsi="Times New Roman" w:cs="Times New Roman"/>
          <w:lang w:val="pt-BR"/>
        </w:rPr>
        <w:t>locale.h</w:t>
      </w:r>
      <w:proofErr w:type="spellEnd"/>
      <w:r w:rsidRPr="00096068">
        <w:rPr>
          <w:rFonts w:ascii="Times New Roman" w:hAnsi="Times New Roman" w:cs="Times New Roman"/>
          <w:lang w:val="pt-BR"/>
        </w:rPr>
        <w:t>&gt;</w:t>
      </w:r>
    </w:p>
    <w:p w14:paraId="5008037A" w14:textId="77777777" w:rsidR="00096068" w:rsidRPr="00096068" w:rsidRDefault="00096068" w:rsidP="00096068">
      <w:pPr>
        <w:rPr>
          <w:rFonts w:ascii="Times New Roman" w:hAnsi="Times New Roman" w:cs="Times New Roman"/>
          <w:lang w:val="pt-BR"/>
        </w:rPr>
      </w:pPr>
    </w:p>
    <w:p w14:paraId="5E7A4479" w14:textId="77777777" w:rsidR="00096068" w:rsidRPr="00096068" w:rsidRDefault="00096068" w:rsidP="00096068">
      <w:pPr>
        <w:rPr>
          <w:rFonts w:ascii="Times New Roman" w:hAnsi="Times New Roman" w:cs="Times New Roman"/>
          <w:lang w:val="pt-BR"/>
        </w:rPr>
      </w:pPr>
      <w:proofErr w:type="spellStart"/>
      <w:r w:rsidRPr="00096068">
        <w:rPr>
          <w:rFonts w:ascii="Times New Roman" w:hAnsi="Times New Roman" w:cs="Times New Roman"/>
          <w:lang w:val="pt-BR"/>
        </w:rPr>
        <w:t>struct</w:t>
      </w:r>
      <w:proofErr w:type="spellEnd"/>
      <w:r w:rsidRPr="00096068">
        <w:rPr>
          <w:rFonts w:ascii="Times New Roman" w:hAnsi="Times New Roman" w:cs="Times New Roman"/>
          <w:lang w:val="pt-BR"/>
        </w:rPr>
        <w:t xml:space="preserve"> Pessoa {</w:t>
      </w:r>
    </w:p>
    <w:p w14:paraId="13A1B80B" w14:textId="77777777" w:rsidR="00096068" w:rsidRPr="00096068" w:rsidRDefault="00096068" w:rsidP="00096068">
      <w:pPr>
        <w:rPr>
          <w:rFonts w:ascii="Times New Roman" w:hAnsi="Times New Roman" w:cs="Times New Roman"/>
          <w:lang w:val="pt-BR"/>
        </w:rPr>
      </w:pPr>
      <w:r w:rsidRPr="00096068">
        <w:rPr>
          <w:rFonts w:ascii="Times New Roman" w:hAnsi="Times New Roman" w:cs="Times New Roman"/>
          <w:lang w:val="pt-BR"/>
        </w:rPr>
        <w:t xml:space="preserve">    char nome[50];</w:t>
      </w:r>
    </w:p>
    <w:p w14:paraId="3E1E288E" w14:textId="77777777" w:rsidR="00096068" w:rsidRPr="00096068" w:rsidRDefault="00096068" w:rsidP="00096068">
      <w:pPr>
        <w:rPr>
          <w:rFonts w:ascii="Times New Roman" w:hAnsi="Times New Roman" w:cs="Times New Roman"/>
          <w:lang w:val="pt-BR"/>
        </w:rPr>
      </w:pPr>
      <w:r w:rsidRPr="00096068">
        <w:rPr>
          <w:rFonts w:ascii="Times New Roman" w:hAnsi="Times New Roman" w:cs="Times New Roman"/>
          <w:lang w:val="pt-BR"/>
        </w:rPr>
        <w:t xml:space="preserve">    </w:t>
      </w:r>
      <w:proofErr w:type="spellStart"/>
      <w:r w:rsidRPr="00096068">
        <w:rPr>
          <w:rFonts w:ascii="Times New Roman" w:hAnsi="Times New Roman" w:cs="Times New Roman"/>
          <w:lang w:val="pt-BR"/>
        </w:rPr>
        <w:t>int</w:t>
      </w:r>
      <w:proofErr w:type="spellEnd"/>
      <w:r w:rsidRPr="00096068">
        <w:rPr>
          <w:rFonts w:ascii="Times New Roman" w:hAnsi="Times New Roman" w:cs="Times New Roman"/>
          <w:lang w:val="pt-BR"/>
        </w:rPr>
        <w:t xml:space="preserve"> idade;</w:t>
      </w:r>
    </w:p>
    <w:p w14:paraId="2606B005" w14:textId="77777777" w:rsidR="00096068" w:rsidRPr="00096068" w:rsidRDefault="00096068" w:rsidP="00096068">
      <w:pPr>
        <w:rPr>
          <w:rFonts w:ascii="Times New Roman" w:hAnsi="Times New Roman" w:cs="Times New Roman"/>
          <w:lang w:val="pt-BR"/>
        </w:rPr>
      </w:pPr>
      <w:r w:rsidRPr="00096068">
        <w:rPr>
          <w:rFonts w:ascii="Times New Roman" w:hAnsi="Times New Roman" w:cs="Times New Roman"/>
          <w:lang w:val="pt-BR"/>
        </w:rPr>
        <w:t xml:space="preserve">    </w:t>
      </w:r>
      <w:proofErr w:type="spellStart"/>
      <w:r w:rsidRPr="00096068">
        <w:rPr>
          <w:rFonts w:ascii="Times New Roman" w:hAnsi="Times New Roman" w:cs="Times New Roman"/>
          <w:lang w:val="pt-BR"/>
        </w:rPr>
        <w:t>float</w:t>
      </w:r>
      <w:proofErr w:type="spellEnd"/>
      <w:r w:rsidRPr="00096068">
        <w:rPr>
          <w:rFonts w:ascii="Times New Roman" w:hAnsi="Times New Roman" w:cs="Times New Roman"/>
          <w:lang w:val="pt-BR"/>
        </w:rPr>
        <w:t xml:space="preserve"> altura;</w:t>
      </w:r>
    </w:p>
    <w:p w14:paraId="699B80E3" w14:textId="77777777" w:rsidR="00096068" w:rsidRPr="00096068" w:rsidRDefault="00096068" w:rsidP="00096068">
      <w:pPr>
        <w:rPr>
          <w:rFonts w:ascii="Times New Roman" w:hAnsi="Times New Roman" w:cs="Times New Roman"/>
          <w:lang w:val="pt-BR"/>
        </w:rPr>
      </w:pPr>
      <w:r w:rsidRPr="00096068">
        <w:rPr>
          <w:rFonts w:ascii="Times New Roman" w:hAnsi="Times New Roman" w:cs="Times New Roman"/>
          <w:lang w:val="pt-BR"/>
        </w:rPr>
        <w:t>};</w:t>
      </w:r>
    </w:p>
    <w:p w14:paraId="0DAC72D6" w14:textId="77777777" w:rsidR="00096068" w:rsidRPr="00096068" w:rsidRDefault="00096068" w:rsidP="00096068">
      <w:pPr>
        <w:rPr>
          <w:rFonts w:ascii="Times New Roman" w:hAnsi="Times New Roman" w:cs="Times New Roman"/>
          <w:lang w:val="pt-BR"/>
        </w:rPr>
      </w:pPr>
    </w:p>
    <w:p w14:paraId="2BBE4493" w14:textId="77777777" w:rsidR="00096068" w:rsidRPr="00096068" w:rsidRDefault="00096068" w:rsidP="00096068">
      <w:pPr>
        <w:rPr>
          <w:rFonts w:ascii="Times New Roman" w:hAnsi="Times New Roman" w:cs="Times New Roman"/>
          <w:lang w:val="pt-BR"/>
        </w:rPr>
      </w:pPr>
      <w:proofErr w:type="spellStart"/>
      <w:r w:rsidRPr="00096068">
        <w:rPr>
          <w:rFonts w:ascii="Times New Roman" w:hAnsi="Times New Roman" w:cs="Times New Roman"/>
          <w:lang w:val="pt-BR"/>
        </w:rPr>
        <w:t>int</w:t>
      </w:r>
      <w:proofErr w:type="spellEnd"/>
      <w:r w:rsidRPr="00096068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096068">
        <w:rPr>
          <w:rFonts w:ascii="Times New Roman" w:hAnsi="Times New Roman" w:cs="Times New Roman"/>
          <w:lang w:val="pt-BR"/>
        </w:rPr>
        <w:t>main</w:t>
      </w:r>
      <w:proofErr w:type="spellEnd"/>
      <w:r w:rsidRPr="00096068">
        <w:rPr>
          <w:rFonts w:ascii="Times New Roman" w:hAnsi="Times New Roman" w:cs="Times New Roman"/>
          <w:lang w:val="pt-BR"/>
        </w:rPr>
        <w:t>() {</w:t>
      </w:r>
    </w:p>
    <w:p w14:paraId="3D598429" w14:textId="77777777" w:rsidR="00096068" w:rsidRPr="00096068" w:rsidRDefault="00096068" w:rsidP="00096068">
      <w:pPr>
        <w:rPr>
          <w:rFonts w:ascii="Times New Roman" w:hAnsi="Times New Roman" w:cs="Times New Roman"/>
          <w:lang w:val="pt-BR"/>
        </w:rPr>
      </w:pPr>
      <w:r w:rsidRPr="00096068">
        <w:rPr>
          <w:rFonts w:ascii="Times New Roman" w:hAnsi="Times New Roman" w:cs="Times New Roman"/>
          <w:lang w:val="pt-BR"/>
        </w:rPr>
        <w:tab/>
      </w:r>
      <w:proofErr w:type="spellStart"/>
      <w:r w:rsidRPr="00096068">
        <w:rPr>
          <w:rFonts w:ascii="Times New Roman" w:hAnsi="Times New Roman" w:cs="Times New Roman"/>
          <w:lang w:val="pt-BR"/>
        </w:rPr>
        <w:t>setlocale</w:t>
      </w:r>
      <w:proofErr w:type="spellEnd"/>
      <w:r w:rsidRPr="00096068">
        <w:rPr>
          <w:rFonts w:ascii="Times New Roman" w:hAnsi="Times New Roman" w:cs="Times New Roman"/>
          <w:lang w:val="pt-BR"/>
        </w:rPr>
        <w:t>(LC_ALL, "</w:t>
      </w:r>
      <w:proofErr w:type="spellStart"/>
      <w:r w:rsidRPr="00096068">
        <w:rPr>
          <w:rFonts w:ascii="Times New Roman" w:hAnsi="Times New Roman" w:cs="Times New Roman"/>
          <w:lang w:val="pt-BR"/>
        </w:rPr>
        <w:t>portuguese</w:t>
      </w:r>
      <w:proofErr w:type="spellEnd"/>
      <w:r w:rsidRPr="00096068">
        <w:rPr>
          <w:rFonts w:ascii="Times New Roman" w:hAnsi="Times New Roman" w:cs="Times New Roman"/>
          <w:lang w:val="pt-BR"/>
        </w:rPr>
        <w:t>");</w:t>
      </w:r>
    </w:p>
    <w:p w14:paraId="2E2FDAAF" w14:textId="77777777" w:rsidR="00096068" w:rsidRPr="00096068" w:rsidRDefault="00096068" w:rsidP="00096068">
      <w:pPr>
        <w:rPr>
          <w:rFonts w:ascii="Times New Roman" w:hAnsi="Times New Roman" w:cs="Times New Roman"/>
          <w:lang w:val="pt-BR"/>
        </w:rPr>
      </w:pPr>
      <w:r w:rsidRPr="00096068">
        <w:rPr>
          <w:rFonts w:ascii="Times New Roman" w:hAnsi="Times New Roman" w:cs="Times New Roman"/>
          <w:lang w:val="pt-BR"/>
        </w:rPr>
        <w:t xml:space="preserve">    </w:t>
      </w:r>
      <w:proofErr w:type="spellStart"/>
      <w:r w:rsidRPr="00096068">
        <w:rPr>
          <w:rFonts w:ascii="Times New Roman" w:hAnsi="Times New Roman" w:cs="Times New Roman"/>
          <w:lang w:val="pt-BR"/>
        </w:rPr>
        <w:t>struct</w:t>
      </w:r>
      <w:proofErr w:type="spellEnd"/>
      <w:r w:rsidRPr="00096068">
        <w:rPr>
          <w:rFonts w:ascii="Times New Roman" w:hAnsi="Times New Roman" w:cs="Times New Roman"/>
          <w:lang w:val="pt-BR"/>
        </w:rPr>
        <w:t xml:space="preserve"> Pessoa *pessoa;</w:t>
      </w:r>
    </w:p>
    <w:p w14:paraId="7CE5317B" w14:textId="77777777" w:rsidR="00096068" w:rsidRPr="00096068" w:rsidRDefault="00096068" w:rsidP="00096068">
      <w:pPr>
        <w:rPr>
          <w:rFonts w:ascii="Times New Roman" w:hAnsi="Times New Roman" w:cs="Times New Roman"/>
          <w:lang w:val="pt-BR"/>
        </w:rPr>
      </w:pPr>
    </w:p>
    <w:p w14:paraId="7FA82794" w14:textId="77777777" w:rsidR="00096068" w:rsidRPr="00096068" w:rsidRDefault="00096068" w:rsidP="00096068">
      <w:pPr>
        <w:rPr>
          <w:rFonts w:ascii="Times New Roman" w:hAnsi="Times New Roman" w:cs="Times New Roman"/>
          <w:lang w:val="pt-BR"/>
        </w:rPr>
      </w:pPr>
      <w:r w:rsidRPr="00096068">
        <w:rPr>
          <w:rFonts w:ascii="Times New Roman" w:hAnsi="Times New Roman" w:cs="Times New Roman"/>
          <w:lang w:val="pt-BR"/>
        </w:rPr>
        <w:t xml:space="preserve">    pessoa = (</w:t>
      </w:r>
      <w:proofErr w:type="spellStart"/>
      <w:r w:rsidRPr="00096068">
        <w:rPr>
          <w:rFonts w:ascii="Times New Roman" w:hAnsi="Times New Roman" w:cs="Times New Roman"/>
          <w:lang w:val="pt-BR"/>
        </w:rPr>
        <w:t>struct</w:t>
      </w:r>
      <w:proofErr w:type="spellEnd"/>
      <w:r w:rsidRPr="00096068">
        <w:rPr>
          <w:rFonts w:ascii="Times New Roman" w:hAnsi="Times New Roman" w:cs="Times New Roman"/>
          <w:lang w:val="pt-BR"/>
        </w:rPr>
        <w:t xml:space="preserve"> Pessoa *) </w:t>
      </w:r>
      <w:proofErr w:type="spellStart"/>
      <w:r w:rsidRPr="00096068">
        <w:rPr>
          <w:rFonts w:ascii="Times New Roman" w:hAnsi="Times New Roman" w:cs="Times New Roman"/>
          <w:lang w:val="pt-BR"/>
        </w:rPr>
        <w:t>malloc</w:t>
      </w:r>
      <w:proofErr w:type="spellEnd"/>
      <w:r w:rsidRPr="00096068">
        <w:rPr>
          <w:rFonts w:ascii="Times New Roman" w:hAnsi="Times New Roman" w:cs="Times New Roman"/>
          <w:lang w:val="pt-BR"/>
        </w:rPr>
        <w:t>(</w:t>
      </w:r>
      <w:proofErr w:type="spellStart"/>
      <w:r w:rsidRPr="00096068">
        <w:rPr>
          <w:rFonts w:ascii="Times New Roman" w:hAnsi="Times New Roman" w:cs="Times New Roman"/>
          <w:lang w:val="pt-BR"/>
        </w:rPr>
        <w:t>sizeof</w:t>
      </w:r>
      <w:proofErr w:type="spellEnd"/>
      <w:r w:rsidRPr="00096068">
        <w:rPr>
          <w:rFonts w:ascii="Times New Roman" w:hAnsi="Times New Roman" w:cs="Times New Roman"/>
          <w:lang w:val="pt-BR"/>
        </w:rPr>
        <w:t>(</w:t>
      </w:r>
      <w:proofErr w:type="spellStart"/>
      <w:r w:rsidRPr="00096068">
        <w:rPr>
          <w:rFonts w:ascii="Times New Roman" w:hAnsi="Times New Roman" w:cs="Times New Roman"/>
          <w:lang w:val="pt-BR"/>
        </w:rPr>
        <w:t>struct</w:t>
      </w:r>
      <w:proofErr w:type="spellEnd"/>
      <w:r w:rsidRPr="00096068">
        <w:rPr>
          <w:rFonts w:ascii="Times New Roman" w:hAnsi="Times New Roman" w:cs="Times New Roman"/>
          <w:lang w:val="pt-BR"/>
        </w:rPr>
        <w:t xml:space="preserve"> Pessoa));</w:t>
      </w:r>
    </w:p>
    <w:p w14:paraId="7103482E" w14:textId="77777777" w:rsidR="00096068" w:rsidRPr="00096068" w:rsidRDefault="00096068" w:rsidP="00096068">
      <w:pPr>
        <w:rPr>
          <w:rFonts w:ascii="Times New Roman" w:hAnsi="Times New Roman" w:cs="Times New Roman"/>
          <w:lang w:val="pt-BR"/>
        </w:rPr>
      </w:pPr>
      <w:r w:rsidRPr="00096068">
        <w:rPr>
          <w:rFonts w:ascii="Times New Roman" w:hAnsi="Times New Roman" w:cs="Times New Roman"/>
          <w:lang w:val="pt-BR"/>
        </w:rPr>
        <w:t xml:space="preserve">    </w:t>
      </w:r>
      <w:proofErr w:type="spellStart"/>
      <w:r w:rsidRPr="00096068">
        <w:rPr>
          <w:rFonts w:ascii="Times New Roman" w:hAnsi="Times New Roman" w:cs="Times New Roman"/>
          <w:lang w:val="pt-BR"/>
        </w:rPr>
        <w:t>if</w:t>
      </w:r>
      <w:proofErr w:type="spellEnd"/>
      <w:r w:rsidRPr="00096068">
        <w:rPr>
          <w:rFonts w:ascii="Times New Roman" w:hAnsi="Times New Roman" w:cs="Times New Roman"/>
          <w:lang w:val="pt-BR"/>
        </w:rPr>
        <w:t xml:space="preserve"> (pessoa == NULL) {</w:t>
      </w:r>
    </w:p>
    <w:p w14:paraId="25F510D0" w14:textId="77777777" w:rsidR="00096068" w:rsidRPr="00096068" w:rsidRDefault="00096068" w:rsidP="00096068">
      <w:pPr>
        <w:rPr>
          <w:rFonts w:ascii="Times New Roman" w:hAnsi="Times New Roman" w:cs="Times New Roman"/>
          <w:lang w:val="pt-BR"/>
        </w:rPr>
      </w:pPr>
      <w:r w:rsidRPr="00096068">
        <w:rPr>
          <w:rFonts w:ascii="Times New Roman" w:hAnsi="Times New Roman" w:cs="Times New Roman"/>
          <w:lang w:val="pt-BR"/>
        </w:rPr>
        <w:t xml:space="preserve">        </w:t>
      </w:r>
      <w:proofErr w:type="spellStart"/>
      <w:r w:rsidRPr="00096068">
        <w:rPr>
          <w:rFonts w:ascii="Times New Roman" w:hAnsi="Times New Roman" w:cs="Times New Roman"/>
          <w:lang w:val="pt-BR"/>
        </w:rPr>
        <w:t>printf</w:t>
      </w:r>
      <w:proofErr w:type="spellEnd"/>
      <w:r w:rsidRPr="00096068">
        <w:rPr>
          <w:rFonts w:ascii="Times New Roman" w:hAnsi="Times New Roman" w:cs="Times New Roman"/>
          <w:lang w:val="pt-BR"/>
        </w:rPr>
        <w:t>("Erro ao alocar memória!\n");</w:t>
      </w:r>
    </w:p>
    <w:p w14:paraId="4592B808" w14:textId="77777777" w:rsidR="00096068" w:rsidRPr="00096068" w:rsidRDefault="00096068" w:rsidP="00096068">
      <w:pPr>
        <w:rPr>
          <w:rFonts w:ascii="Times New Roman" w:hAnsi="Times New Roman" w:cs="Times New Roman"/>
          <w:lang w:val="pt-BR"/>
        </w:rPr>
      </w:pPr>
      <w:r w:rsidRPr="00096068">
        <w:rPr>
          <w:rFonts w:ascii="Times New Roman" w:hAnsi="Times New Roman" w:cs="Times New Roman"/>
          <w:lang w:val="pt-BR"/>
        </w:rPr>
        <w:t xml:space="preserve">        </w:t>
      </w:r>
      <w:proofErr w:type="spellStart"/>
      <w:r w:rsidRPr="00096068">
        <w:rPr>
          <w:rFonts w:ascii="Times New Roman" w:hAnsi="Times New Roman" w:cs="Times New Roman"/>
          <w:lang w:val="pt-BR"/>
        </w:rPr>
        <w:t>return</w:t>
      </w:r>
      <w:proofErr w:type="spellEnd"/>
      <w:r w:rsidRPr="00096068">
        <w:rPr>
          <w:rFonts w:ascii="Times New Roman" w:hAnsi="Times New Roman" w:cs="Times New Roman"/>
          <w:lang w:val="pt-BR"/>
        </w:rPr>
        <w:t xml:space="preserve"> 1;</w:t>
      </w:r>
    </w:p>
    <w:p w14:paraId="28AAD4CA" w14:textId="77777777" w:rsidR="00096068" w:rsidRPr="00096068" w:rsidRDefault="00096068" w:rsidP="00096068">
      <w:pPr>
        <w:rPr>
          <w:rFonts w:ascii="Times New Roman" w:hAnsi="Times New Roman" w:cs="Times New Roman"/>
          <w:lang w:val="pt-BR"/>
        </w:rPr>
      </w:pPr>
      <w:r w:rsidRPr="00096068">
        <w:rPr>
          <w:rFonts w:ascii="Times New Roman" w:hAnsi="Times New Roman" w:cs="Times New Roman"/>
          <w:lang w:val="pt-BR"/>
        </w:rPr>
        <w:t xml:space="preserve">    }</w:t>
      </w:r>
    </w:p>
    <w:p w14:paraId="3CB2009B" w14:textId="77777777" w:rsidR="00096068" w:rsidRPr="00096068" w:rsidRDefault="00096068" w:rsidP="00096068">
      <w:pPr>
        <w:rPr>
          <w:rFonts w:ascii="Times New Roman" w:hAnsi="Times New Roman" w:cs="Times New Roman"/>
          <w:lang w:val="pt-BR"/>
        </w:rPr>
      </w:pPr>
    </w:p>
    <w:p w14:paraId="13CE0F21" w14:textId="77777777" w:rsidR="00096068" w:rsidRPr="00096068" w:rsidRDefault="00096068" w:rsidP="00096068">
      <w:pPr>
        <w:rPr>
          <w:rFonts w:ascii="Times New Roman" w:hAnsi="Times New Roman" w:cs="Times New Roman"/>
          <w:lang w:val="pt-BR"/>
        </w:rPr>
      </w:pPr>
      <w:r w:rsidRPr="00096068">
        <w:rPr>
          <w:rFonts w:ascii="Times New Roman" w:hAnsi="Times New Roman" w:cs="Times New Roman"/>
          <w:lang w:val="pt-BR"/>
        </w:rPr>
        <w:t xml:space="preserve">    </w:t>
      </w:r>
      <w:proofErr w:type="spellStart"/>
      <w:r w:rsidRPr="00096068">
        <w:rPr>
          <w:rFonts w:ascii="Times New Roman" w:hAnsi="Times New Roman" w:cs="Times New Roman"/>
          <w:lang w:val="pt-BR"/>
        </w:rPr>
        <w:t>strcpy</w:t>
      </w:r>
      <w:proofErr w:type="spellEnd"/>
      <w:r w:rsidRPr="00096068">
        <w:rPr>
          <w:rFonts w:ascii="Times New Roman" w:hAnsi="Times New Roman" w:cs="Times New Roman"/>
          <w:lang w:val="pt-BR"/>
        </w:rPr>
        <w:t>(pessoa-&gt;nome, "João Silva");</w:t>
      </w:r>
    </w:p>
    <w:p w14:paraId="63273024" w14:textId="77777777" w:rsidR="00096068" w:rsidRPr="00096068" w:rsidRDefault="00096068" w:rsidP="00096068">
      <w:pPr>
        <w:rPr>
          <w:rFonts w:ascii="Times New Roman" w:hAnsi="Times New Roman" w:cs="Times New Roman"/>
          <w:lang w:val="pt-BR"/>
        </w:rPr>
      </w:pPr>
      <w:r w:rsidRPr="00096068">
        <w:rPr>
          <w:rFonts w:ascii="Times New Roman" w:hAnsi="Times New Roman" w:cs="Times New Roman"/>
          <w:lang w:val="pt-BR"/>
        </w:rPr>
        <w:t xml:space="preserve">    pessoa-&gt;idade = 25;</w:t>
      </w:r>
    </w:p>
    <w:p w14:paraId="716EB608" w14:textId="77777777" w:rsidR="00096068" w:rsidRPr="00096068" w:rsidRDefault="00096068" w:rsidP="00096068">
      <w:pPr>
        <w:rPr>
          <w:rFonts w:ascii="Times New Roman" w:hAnsi="Times New Roman" w:cs="Times New Roman"/>
          <w:lang w:val="pt-BR"/>
        </w:rPr>
      </w:pPr>
      <w:r w:rsidRPr="00096068">
        <w:rPr>
          <w:rFonts w:ascii="Times New Roman" w:hAnsi="Times New Roman" w:cs="Times New Roman"/>
          <w:lang w:val="pt-BR"/>
        </w:rPr>
        <w:t xml:space="preserve">    pessoa-&gt;altura = 1.75;</w:t>
      </w:r>
    </w:p>
    <w:p w14:paraId="3F4A52C2" w14:textId="77777777" w:rsidR="00096068" w:rsidRPr="00096068" w:rsidRDefault="00096068" w:rsidP="00096068">
      <w:pPr>
        <w:rPr>
          <w:rFonts w:ascii="Times New Roman" w:hAnsi="Times New Roman" w:cs="Times New Roman"/>
          <w:lang w:val="pt-BR"/>
        </w:rPr>
      </w:pPr>
    </w:p>
    <w:p w14:paraId="2155AE13" w14:textId="77777777" w:rsidR="00096068" w:rsidRPr="00096068" w:rsidRDefault="00096068" w:rsidP="00096068">
      <w:pPr>
        <w:rPr>
          <w:rFonts w:ascii="Times New Roman" w:hAnsi="Times New Roman" w:cs="Times New Roman"/>
          <w:lang w:val="pt-BR"/>
        </w:rPr>
      </w:pPr>
      <w:r w:rsidRPr="00096068">
        <w:rPr>
          <w:rFonts w:ascii="Times New Roman" w:hAnsi="Times New Roman" w:cs="Times New Roman"/>
          <w:lang w:val="pt-BR"/>
        </w:rPr>
        <w:t xml:space="preserve">    </w:t>
      </w:r>
      <w:proofErr w:type="spellStart"/>
      <w:r w:rsidRPr="00096068">
        <w:rPr>
          <w:rFonts w:ascii="Times New Roman" w:hAnsi="Times New Roman" w:cs="Times New Roman"/>
          <w:lang w:val="pt-BR"/>
        </w:rPr>
        <w:t>printf</w:t>
      </w:r>
      <w:proofErr w:type="spellEnd"/>
      <w:r w:rsidRPr="00096068">
        <w:rPr>
          <w:rFonts w:ascii="Times New Roman" w:hAnsi="Times New Roman" w:cs="Times New Roman"/>
          <w:lang w:val="pt-BR"/>
        </w:rPr>
        <w:t>("Dados da Pessoa:\n\n");</w:t>
      </w:r>
    </w:p>
    <w:p w14:paraId="6F03E152" w14:textId="77777777" w:rsidR="00096068" w:rsidRPr="00096068" w:rsidRDefault="00096068" w:rsidP="00096068">
      <w:pPr>
        <w:rPr>
          <w:rFonts w:ascii="Times New Roman" w:hAnsi="Times New Roman" w:cs="Times New Roman"/>
          <w:lang w:val="pt-BR"/>
        </w:rPr>
      </w:pPr>
      <w:r w:rsidRPr="00096068">
        <w:rPr>
          <w:rFonts w:ascii="Times New Roman" w:hAnsi="Times New Roman" w:cs="Times New Roman"/>
          <w:lang w:val="pt-BR"/>
        </w:rPr>
        <w:t xml:space="preserve">    </w:t>
      </w:r>
      <w:proofErr w:type="spellStart"/>
      <w:r w:rsidRPr="00096068">
        <w:rPr>
          <w:rFonts w:ascii="Times New Roman" w:hAnsi="Times New Roman" w:cs="Times New Roman"/>
          <w:lang w:val="pt-BR"/>
        </w:rPr>
        <w:t>printf</w:t>
      </w:r>
      <w:proofErr w:type="spellEnd"/>
      <w:r w:rsidRPr="00096068">
        <w:rPr>
          <w:rFonts w:ascii="Times New Roman" w:hAnsi="Times New Roman" w:cs="Times New Roman"/>
          <w:lang w:val="pt-BR"/>
        </w:rPr>
        <w:t>("Nome: %s\n", pessoa-&gt;nome);</w:t>
      </w:r>
    </w:p>
    <w:p w14:paraId="02E7FF81" w14:textId="77777777" w:rsidR="00096068" w:rsidRPr="00096068" w:rsidRDefault="00096068" w:rsidP="00096068">
      <w:pPr>
        <w:rPr>
          <w:rFonts w:ascii="Times New Roman" w:hAnsi="Times New Roman" w:cs="Times New Roman"/>
          <w:lang w:val="pt-BR"/>
        </w:rPr>
      </w:pPr>
      <w:r w:rsidRPr="00096068">
        <w:rPr>
          <w:rFonts w:ascii="Times New Roman" w:hAnsi="Times New Roman" w:cs="Times New Roman"/>
          <w:lang w:val="pt-BR"/>
        </w:rPr>
        <w:t xml:space="preserve">    </w:t>
      </w:r>
      <w:proofErr w:type="spellStart"/>
      <w:r w:rsidRPr="00096068">
        <w:rPr>
          <w:rFonts w:ascii="Times New Roman" w:hAnsi="Times New Roman" w:cs="Times New Roman"/>
          <w:lang w:val="pt-BR"/>
        </w:rPr>
        <w:t>printf</w:t>
      </w:r>
      <w:proofErr w:type="spellEnd"/>
      <w:r w:rsidRPr="00096068">
        <w:rPr>
          <w:rFonts w:ascii="Times New Roman" w:hAnsi="Times New Roman" w:cs="Times New Roman"/>
          <w:lang w:val="pt-BR"/>
        </w:rPr>
        <w:t>("Idade: %d\n", pessoa-&gt;idade);</w:t>
      </w:r>
    </w:p>
    <w:p w14:paraId="19419CF5" w14:textId="77777777" w:rsidR="00096068" w:rsidRPr="00096068" w:rsidRDefault="00096068" w:rsidP="00096068">
      <w:pPr>
        <w:rPr>
          <w:rFonts w:ascii="Times New Roman" w:hAnsi="Times New Roman" w:cs="Times New Roman"/>
          <w:lang w:val="pt-BR"/>
        </w:rPr>
      </w:pPr>
      <w:r w:rsidRPr="00096068">
        <w:rPr>
          <w:rFonts w:ascii="Times New Roman" w:hAnsi="Times New Roman" w:cs="Times New Roman"/>
          <w:lang w:val="pt-BR"/>
        </w:rPr>
        <w:t xml:space="preserve">    </w:t>
      </w:r>
      <w:proofErr w:type="spellStart"/>
      <w:r w:rsidRPr="00096068">
        <w:rPr>
          <w:rFonts w:ascii="Times New Roman" w:hAnsi="Times New Roman" w:cs="Times New Roman"/>
          <w:lang w:val="pt-BR"/>
        </w:rPr>
        <w:t>printf</w:t>
      </w:r>
      <w:proofErr w:type="spellEnd"/>
      <w:r w:rsidRPr="00096068">
        <w:rPr>
          <w:rFonts w:ascii="Times New Roman" w:hAnsi="Times New Roman" w:cs="Times New Roman"/>
          <w:lang w:val="pt-BR"/>
        </w:rPr>
        <w:t>("Altura: %.2f\n", pessoa-&gt;altura);</w:t>
      </w:r>
    </w:p>
    <w:p w14:paraId="052F131D" w14:textId="77777777" w:rsidR="00096068" w:rsidRPr="00096068" w:rsidRDefault="00096068" w:rsidP="00096068">
      <w:pPr>
        <w:rPr>
          <w:rFonts w:ascii="Times New Roman" w:hAnsi="Times New Roman" w:cs="Times New Roman"/>
          <w:lang w:val="pt-BR"/>
        </w:rPr>
      </w:pPr>
    </w:p>
    <w:p w14:paraId="79FCFB2D" w14:textId="77777777" w:rsidR="00096068" w:rsidRPr="00096068" w:rsidRDefault="00096068" w:rsidP="00096068">
      <w:pPr>
        <w:rPr>
          <w:rFonts w:ascii="Times New Roman" w:hAnsi="Times New Roman" w:cs="Times New Roman"/>
          <w:lang w:val="pt-BR"/>
        </w:rPr>
      </w:pPr>
      <w:r w:rsidRPr="00096068">
        <w:rPr>
          <w:rFonts w:ascii="Times New Roman" w:hAnsi="Times New Roman" w:cs="Times New Roman"/>
          <w:lang w:val="pt-BR"/>
        </w:rPr>
        <w:t xml:space="preserve">    </w:t>
      </w:r>
      <w:proofErr w:type="spellStart"/>
      <w:r w:rsidRPr="00096068">
        <w:rPr>
          <w:rFonts w:ascii="Times New Roman" w:hAnsi="Times New Roman" w:cs="Times New Roman"/>
          <w:lang w:val="pt-BR"/>
        </w:rPr>
        <w:t>free</w:t>
      </w:r>
      <w:proofErr w:type="spellEnd"/>
      <w:r w:rsidRPr="00096068">
        <w:rPr>
          <w:rFonts w:ascii="Times New Roman" w:hAnsi="Times New Roman" w:cs="Times New Roman"/>
          <w:lang w:val="pt-BR"/>
        </w:rPr>
        <w:t>(pessoa);</w:t>
      </w:r>
    </w:p>
    <w:p w14:paraId="793CDDA9" w14:textId="77777777" w:rsidR="00096068" w:rsidRPr="00096068" w:rsidRDefault="00096068" w:rsidP="00096068">
      <w:pPr>
        <w:rPr>
          <w:rFonts w:ascii="Times New Roman" w:hAnsi="Times New Roman" w:cs="Times New Roman"/>
          <w:lang w:val="pt-BR"/>
        </w:rPr>
      </w:pPr>
    </w:p>
    <w:p w14:paraId="2F10A763" w14:textId="77777777" w:rsidR="00096068" w:rsidRPr="00096068" w:rsidRDefault="00096068" w:rsidP="00096068">
      <w:pPr>
        <w:rPr>
          <w:rFonts w:ascii="Times New Roman" w:hAnsi="Times New Roman" w:cs="Times New Roman"/>
          <w:lang w:val="pt-BR"/>
        </w:rPr>
      </w:pPr>
      <w:r w:rsidRPr="00096068">
        <w:rPr>
          <w:rFonts w:ascii="Times New Roman" w:hAnsi="Times New Roman" w:cs="Times New Roman"/>
          <w:lang w:val="pt-BR"/>
        </w:rPr>
        <w:t xml:space="preserve">    </w:t>
      </w:r>
      <w:proofErr w:type="spellStart"/>
      <w:r w:rsidRPr="00096068">
        <w:rPr>
          <w:rFonts w:ascii="Times New Roman" w:hAnsi="Times New Roman" w:cs="Times New Roman"/>
          <w:lang w:val="pt-BR"/>
        </w:rPr>
        <w:t>return</w:t>
      </w:r>
      <w:proofErr w:type="spellEnd"/>
      <w:r w:rsidRPr="00096068">
        <w:rPr>
          <w:rFonts w:ascii="Times New Roman" w:hAnsi="Times New Roman" w:cs="Times New Roman"/>
          <w:lang w:val="pt-BR"/>
        </w:rPr>
        <w:t xml:space="preserve"> 0;</w:t>
      </w:r>
    </w:p>
    <w:p w14:paraId="6961EBE8" w14:textId="6EC6E1C0" w:rsidR="00096068" w:rsidRPr="00096068" w:rsidRDefault="00096068">
      <w:pPr>
        <w:rPr>
          <w:rFonts w:ascii="Times New Roman" w:hAnsi="Times New Roman" w:cs="Times New Roman"/>
          <w:lang w:val="pt-BR"/>
        </w:rPr>
      </w:pPr>
      <w:r w:rsidRPr="00096068">
        <w:rPr>
          <w:rFonts w:ascii="Times New Roman" w:hAnsi="Times New Roman" w:cs="Times New Roman"/>
          <w:lang w:val="pt-BR"/>
        </w:rPr>
        <w:t>}</w:t>
      </w:r>
    </w:p>
    <w:p w14:paraId="701D3BC7" w14:textId="77777777" w:rsidR="00096068" w:rsidRPr="00782C0F" w:rsidRDefault="00096068">
      <w:pPr>
        <w:rPr>
          <w:rFonts w:ascii="Times New Roman" w:hAnsi="Times New Roman" w:cs="Times New Roman"/>
        </w:rPr>
      </w:pPr>
    </w:p>
    <w:p w14:paraId="4E4FE6CA" w14:textId="77777777" w:rsidR="00D43085" w:rsidRPr="00782C0F" w:rsidRDefault="007B63BA">
      <w:pPr>
        <w:pStyle w:val="Ttulo3"/>
        <w:rPr>
          <w:rFonts w:ascii="Times New Roman" w:hAnsi="Times New Roman" w:cs="Times New Roman"/>
          <w:color w:val="auto"/>
        </w:rPr>
      </w:pPr>
      <w:r w:rsidRPr="00782C0F">
        <w:rPr>
          <w:rFonts w:ascii="Times New Roman" w:hAnsi="Times New Roman" w:cs="Times New Roman"/>
          <w:color w:val="auto"/>
        </w:rPr>
        <w:lastRenderedPageBreak/>
        <w:t>Alocação Dinâmica de Vetores</w:t>
      </w:r>
    </w:p>
    <w:p w14:paraId="6A55A0DB" w14:textId="77777777" w:rsidR="00D43085" w:rsidRDefault="007B63BA">
      <w:pPr>
        <w:rPr>
          <w:rFonts w:ascii="Times New Roman" w:hAnsi="Times New Roman" w:cs="Times New Roman"/>
        </w:rPr>
      </w:pPr>
      <w:r w:rsidRPr="00782C0F">
        <w:rPr>
          <w:rFonts w:ascii="Times New Roman" w:hAnsi="Times New Roman" w:cs="Times New Roman"/>
        </w:rPr>
        <w:t xml:space="preserve">Solicite ao usuário um tamanho `N` para um vetor de inteiros. Use `malloc()` para alocar dinamicamente o vetor e preencha os valores com entrada do usuário. </w:t>
      </w:r>
      <w:proofErr w:type="spellStart"/>
      <w:r w:rsidRPr="00782C0F">
        <w:rPr>
          <w:rFonts w:ascii="Times New Roman" w:hAnsi="Times New Roman" w:cs="Times New Roman"/>
        </w:rPr>
        <w:t>Exiba</w:t>
      </w:r>
      <w:proofErr w:type="spellEnd"/>
      <w:r w:rsidRPr="00782C0F">
        <w:rPr>
          <w:rFonts w:ascii="Times New Roman" w:hAnsi="Times New Roman" w:cs="Times New Roman"/>
        </w:rPr>
        <w:t xml:space="preserve"> </w:t>
      </w:r>
      <w:proofErr w:type="spellStart"/>
      <w:r w:rsidRPr="00782C0F">
        <w:rPr>
          <w:rFonts w:ascii="Times New Roman" w:hAnsi="Times New Roman" w:cs="Times New Roman"/>
        </w:rPr>
        <w:t>os</w:t>
      </w:r>
      <w:proofErr w:type="spellEnd"/>
      <w:r w:rsidRPr="00782C0F">
        <w:rPr>
          <w:rFonts w:ascii="Times New Roman" w:hAnsi="Times New Roman" w:cs="Times New Roman"/>
        </w:rPr>
        <w:t xml:space="preserve"> </w:t>
      </w:r>
      <w:proofErr w:type="spellStart"/>
      <w:r w:rsidRPr="00782C0F">
        <w:rPr>
          <w:rFonts w:ascii="Times New Roman" w:hAnsi="Times New Roman" w:cs="Times New Roman"/>
        </w:rPr>
        <w:t>valores</w:t>
      </w:r>
      <w:proofErr w:type="spellEnd"/>
      <w:r w:rsidRPr="00782C0F">
        <w:rPr>
          <w:rFonts w:ascii="Times New Roman" w:hAnsi="Times New Roman" w:cs="Times New Roman"/>
        </w:rPr>
        <w:t xml:space="preserve"> e </w:t>
      </w:r>
      <w:proofErr w:type="spellStart"/>
      <w:r w:rsidRPr="00782C0F">
        <w:rPr>
          <w:rFonts w:ascii="Times New Roman" w:hAnsi="Times New Roman" w:cs="Times New Roman"/>
        </w:rPr>
        <w:t>libere</w:t>
      </w:r>
      <w:proofErr w:type="spellEnd"/>
      <w:r w:rsidRPr="00782C0F">
        <w:rPr>
          <w:rFonts w:ascii="Times New Roman" w:hAnsi="Times New Roman" w:cs="Times New Roman"/>
        </w:rPr>
        <w:t xml:space="preserve"> a </w:t>
      </w:r>
      <w:proofErr w:type="spellStart"/>
      <w:r w:rsidRPr="00782C0F">
        <w:rPr>
          <w:rFonts w:ascii="Times New Roman" w:hAnsi="Times New Roman" w:cs="Times New Roman"/>
        </w:rPr>
        <w:t>memória</w:t>
      </w:r>
      <w:proofErr w:type="spellEnd"/>
      <w:r w:rsidRPr="00782C0F">
        <w:rPr>
          <w:rFonts w:ascii="Times New Roman" w:hAnsi="Times New Roman" w:cs="Times New Roman"/>
        </w:rPr>
        <w:t xml:space="preserve"> </w:t>
      </w:r>
      <w:proofErr w:type="spellStart"/>
      <w:r w:rsidRPr="00782C0F">
        <w:rPr>
          <w:rFonts w:ascii="Times New Roman" w:hAnsi="Times New Roman" w:cs="Times New Roman"/>
        </w:rPr>
        <w:t>alocada</w:t>
      </w:r>
      <w:proofErr w:type="spellEnd"/>
      <w:r w:rsidRPr="00782C0F">
        <w:rPr>
          <w:rFonts w:ascii="Times New Roman" w:hAnsi="Times New Roman" w:cs="Times New Roman"/>
        </w:rPr>
        <w:t>.</w:t>
      </w:r>
    </w:p>
    <w:p w14:paraId="4EBB5A32" w14:textId="77777777" w:rsidR="00096068" w:rsidRDefault="00096068">
      <w:pPr>
        <w:rPr>
          <w:rFonts w:ascii="Times New Roman" w:hAnsi="Times New Roman" w:cs="Times New Roman"/>
        </w:rPr>
      </w:pPr>
    </w:p>
    <w:p w14:paraId="2D260DBD" w14:textId="77777777" w:rsidR="00EE7B0F" w:rsidRPr="00EE7B0F" w:rsidRDefault="00EE7B0F" w:rsidP="00EE7B0F">
      <w:pPr>
        <w:rPr>
          <w:rFonts w:ascii="Times New Roman" w:hAnsi="Times New Roman" w:cs="Times New Roman"/>
          <w:sz w:val="24"/>
          <w:szCs w:val="24"/>
        </w:rPr>
      </w:pPr>
      <w:r w:rsidRPr="00EE7B0F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E7B0F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EE7B0F">
        <w:rPr>
          <w:rFonts w:ascii="Times New Roman" w:hAnsi="Times New Roman" w:cs="Times New Roman"/>
          <w:sz w:val="24"/>
          <w:szCs w:val="24"/>
        </w:rPr>
        <w:t>&gt;</w:t>
      </w:r>
    </w:p>
    <w:p w14:paraId="27E9D64A" w14:textId="77777777" w:rsidR="00EE7B0F" w:rsidRPr="00EE7B0F" w:rsidRDefault="00EE7B0F" w:rsidP="00EE7B0F">
      <w:pPr>
        <w:rPr>
          <w:rFonts w:ascii="Times New Roman" w:hAnsi="Times New Roman" w:cs="Times New Roman"/>
          <w:sz w:val="24"/>
          <w:szCs w:val="24"/>
        </w:rPr>
      </w:pPr>
      <w:r w:rsidRPr="00EE7B0F">
        <w:rPr>
          <w:rFonts w:ascii="Times New Roman" w:hAnsi="Times New Roman" w:cs="Times New Roman"/>
          <w:sz w:val="24"/>
          <w:szCs w:val="24"/>
        </w:rPr>
        <w:t>#include &lt;stdlib.h&gt;</w:t>
      </w:r>
    </w:p>
    <w:p w14:paraId="50CEAB6D" w14:textId="77777777" w:rsidR="00EE7B0F" w:rsidRPr="00EE7B0F" w:rsidRDefault="00EE7B0F" w:rsidP="00EE7B0F">
      <w:pPr>
        <w:rPr>
          <w:rFonts w:ascii="Times New Roman" w:hAnsi="Times New Roman" w:cs="Times New Roman"/>
          <w:sz w:val="24"/>
          <w:szCs w:val="24"/>
        </w:rPr>
      </w:pPr>
      <w:r w:rsidRPr="00EE7B0F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E7B0F">
        <w:rPr>
          <w:rFonts w:ascii="Times New Roman" w:hAnsi="Times New Roman" w:cs="Times New Roman"/>
          <w:sz w:val="24"/>
          <w:szCs w:val="24"/>
        </w:rPr>
        <w:t>locale.h</w:t>
      </w:r>
      <w:proofErr w:type="spellEnd"/>
      <w:r w:rsidRPr="00EE7B0F">
        <w:rPr>
          <w:rFonts w:ascii="Times New Roman" w:hAnsi="Times New Roman" w:cs="Times New Roman"/>
          <w:sz w:val="24"/>
          <w:szCs w:val="24"/>
        </w:rPr>
        <w:t>&gt;</w:t>
      </w:r>
    </w:p>
    <w:p w14:paraId="23934692" w14:textId="77777777" w:rsidR="00EE7B0F" w:rsidRPr="00EE7B0F" w:rsidRDefault="00EE7B0F" w:rsidP="00EE7B0F">
      <w:pPr>
        <w:rPr>
          <w:rFonts w:ascii="Times New Roman" w:hAnsi="Times New Roman" w:cs="Times New Roman"/>
          <w:sz w:val="24"/>
          <w:szCs w:val="24"/>
        </w:rPr>
      </w:pPr>
    </w:p>
    <w:p w14:paraId="64071DF0" w14:textId="77777777" w:rsidR="00EE7B0F" w:rsidRPr="00EE7B0F" w:rsidRDefault="00EE7B0F" w:rsidP="00EE7B0F">
      <w:pPr>
        <w:rPr>
          <w:rFonts w:ascii="Times New Roman" w:hAnsi="Times New Roman" w:cs="Times New Roman"/>
          <w:sz w:val="24"/>
          <w:szCs w:val="24"/>
        </w:rPr>
      </w:pPr>
      <w:r w:rsidRPr="00EE7B0F">
        <w:rPr>
          <w:rFonts w:ascii="Times New Roman" w:hAnsi="Times New Roman" w:cs="Times New Roman"/>
          <w:sz w:val="24"/>
          <w:szCs w:val="24"/>
        </w:rPr>
        <w:t>int main() {</w:t>
      </w:r>
    </w:p>
    <w:p w14:paraId="0014644C" w14:textId="77777777" w:rsidR="00EE7B0F" w:rsidRPr="00EE7B0F" w:rsidRDefault="00EE7B0F" w:rsidP="00EE7B0F">
      <w:pPr>
        <w:rPr>
          <w:rFonts w:ascii="Times New Roman" w:hAnsi="Times New Roman" w:cs="Times New Roman"/>
          <w:sz w:val="24"/>
          <w:szCs w:val="24"/>
        </w:rPr>
      </w:pPr>
      <w:r w:rsidRPr="00EE7B0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E7B0F">
        <w:rPr>
          <w:rFonts w:ascii="Times New Roman" w:hAnsi="Times New Roman" w:cs="Times New Roman"/>
          <w:sz w:val="24"/>
          <w:szCs w:val="24"/>
        </w:rPr>
        <w:t>setlocale</w:t>
      </w:r>
      <w:proofErr w:type="spellEnd"/>
      <w:r w:rsidRPr="00EE7B0F">
        <w:rPr>
          <w:rFonts w:ascii="Times New Roman" w:hAnsi="Times New Roman" w:cs="Times New Roman"/>
          <w:sz w:val="24"/>
          <w:szCs w:val="24"/>
        </w:rPr>
        <w:t>(LC_ALL, "</w:t>
      </w:r>
      <w:proofErr w:type="spellStart"/>
      <w:r w:rsidRPr="00EE7B0F">
        <w:rPr>
          <w:rFonts w:ascii="Times New Roman" w:hAnsi="Times New Roman" w:cs="Times New Roman"/>
          <w:sz w:val="24"/>
          <w:szCs w:val="24"/>
        </w:rPr>
        <w:t>portuguese</w:t>
      </w:r>
      <w:proofErr w:type="spellEnd"/>
      <w:r w:rsidRPr="00EE7B0F">
        <w:rPr>
          <w:rFonts w:ascii="Times New Roman" w:hAnsi="Times New Roman" w:cs="Times New Roman"/>
          <w:sz w:val="24"/>
          <w:szCs w:val="24"/>
        </w:rPr>
        <w:t>");</w:t>
      </w:r>
    </w:p>
    <w:p w14:paraId="29585E80" w14:textId="77777777" w:rsidR="00EE7B0F" w:rsidRPr="00EE7B0F" w:rsidRDefault="00EE7B0F" w:rsidP="00EE7B0F">
      <w:pPr>
        <w:rPr>
          <w:rFonts w:ascii="Times New Roman" w:hAnsi="Times New Roman" w:cs="Times New Roman"/>
          <w:sz w:val="24"/>
          <w:szCs w:val="24"/>
        </w:rPr>
      </w:pPr>
      <w:r w:rsidRPr="00EE7B0F">
        <w:rPr>
          <w:rFonts w:ascii="Times New Roman" w:hAnsi="Times New Roman" w:cs="Times New Roman"/>
          <w:sz w:val="24"/>
          <w:szCs w:val="24"/>
        </w:rPr>
        <w:t xml:space="preserve">    int n;</w:t>
      </w:r>
    </w:p>
    <w:p w14:paraId="3E2E1265" w14:textId="77777777" w:rsidR="00EE7B0F" w:rsidRPr="00EE7B0F" w:rsidRDefault="00EE7B0F" w:rsidP="00EE7B0F">
      <w:pPr>
        <w:rPr>
          <w:rFonts w:ascii="Times New Roman" w:hAnsi="Times New Roman" w:cs="Times New Roman"/>
          <w:sz w:val="24"/>
          <w:szCs w:val="24"/>
        </w:rPr>
      </w:pPr>
      <w:r w:rsidRPr="00EE7B0F">
        <w:rPr>
          <w:rFonts w:ascii="Times New Roman" w:hAnsi="Times New Roman" w:cs="Times New Roman"/>
          <w:sz w:val="24"/>
          <w:szCs w:val="24"/>
        </w:rPr>
        <w:t xml:space="preserve">    int *</w:t>
      </w:r>
      <w:proofErr w:type="spellStart"/>
      <w:r w:rsidRPr="00EE7B0F">
        <w:rPr>
          <w:rFonts w:ascii="Times New Roman" w:hAnsi="Times New Roman" w:cs="Times New Roman"/>
          <w:sz w:val="24"/>
          <w:szCs w:val="24"/>
        </w:rPr>
        <w:t>vetor</w:t>
      </w:r>
      <w:proofErr w:type="spellEnd"/>
      <w:r w:rsidRPr="00EE7B0F">
        <w:rPr>
          <w:rFonts w:ascii="Times New Roman" w:hAnsi="Times New Roman" w:cs="Times New Roman"/>
          <w:sz w:val="24"/>
          <w:szCs w:val="24"/>
        </w:rPr>
        <w:t>;</w:t>
      </w:r>
    </w:p>
    <w:p w14:paraId="08846F28" w14:textId="77777777" w:rsidR="00EE7B0F" w:rsidRPr="00EE7B0F" w:rsidRDefault="00EE7B0F" w:rsidP="00EE7B0F">
      <w:pPr>
        <w:rPr>
          <w:rFonts w:ascii="Times New Roman" w:hAnsi="Times New Roman" w:cs="Times New Roman"/>
          <w:sz w:val="24"/>
          <w:szCs w:val="24"/>
        </w:rPr>
      </w:pPr>
      <w:r w:rsidRPr="00EE7B0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E7B0F">
        <w:rPr>
          <w:rFonts w:ascii="Times New Roman" w:hAnsi="Times New Roman" w:cs="Times New Roman"/>
          <w:sz w:val="24"/>
          <w:szCs w:val="24"/>
        </w:rPr>
        <w:t>vetor</w:t>
      </w:r>
      <w:proofErr w:type="spellEnd"/>
      <w:r w:rsidRPr="00EE7B0F">
        <w:rPr>
          <w:rFonts w:ascii="Times New Roman" w:hAnsi="Times New Roman" w:cs="Times New Roman"/>
          <w:sz w:val="24"/>
          <w:szCs w:val="24"/>
        </w:rPr>
        <w:t xml:space="preserve"> = &amp;n;</w:t>
      </w:r>
    </w:p>
    <w:p w14:paraId="5BA9096D" w14:textId="77777777" w:rsidR="00EE7B0F" w:rsidRPr="00EE7B0F" w:rsidRDefault="00EE7B0F" w:rsidP="00EE7B0F">
      <w:pPr>
        <w:rPr>
          <w:rFonts w:ascii="Times New Roman" w:hAnsi="Times New Roman" w:cs="Times New Roman"/>
          <w:sz w:val="24"/>
          <w:szCs w:val="24"/>
        </w:rPr>
      </w:pPr>
    </w:p>
    <w:p w14:paraId="7EDB87C4" w14:textId="77777777" w:rsidR="00EE7B0F" w:rsidRPr="00EE7B0F" w:rsidRDefault="00EE7B0F" w:rsidP="00EE7B0F">
      <w:pPr>
        <w:rPr>
          <w:rFonts w:ascii="Times New Roman" w:hAnsi="Times New Roman" w:cs="Times New Roman"/>
          <w:sz w:val="24"/>
          <w:szCs w:val="24"/>
        </w:rPr>
      </w:pPr>
      <w:r w:rsidRPr="00EE7B0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E7B0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E7B0F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EE7B0F">
        <w:rPr>
          <w:rFonts w:ascii="Times New Roman" w:hAnsi="Times New Roman" w:cs="Times New Roman"/>
          <w:sz w:val="24"/>
          <w:szCs w:val="24"/>
        </w:rPr>
        <w:t>Digite</w:t>
      </w:r>
      <w:proofErr w:type="spellEnd"/>
      <w:r w:rsidRPr="00EE7B0F">
        <w:rPr>
          <w:rFonts w:ascii="Times New Roman" w:hAnsi="Times New Roman" w:cs="Times New Roman"/>
          <w:sz w:val="24"/>
          <w:szCs w:val="24"/>
        </w:rPr>
        <w:t xml:space="preserve"> o valor do </w:t>
      </w:r>
      <w:proofErr w:type="spellStart"/>
      <w:r w:rsidRPr="00EE7B0F">
        <w:rPr>
          <w:rFonts w:ascii="Times New Roman" w:hAnsi="Times New Roman" w:cs="Times New Roman"/>
          <w:sz w:val="24"/>
          <w:szCs w:val="24"/>
        </w:rPr>
        <w:t>vetor</w:t>
      </w:r>
      <w:proofErr w:type="spellEnd"/>
      <w:r w:rsidRPr="00EE7B0F">
        <w:rPr>
          <w:rFonts w:ascii="Times New Roman" w:hAnsi="Times New Roman" w:cs="Times New Roman"/>
          <w:sz w:val="24"/>
          <w:szCs w:val="24"/>
        </w:rPr>
        <w:t>: ");</w:t>
      </w:r>
    </w:p>
    <w:p w14:paraId="46F45CFE" w14:textId="77777777" w:rsidR="00EE7B0F" w:rsidRPr="00EE7B0F" w:rsidRDefault="00EE7B0F" w:rsidP="00EE7B0F">
      <w:pPr>
        <w:rPr>
          <w:rFonts w:ascii="Times New Roman" w:hAnsi="Times New Roman" w:cs="Times New Roman"/>
          <w:sz w:val="24"/>
          <w:szCs w:val="24"/>
        </w:rPr>
      </w:pPr>
      <w:r w:rsidRPr="00EE7B0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E7B0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E7B0F">
        <w:rPr>
          <w:rFonts w:ascii="Times New Roman" w:hAnsi="Times New Roman" w:cs="Times New Roman"/>
          <w:sz w:val="24"/>
          <w:szCs w:val="24"/>
        </w:rPr>
        <w:t>("%d", &amp;n);</w:t>
      </w:r>
    </w:p>
    <w:p w14:paraId="27A0609B" w14:textId="77777777" w:rsidR="00EE7B0F" w:rsidRPr="00EE7B0F" w:rsidRDefault="00EE7B0F" w:rsidP="00EE7B0F">
      <w:pPr>
        <w:rPr>
          <w:rFonts w:ascii="Times New Roman" w:hAnsi="Times New Roman" w:cs="Times New Roman"/>
          <w:sz w:val="24"/>
          <w:szCs w:val="24"/>
        </w:rPr>
      </w:pPr>
      <w:r w:rsidRPr="00EE7B0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E7B0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E7B0F">
        <w:rPr>
          <w:rFonts w:ascii="Times New Roman" w:hAnsi="Times New Roman" w:cs="Times New Roman"/>
          <w:sz w:val="24"/>
          <w:szCs w:val="24"/>
        </w:rPr>
        <w:t>("\n");</w:t>
      </w:r>
    </w:p>
    <w:p w14:paraId="4EA6D61A" w14:textId="77777777" w:rsidR="00EE7B0F" w:rsidRPr="00EE7B0F" w:rsidRDefault="00EE7B0F" w:rsidP="00EE7B0F">
      <w:pPr>
        <w:rPr>
          <w:rFonts w:ascii="Times New Roman" w:hAnsi="Times New Roman" w:cs="Times New Roman"/>
          <w:sz w:val="24"/>
          <w:szCs w:val="24"/>
        </w:rPr>
      </w:pPr>
    </w:p>
    <w:p w14:paraId="71707B55" w14:textId="77777777" w:rsidR="00EE7B0F" w:rsidRPr="00EE7B0F" w:rsidRDefault="00EE7B0F" w:rsidP="00EE7B0F">
      <w:pPr>
        <w:rPr>
          <w:rFonts w:ascii="Times New Roman" w:hAnsi="Times New Roman" w:cs="Times New Roman"/>
          <w:sz w:val="24"/>
          <w:szCs w:val="24"/>
        </w:rPr>
      </w:pPr>
      <w:r w:rsidRPr="00EE7B0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E7B0F">
        <w:rPr>
          <w:rFonts w:ascii="Times New Roman" w:hAnsi="Times New Roman" w:cs="Times New Roman"/>
          <w:sz w:val="24"/>
          <w:szCs w:val="24"/>
        </w:rPr>
        <w:t>vetor</w:t>
      </w:r>
      <w:proofErr w:type="spellEnd"/>
      <w:r w:rsidRPr="00EE7B0F">
        <w:rPr>
          <w:rFonts w:ascii="Times New Roman" w:hAnsi="Times New Roman" w:cs="Times New Roman"/>
          <w:sz w:val="24"/>
          <w:szCs w:val="24"/>
        </w:rPr>
        <w:t xml:space="preserve"> = (int *) malloc(n * </w:t>
      </w:r>
      <w:proofErr w:type="spellStart"/>
      <w:r w:rsidRPr="00EE7B0F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EE7B0F">
        <w:rPr>
          <w:rFonts w:ascii="Times New Roman" w:hAnsi="Times New Roman" w:cs="Times New Roman"/>
          <w:sz w:val="24"/>
          <w:szCs w:val="24"/>
        </w:rPr>
        <w:t>(int));</w:t>
      </w:r>
    </w:p>
    <w:p w14:paraId="03386E8F" w14:textId="77777777" w:rsidR="00EE7B0F" w:rsidRPr="00EE7B0F" w:rsidRDefault="00EE7B0F" w:rsidP="00EE7B0F">
      <w:pPr>
        <w:rPr>
          <w:rFonts w:ascii="Times New Roman" w:hAnsi="Times New Roman" w:cs="Times New Roman"/>
          <w:sz w:val="24"/>
          <w:szCs w:val="24"/>
        </w:rPr>
      </w:pPr>
      <w:r w:rsidRPr="00EE7B0F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EE7B0F">
        <w:rPr>
          <w:rFonts w:ascii="Times New Roman" w:hAnsi="Times New Roman" w:cs="Times New Roman"/>
          <w:sz w:val="24"/>
          <w:szCs w:val="24"/>
        </w:rPr>
        <w:t>vetor</w:t>
      </w:r>
      <w:proofErr w:type="spellEnd"/>
      <w:r w:rsidRPr="00EE7B0F">
        <w:rPr>
          <w:rFonts w:ascii="Times New Roman" w:hAnsi="Times New Roman" w:cs="Times New Roman"/>
          <w:sz w:val="24"/>
          <w:szCs w:val="24"/>
        </w:rPr>
        <w:t xml:space="preserve"> == NULL) {</w:t>
      </w:r>
    </w:p>
    <w:p w14:paraId="26F60F09" w14:textId="77777777" w:rsidR="00EE7B0F" w:rsidRPr="00EE7B0F" w:rsidRDefault="00EE7B0F" w:rsidP="00EE7B0F">
      <w:pPr>
        <w:rPr>
          <w:rFonts w:ascii="Times New Roman" w:hAnsi="Times New Roman" w:cs="Times New Roman"/>
          <w:sz w:val="24"/>
          <w:szCs w:val="24"/>
        </w:rPr>
      </w:pPr>
      <w:r w:rsidRPr="00EE7B0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E7B0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E7B0F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EE7B0F">
        <w:rPr>
          <w:rFonts w:ascii="Times New Roman" w:hAnsi="Times New Roman" w:cs="Times New Roman"/>
          <w:sz w:val="24"/>
          <w:szCs w:val="24"/>
        </w:rPr>
        <w:t>Erro</w:t>
      </w:r>
      <w:proofErr w:type="spellEnd"/>
      <w:r w:rsidRPr="00EE7B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B0F">
        <w:rPr>
          <w:rFonts w:ascii="Times New Roman" w:hAnsi="Times New Roman" w:cs="Times New Roman"/>
          <w:sz w:val="24"/>
          <w:szCs w:val="24"/>
        </w:rPr>
        <w:t>ao</w:t>
      </w:r>
      <w:proofErr w:type="spellEnd"/>
      <w:r w:rsidRPr="00EE7B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B0F">
        <w:rPr>
          <w:rFonts w:ascii="Times New Roman" w:hAnsi="Times New Roman" w:cs="Times New Roman"/>
          <w:sz w:val="24"/>
          <w:szCs w:val="24"/>
        </w:rPr>
        <w:t>alocar</w:t>
      </w:r>
      <w:proofErr w:type="spellEnd"/>
      <w:r w:rsidRPr="00EE7B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B0F">
        <w:rPr>
          <w:rFonts w:ascii="Times New Roman" w:hAnsi="Times New Roman" w:cs="Times New Roman"/>
          <w:sz w:val="24"/>
          <w:szCs w:val="24"/>
        </w:rPr>
        <w:t>memória</w:t>
      </w:r>
      <w:proofErr w:type="spellEnd"/>
      <w:r w:rsidRPr="00EE7B0F">
        <w:rPr>
          <w:rFonts w:ascii="Times New Roman" w:hAnsi="Times New Roman" w:cs="Times New Roman"/>
          <w:sz w:val="24"/>
          <w:szCs w:val="24"/>
        </w:rPr>
        <w:t>!\n");</w:t>
      </w:r>
    </w:p>
    <w:p w14:paraId="48AB90C2" w14:textId="77777777" w:rsidR="00EE7B0F" w:rsidRPr="00EE7B0F" w:rsidRDefault="00EE7B0F" w:rsidP="00EE7B0F">
      <w:pPr>
        <w:rPr>
          <w:rFonts w:ascii="Times New Roman" w:hAnsi="Times New Roman" w:cs="Times New Roman"/>
          <w:sz w:val="24"/>
          <w:szCs w:val="24"/>
        </w:rPr>
      </w:pPr>
      <w:r w:rsidRPr="00EE7B0F">
        <w:rPr>
          <w:rFonts w:ascii="Times New Roman" w:hAnsi="Times New Roman" w:cs="Times New Roman"/>
          <w:sz w:val="24"/>
          <w:szCs w:val="24"/>
        </w:rPr>
        <w:t xml:space="preserve">        return 1;</w:t>
      </w:r>
    </w:p>
    <w:p w14:paraId="78DD2DB4" w14:textId="77777777" w:rsidR="00EE7B0F" w:rsidRPr="00EE7B0F" w:rsidRDefault="00EE7B0F" w:rsidP="00EE7B0F">
      <w:pPr>
        <w:rPr>
          <w:rFonts w:ascii="Times New Roman" w:hAnsi="Times New Roman" w:cs="Times New Roman"/>
          <w:sz w:val="24"/>
          <w:szCs w:val="24"/>
        </w:rPr>
      </w:pPr>
      <w:r w:rsidRPr="00EE7B0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82F3A51" w14:textId="77777777" w:rsidR="00EE7B0F" w:rsidRPr="00EE7B0F" w:rsidRDefault="00EE7B0F" w:rsidP="00EE7B0F">
      <w:pPr>
        <w:rPr>
          <w:rFonts w:ascii="Times New Roman" w:hAnsi="Times New Roman" w:cs="Times New Roman"/>
          <w:sz w:val="24"/>
          <w:szCs w:val="24"/>
        </w:rPr>
      </w:pPr>
    </w:p>
    <w:p w14:paraId="26DD0CDE" w14:textId="77777777" w:rsidR="00EE7B0F" w:rsidRPr="00EE7B0F" w:rsidRDefault="00EE7B0F" w:rsidP="00EE7B0F">
      <w:pPr>
        <w:rPr>
          <w:rFonts w:ascii="Times New Roman" w:hAnsi="Times New Roman" w:cs="Times New Roman"/>
          <w:sz w:val="24"/>
          <w:szCs w:val="24"/>
        </w:rPr>
      </w:pPr>
      <w:r w:rsidRPr="00EE7B0F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EE7B0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E7B0F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EE7B0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E7B0F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EE7B0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E7B0F">
        <w:rPr>
          <w:rFonts w:ascii="Times New Roman" w:hAnsi="Times New Roman" w:cs="Times New Roman"/>
          <w:sz w:val="24"/>
          <w:szCs w:val="24"/>
        </w:rPr>
        <w:t>++) {</w:t>
      </w:r>
    </w:p>
    <w:p w14:paraId="09437984" w14:textId="77777777" w:rsidR="00EE7B0F" w:rsidRPr="00EE7B0F" w:rsidRDefault="00EE7B0F" w:rsidP="00EE7B0F">
      <w:pPr>
        <w:rPr>
          <w:rFonts w:ascii="Times New Roman" w:hAnsi="Times New Roman" w:cs="Times New Roman"/>
          <w:sz w:val="24"/>
          <w:szCs w:val="24"/>
        </w:rPr>
      </w:pPr>
      <w:r w:rsidRPr="00EE7B0F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EE7B0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E7B0F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EE7B0F">
        <w:rPr>
          <w:rFonts w:ascii="Times New Roman" w:hAnsi="Times New Roman" w:cs="Times New Roman"/>
          <w:sz w:val="24"/>
          <w:szCs w:val="24"/>
        </w:rPr>
        <w:t>Digite</w:t>
      </w:r>
      <w:proofErr w:type="spellEnd"/>
      <w:r w:rsidRPr="00EE7B0F">
        <w:rPr>
          <w:rFonts w:ascii="Times New Roman" w:hAnsi="Times New Roman" w:cs="Times New Roman"/>
          <w:sz w:val="24"/>
          <w:szCs w:val="24"/>
        </w:rPr>
        <w:t xml:space="preserve"> o valor de %d: ", </w:t>
      </w:r>
      <w:proofErr w:type="spellStart"/>
      <w:r w:rsidRPr="00EE7B0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E7B0F">
        <w:rPr>
          <w:rFonts w:ascii="Times New Roman" w:hAnsi="Times New Roman" w:cs="Times New Roman"/>
          <w:sz w:val="24"/>
          <w:szCs w:val="24"/>
        </w:rPr>
        <w:t>);</w:t>
      </w:r>
    </w:p>
    <w:p w14:paraId="7C9980C3" w14:textId="77777777" w:rsidR="00EE7B0F" w:rsidRPr="00EE7B0F" w:rsidRDefault="00EE7B0F" w:rsidP="00EE7B0F">
      <w:pPr>
        <w:rPr>
          <w:rFonts w:ascii="Times New Roman" w:hAnsi="Times New Roman" w:cs="Times New Roman"/>
          <w:sz w:val="24"/>
          <w:szCs w:val="24"/>
        </w:rPr>
      </w:pPr>
      <w:r w:rsidRPr="00EE7B0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E7B0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E7B0F">
        <w:rPr>
          <w:rFonts w:ascii="Times New Roman" w:hAnsi="Times New Roman" w:cs="Times New Roman"/>
          <w:sz w:val="24"/>
          <w:szCs w:val="24"/>
        </w:rPr>
        <w:t>("%d", &amp;</w:t>
      </w:r>
      <w:proofErr w:type="spellStart"/>
      <w:r w:rsidRPr="00EE7B0F">
        <w:rPr>
          <w:rFonts w:ascii="Times New Roman" w:hAnsi="Times New Roman" w:cs="Times New Roman"/>
          <w:sz w:val="24"/>
          <w:szCs w:val="24"/>
        </w:rPr>
        <w:t>vetor</w:t>
      </w:r>
      <w:proofErr w:type="spellEnd"/>
      <w:r w:rsidRPr="00EE7B0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E7B0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E7B0F">
        <w:rPr>
          <w:rFonts w:ascii="Times New Roman" w:hAnsi="Times New Roman" w:cs="Times New Roman"/>
          <w:sz w:val="24"/>
          <w:szCs w:val="24"/>
        </w:rPr>
        <w:t>]);</w:t>
      </w:r>
    </w:p>
    <w:p w14:paraId="27EDA171" w14:textId="77777777" w:rsidR="00EE7B0F" w:rsidRPr="00EE7B0F" w:rsidRDefault="00EE7B0F" w:rsidP="00EE7B0F">
      <w:pPr>
        <w:rPr>
          <w:rFonts w:ascii="Times New Roman" w:hAnsi="Times New Roman" w:cs="Times New Roman"/>
          <w:sz w:val="24"/>
          <w:szCs w:val="24"/>
        </w:rPr>
      </w:pPr>
      <w:r w:rsidRPr="00EE7B0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2573567" w14:textId="77777777" w:rsidR="00EE7B0F" w:rsidRPr="00EE7B0F" w:rsidRDefault="00EE7B0F" w:rsidP="00EE7B0F">
      <w:pPr>
        <w:rPr>
          <w:rFonts w:ascii="Times New Roman" w:hAnsi="Times New Roman" w:cs="Times New Roman"/>
          <w:sz w:val="24"/>
          <w:szCs w:val="24"/>
        </w:rPr>
      </w:pPr>
    </w:p>
    <w:p w14:paraId="46A8A9F4" w14:textId="77777777" w:rsidR="00EE7B0F" w:rsidRPr="00EE7B0F" w:rsidRDefault="00EE7B0F" w:rsidP="00EE7B0F">
      <w:pPr>
        <w:rPr>
          <w:rFonts w:ascii="Times New Roman" w:hAnsi="Times New Roman" w:cs="Times New Roman"/>
          <w:sz w:val="24"/>
          <w:szCs w:val="24"/>
        </w:rPr>
      </w:pPr>
      <w:r w:rsidRPr="00EE7B0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E7B0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E7B0F">
        <w:rPr>
          <w:rFonts w:ascii="Times New Roman" w:hAnsi="Times New Roman" w:cs="Times New Roman"/>
          <w:sz w:val="24"/>
          <w:szCs w:val="24"/>
        </w:rPr>
        <w:t>("\n");</w:t>
      </w:r>
    </w:p>
    <w:p w14:paraId="4F8CC0F1" w14:textId="77777777" w:rsidR="00EE7B0F" w:rsidRPr="00EE7B0F" w:rsidRDefault="00EE7B0F" w:rsidP="00EE7B0F">
      <w:pPr>
        <w:rPr>
          <w:rFonts w:ascii="Times New Roman" w:hAnsi="Times New Roman" w:cs="Times New Roman"/>
          <w:sz w:val="24"/>
          <w:szCs w:val="24"/>
        </w:rPr>
      </w:pPr>
    </w:p>
    <w:p w14:paraId="65D2CC71" w14:textId="77777777" w:rsidR="00EE7B0F" w:rsidRPr="00EE7B0F" w:rsidRDefault="00EE7B0F" w:rsidP="00EE7B0F">
      <w:pPr>
        <w:rPr>
          <w:rFonts w:ascii="Times New Roman" w:hAnsi="Times New Roman" w:cs="Times New Roman"/>
          <w:sz w:val="24"/>
          <w:szCs w:val="24"/>
        </w:rPr>
      </w:pPr>
      <w:r w:rsidRPr="00EE7B0F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EE7B0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E7B0F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EE7B0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E7B0F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EE7B0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E7B0F">
        <w:rPr>
          <w:rFonts w:ascii="Times New Roman" w:hAnsi="Times New Roman" w:cs="Times New Roman"/>
          <w:sz w:val="24"/>
          <w:szCs w:val="24"/>
        </w:rPr>
        <w:t>++) {</w:t>
      </w:r>
    </w:p>
    <w:p w14:paraId="62FA04A8" w14:textId="77777777" w:rsidR="00EE7B0F" w:rsidRPr="00EE7B0F" w:rsidRDefault="00EE7B0F" w:rsidP="00EE7B0F">
      <w:pPr>
        <w:rPr>
          <w:rFonts w:ascii="Times New Roman" w:hAnsi="Times New Roman" w:cs="Times New Roman"/>
          <w:sz w:val="24"/>
          <w:szCs w:val="24"/>
        </w:rPr>
      </w:pPr>
      <w:r w:rsidRPr="00EE7B0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E7B0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E7B0F">
        <w:rPr>
          <w:rFonts w:ascii="Times New Roman" w:hAnsi="Times New Roman" w:cs="Times New Roman"/>
          <w:sz w:val="24"/>
          <w:szCs w:val="24"/>
        </w:rPr>
        <w:t xml:space="preserve">("[%d]", </w:t>
      </w:r>
      <w:proofErr w:type="spellStart"/>
      <w:r w:rsidRPr="00EE7B0F">
        <w:rPr>
          <w:rFonts w:ascii="Times New Roman" w:hAnsi="Times New Roman" w:cs="Times New Roman"/>
          <w:sz w:val="24"/>
          <w:szCs w:val="24"/>
        </w:rPr>
        <w:t>vetor</w:t>
      </w:r>
      <w:proofErr w:type="spellEnd"/>
      <w:r w:rsidRPr="00EE7B0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E7B0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E7B0F">
        <w:rPr>
          <w:rFonts w:ascii="Times New Roman" w:hAnsi="Times New Roman" w:cs="Times New Roman"/>
          <w:sz w:val="24"/>
          <w:szCs w:val="24"/>
        </w:rPr>
        <w:t>]);</w:t>
      </w:r>
    </w:p>
    <w:p w14:paraId="2C9199AB" w14:textId="77777777" w:rsidR="00EE7B0F" w:rsidRPr="00EE7B0F" w:rsidRDefault="00EE7B0F" w:rsidP="00EE7B0F">
      <w:pPr>
        <w:rPr>
          <w:rFonts w:ascii="Times New Roman" w:hAnsi="Times New Roman" w:cs="Times New Roman"/>
          <w:sz w:val="24"/>
          <w:szCs w:val="24"/>
        </w:rPr>
      </w:pPr>
      <w:r w:rsidRPr="00EE7B0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8C0F987" w14:textId="77777777" w:rsidR="00EE7B0F" w:rsidRPr="00EE7B0F" w:rsidRDefault="00EE7B0F" w:rsidP="00EE7B0F">
      <w:pPr>
        <w:rPr>
          <w:rFonts w:ascii="Times New Roman" w:hAnsi="Times New Roman" w:cs="Times New Roman"/>
          <w:sz w:val="24"/>
          <w:szCs w:val="24"/>
        </w:rPr>
      </w:pPr>
    </w:p>
    <w:p w14:paraId="4E31AA07" w14:textId="77777777" w:rsidR="00EE7B0F" w:rsidRPr="00EE7B0F" w:rsidRDefault="00EE7B0F" w:rsidP="00EE7B0F">
      <w:pPr>
        <w:rPr>
          <w:rFonts w:ascii="Times New Roman" w:hAnsi="Times New Roman" w:cs="Times New Roman"/>
          <w:sz w:val="24"/>
          <w:szCs w:val="24"/>
        </w:rPr>
      </w:pPr>
      <w:r w:rsidRPr="00EE7B0F">
        <w:rPr>
          <w:rFonts w:ascii="Times New Roman" w:hAnsi="Times New Roman" w:cs="Times New Roman"/>
          <w:sz w:val="24"/>
          <w:szCs w:val="24"/>
        </w:rPr>
        <w:t xml:space="preserve">    free(</w:t>
      </w:r>
      <w:proofErr w:type="spellStart"/>
      <w:r w:rsidRPr="00EE7B0F">
        <w:rPr>
          <w:rFonts w:ascii="Times New Roman" w:hAnsi="Times New Roman" w:cs="Times New Roman"/>
          <w:sz w:val="24"/>
          <w:szCs w:val="24"/>
        </w:rPr>
        <w:t>vetor</w:t>
      </w:r>
      <w:proofErr w:type="spellEnd"/>
      <w:r w:rsidRPr="00EE7B0F">
        <w:rPr>
          <w:rFonts w:ascii="Times New Roman" w:hAnsi="Times New Roman" w:cs="Times New Roman"/>
          <w:sz w:val="24"/>
          <w:szCs w:val="24"/>
        </w:rPr>
        <w:t>);</w:t>
      </w:r>
    </w:p>
    <w:p w14:paraId="62549D4A" w14:textId="77777777" w:rsidR="00EE7B0F" w:rsidRPr="00EE7B0F" w:rsidRDefault="00EE7B0F" w:rsidP="00EE7B0F">
      <w:pPr>
        <w:rPr>
          <w:rFonts w:ascii="Times New Roman" w:hAnsi="Times New Roman" w:cs="Times New Roman"/>
          <w:sz w:val="24"/>
          <w:szCs w:val="24"/>
        </w:rPr>
      </w:pPr>
    </w:p>
    <w:p w14:paraId="63231C69" w14:textId="77777777" w:rsidR="00EE7B0F" w:rsidRPr="00EE7B0F" w:rsidRDefault="00EE7B0F" w:rsidP="00EE7B0F">
      <w:pPr>
        <w:rPr>
          <w:rFonts w:ascii="Times New Roman" w:hAnsi="Times New Roman" w:cs="Times New Roman"/>
          <w:sz w:val="24"/>
          <w:szCs w:val="24"/>
        </w:rPr>
      </w:pPr>
      <w:r w:rsidRPr="00EE7B0F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5DA03F5A" w14:textId="5505E400" w:rsidR="00096068" w:rsidRDefault="00EE7B0F" w:rsidP="00EE7B0F">
      <w:pPr>
        <w:rPr>
          <w:rFonts w:ascii="Times New Roman" w:hAnsi="Times New Roman" w:cs="Times New Roman"/>
          <w:sz w:val="24"/>
          <w:szCs w:val="24"/>
        </w:rPr>
      </w:pPr>
      <w:r w:rsidRPr="00EE7B0F">
        <w:rPr>
          <w:rFonts w:ascii="Times New Roman" w:hAnsi="Times New Roman" w:cs="Times New Roman"/>
          <w:sz w:val="24"/>
          <w:szCs w:val="24"/>
        </w:rPr>
        <w:t>}</w:t>
      </w:r>
    </w:p>
    <w:p w14:paraId="0F74B219" w14:textId="77777777" w:rsidR="00EE7B0F" w:rsidRPr="00782C0F" w:rsidRDefault="00EE7B0F" w:rsidP="00EE7B0F">
      <w:pPr>
        <w:rPr>
          <w:rFonts w:ascii="Times New Roman" w:hAnsi="Times New Roman" w:cs="Times New Roman"/>
        </w:rPr>
      </w:pPr>
    </w:p>
    <w:p w14:paraId="7208EAB7" w14:textId="77777777" w:rsidR="00D43085" w:rsidRPr="00782C0F" w:rsidRDefault="007B63BA">
      <w:pPr>
        <w:pStyle w:val="Ttulo3"/>
        <w:rPr>
          <w:rFonts w:ascii="Times New Roman" w:hAnsi="Times New Roman" w:cs="Times New Roman"/>
          <w:color w:val="auto"/>
        </w:rPr>
      </w:pPr>
      <w:r w:rsidRPr="00782C0F">
        <w:rPr>
          <w:rFonts w:ascii="Times New Roman" w:hAnsi="Times New Roman" w:cs="Times New Roman"/>
          <w:color w:val="auto"/>
        </w:rPr>
        <w:t>Array de Structs com Ponteiros</w:t>
      </w:r>
    </w:p>
    <w:p w14:paraId="5B2163AB" w14:textId="77777777" w:rsidR="00D43085" w:rsidRDefault="007B63BA">
      <w:pPr>
        <w:rPr>
          <w:rFonts w:ascii="Times New Roman" w:hAnsi="Times New Roman" w:cs="Times New Roman"/>
        </w:rPr>
      </w:pPr>
      <w:r w:rsidRPr="00782C0F">
        <w:rPr>
          <w:rFonts w:ascii="Times New Roman" w:hAnsi="Times New Roman" w:cs="Times New Roman"/>
        </w:rPr>
        <w:t xml:space="preserve">Crie um vetor dinâmico de `Aluno` usando `malloc()`. Peça ao usuário o número de alunos e preencha seus dados. </w:t>
      </w:r>
      <w:proofErr w:type="spellStart"/>
      <w:r w:rsidRPr="00782C0F">
        <w:rPr>
          <w:rFonts w:ascii="Times New Roman" w:hAnsi="Times New Roman" w:cs="Times New Roman"/>
        </w:rPr>
        <w:t>Exiba</w:t>
      </w:r>
      <w:proofErr w:type="spellEnd"/>
      <w:r w:rsidRPr="00782C0F">
        <w:rPr>
          <w:rFonts w:ascii="Times New Roman" w:hAnsi="Times New Roman" w:cs="Times New Roman"/>
        </w:rPr>
        <w:t xml:space="preserve"> as </w:t>
      </w:r>
      <w:proofErr w:type="spellStart"/>
      <w:r w:rsidRPr="00782C0F">
        <w:rPr>
          <w:rFonts w:ascii="Times New Roman" w:hAnsi="Times New Roman" w:cs="Times New Roman"/>
        </w:rPr>
        <w:t>informações</w:t>
      </w:r>
      <w:proofErr w:type="spellEnd"/>
      <w:r w:rsidRPr="00782C0F">
        <w:rPr>
          <w:rFonts w:ascii="Times New Roman" w:hAnsi="Times New Roman" w:cs="Times New Roman"/>
        </w:rPr>
        <w:t xml:space="preserve"> e </w:t>
      </w:r>
      <w:proofErr w:type="spellStart"/>
      <w:r w:rsidRPr="00782C0F">
        <w:rPr>
          <w:rFonts w:ascii="Times New Roman" w:hAnsi="Times New Roman" w:cs="Times New Roman"/>
        </w:rPr>
        <w:t>libere</w:t>
      </w:r>
      <w:proofErr w:type="spellEnd"/>
      <w:r w:rsidRPr="00782C0F">
        <w:rPr>
          <w:rFonts w:ascii="Times New Roman" w:hAnsi="Times New Roman" w:cs="Times New Roman"/>
        </w:rPr>
        <w:t xml:space="preserve"> a </w:t>
      </w:r>
      <w:proofErr w:type="spellStart"/>
      <w:r w:rsidRPr="00782C0F">
        <w:rPr>
          <w:rFonts w:ascii="Times New Roman" w:hAnsi="Times New Roman" w:cs="Times New Roman"/>
        </w:rPr>
        <w:t>memória</w:t>
      </w:r>
      <w:proofErr w:type="spellEnd"/>
      <w:r w:rsidRPr="00782C0F">
        <w:rPr>
          <w:rFonts w:ascii="Times New Roman" w:hAnsi="Times New Roman" w:cs="Times New Roman"/>
        </w:rPr>
        <w:t>.</w:t>
      </w:r>
    </w:p>
    <w:p w14:paraId="34A7AB86" w14:textId="77777777" w:rsidR="007B63BA" w:rsidRDefault="007B63BA">
      <w:pPr>
        <w:rPr>
          <w:rFonts w:ascii="Times New Roman" w:hAnsi="Times New Roman" w:cs="Times New Roman"/>
        </w:rPr>
      </w:pPr>
    </w:p>
    <w:p w14:paraId="2ECFB9A5" w14:textId="77777777" w:rsidR="007B63BA" w:rsidRPr="007B63BA" w:rsidRDefault="007B63BA" w:rsidP="007B63BA">
      <w:pPr>
        <w:rPr>
          <w:rFonts w:ascii="Times New Roman" w:hAnsi="Times New Roman" w:cs="Times New Roman"/>
        </w:rPr>
      </w:pPr>
      <w:r w:rsidRPr="007B63BA">
        <w:rPr>
          <w:rFonts w:ascii="Times New Roman" w:hAnsi="Times New Roman" w:cs="Times New Roman"/>
        </w:rPr>
        <w:t>#include &lt;</w:t>
      </w:r>
      <w:proofErr w:type="spellStart"/>
      <w:r w:rsidRPr="007B63BA">
        <w:rPr>
          <w:rFonts w:ascii="Times New Roman" w:hAnsi="Times New Roman" w:cs="Times New Roman"/>
        </w:rPr>
        <w:t>stdio.h</w:t>
      </w:r>
      <w:proofErr w:type="spellEnd"/>
      <w:r w:rsidRPr="007B63BA">
        <w:rPr>
          <w:rFonts w:ascii="Times New Roman" w:hAnsi="Times New Roman" w:cs="Times New Roman"/>
        </w:rPr>
        <w:t>&gt;</w:t>
      </w:r>
    </w:p>
    <w:p w14:paraId="7211AC28" w14:textId="77777777" w:rsidR="007B63BA" w:rsidRPr="007B63BA" w:rsidRDefault="007B63BA" w:rsidP="007B63BA">
      <w:pPr>
        <w:rPr>
          <w:rFonts w:ascii="Times New Roman" w:hAnsi="Times New Roman" w:cs="Times New Roman"/>
        </w:rPr>
      </w:pPr>
      <w:r w:rsidRPr="007B63BA">
        <w:rPr>
          <w:rFonts w:ascii="Times New Roman" w:hAnsi="Times New Roman" w:cs="Times New Roman"/>
        </w:rPr>
        <w:t>#include &lt;stdlib.h&gt;</w:t>
      </w:r>
    </w:p>
    <w:p w14:paraId="2B0663BB" w14:textId="77777777" w:rsidR="007B63BA" w:rsidRPr="007B63BA" w:rsidRDefault="007B63BA" w:rsidP="007B63BA">
      <w:pPr>
        <w:rPr>
          <w:rFonts w:ascii="Times New Roman" w:hAnsi="Times New Roman" w:cs="Times New Roman"/>
        </w:rPr>
      </w:pPr>
      <w:r w:rsidRPr="007B63BA">
        <w:rPr>
          <w:rFonts w:ascii="Times New Roman" w:hAnsi="Times New Roman" w:cs="Times New Roman"/>
        </w:rPr>
        <w:t>#include &lt;</w:t>
      </w:r>
      <w:proofErr w:type="spellStart"/>
      <w:r w:rsidRPr="007B63BA">
        <w:rPr>
          <w:rFonts w:ascii="Times New Roman" w:hAnsi="Times New Roman" w:cs="Times New Roman"/>
        </w:rPr>
        <w:t>string.h</w:t>
      </w:r>
      <w:proofErr w:type="spellEnd"/>
      <w:r w:rsidRPr="007B63BA">
        <w:rPr>
          <w:rFonts w:ascii="Times New Roman" w:hAnsi="Times New Roman" w:cs="Times New Roman"/>
        </w:rPr>
        <w:t>&gt;</w:t>
      </w:r>
    </w:p>
    <w:p w14:paraId="2F2CD7AC" w14:textId="77777777" w:rsidR="007B63BA" w:rsidRPr="007B63BA" w:rsidRDefault="007B63BA" w:rsidP="007B63BA">
      <w:pPr>
        <w:rPr>
          <w:rFonts w:ascii="Times New Roman" w:hAnsi="Times New Roman" w:cs="Times New Roman"/>
        </w:rPr>
      </w:pPr>
      <w:r w:rsidRPr="007B63BA">
        <w:rPr>
          <w:rFonts w:ascii="Times New Roman" w:hAnsi="Times New Roman" w:cs="Times New Roman"/>
        </w:rPr>
        <w:t>#include &lt;</w:t>
      </w:r>
      <w:proofErr w:type="spellStart"/>
      <w:r w:rsidRPr="007B63BA">
        <w:rPr>
          <w:rFonts w:ascii="Times New Roman" w:hAnsi="Times New Roman" w:cs="Times New Roman"/>
        </w:rPr>
        <w:t>locale.h</w:t>
      </w:r>
      <w:proofErr w:type="spellEnd"/>
      <w:r w:rsidRPr="007B63BA">
        <w:rPr>
          <w:rFonts w:ascii="Times New Roman" w:hAnsi="Times New Roman" w:cs="Times New Roman"/>
        </w:rPr>
        <w:t>&gt;</w:t>
      </w:r>
    </w:p>
    <w:p w14:paraId="665ABA0C" w14:textId="77777777" w:rsidR="007B63BA" w:rsidRPr="007B63BA" w:rsidRDefault="007B63BA" w:rsidP="007B63BA">
      <w:pPr>
        <w:rPr>
          <w:rFonts w:ascii="Times New Roman" w:hAnsi="Times New Roman" w:cs="Times New Roman"/>
        </w:rPr>
      </w:pPr>
    </w:p>
    <w:p w14:paraId="41A05306" w14:textId="77777777" w:rsidR="007B63BA" w:rsidRPr="007B63BA" w:rsidRDefault="007B63BA" w:rsidP="007B63BA">
      <w:pPr>
        <w:rPr>
          <w:rFonts w:ascii="Times New Roman" w:hAnsi="Times New Roman" w:cs="Times New Roman"/>
        </w:rPr>
      </w:pPr>
      <w:r w:rsidRPr="007B63BA">
        <w:rPr>
          <w:rFonts w:ascii="Times New Roman" w:hAnsi="Times New Roman" w:cs="Times New Roman"/>
        </w:rPr>
        <w:t>typedef struct{</w:t>
      </w:r>
    </w:p>
    <w:p w14:paraId="3E9DDFE7" w14:textId="77777777" w:rsidR="007B63BA" w:rsidRPr="007B63BA" w:rsidRDefault="007B63BA" w:rsidP="007B63BA">
      <w:pPr>
        <w:rPr>
          <w:rFonts w:ascii="Times New Roman" w:hAnsi="Times New Roman" w:cs="Times New Roman"/>
        </w:rPr>
      </w:pPr>
      <w:r w:rsidRPr="007B63BA">
        <w:rPr>
          <w:rFonts w:ascii="Times New Roman" w:hAnsi="Times New Roman" w:cs="Times New Roman"/>
        </w:rPr>
        <w:t xml:space="preserve">    char </w:t>
      </w:r>
      <w:proofErr w:type="spellStart"/>
      <w:r w:rsidRPr="007B63BA">
        <w:rPr>
          <w:rFonts w:ascii="Times New Roman" w:hAnsi="Times New Roman" w:cs="Times New Roman"/>
        </w:rPr>
        <w:t>nome</w:t>
      </w:r>
      <w:proofErr w:type="spellEnd"/>
      <w:r w:rsidRPr="007B63BA">
        <w:rPr>
          <w:rFonts w:ascii="Times New Roman" w:hAnsi="Times New Roman" w:cs="Times New Roman"/>
        </w:rPr>
        <w:t>[50];</w:t>
      </w:r>
    </w:p>
    <w:p w14:paraId="49A368C6" w14:textId="77777777" w:rsidR="007B63BA" w:rsidRPr="007B63BA" w:rsidRDefault="007B63BA" w:rsidP="007B63BA">
      <w:pPr>
        <w:rPr>
          <w:rFonts w:ascii="Times New Roman" w:hAnsi="Times New Roman" w:cs="Times New Roman"/>
        </w:rPr>
      </w:pPr>
      <w:r w:rsidRPr="007B63BA">
        <w:rPr>
          <w:rFonts w:ascii="Times New Roman" w:hAnsi="Times New Roman" w:cs="Times New Roman"/>
        </w:rPr>
        <w:lastRenderedPageBreak/>
        <w:t xml:space="preserve">    int </w:t>
      </w:r>
      <w:proofErr w:type="spellStart"/>
      <w:r w:rsidRPr="007B63BA">
        <w:rPr>
          <w:rFonts w:ascii="Times New Roman" w:hAnsi="Times New Roman" w:cs="Times New Roman"/>
        </w:rPr>
        <w:t>idade</w:t>
      </w:r>
      <w:proofErr w:type="spellEnd"/>
      <w:r w:rsidRPr="007B63BA">
        <w:rPr>
          <w:rFonts w:ascii="Times New Roman" w:hAnsi="Times New Roman" w:cs="Times New Roman"/>
        </w:rPr>
        <w:t>;</w:t>
      </w:r>
    </w:p>
    <w:p w14:paraId="1CF75530" w14:textId="77777777" w:rsidR="007B63BA" w:rsidRPr="007B63BA" w:rsidRDefault="007B63BA" w:rsidP="007B63BA">
      <w:pPr>
        <w:rPr>
          <w:rFonts w:ascii="Times New Roman" w:hAnsi="Times New Roman" w:cs="Times New Roman"/>
        </w:rPr>
      </w:pPr>
      <w:r w:rsidRPr="007B63BA">
        <w:rPr>
          <w:rFonts w:ascii="Times New Roman" w:hAnsi="Times New Roman" w:cs="Times New Roman"/>
        </w:rPr>
        <w:t xml:space="preserve">    float nota;</w:t>
      </w:r>
    </w:p>
    <w:p w14:paraId="578BE36F" w14:textId="77777777" w:rsidR="007B63BA" w:rsidRPr="007B63BA" w:rsidRDefault="007B63BA" w:rsidP="007B63BA">
      <w:pPr>
        <w:rPr>
          <w:rFonts w:ascii="Times New Roman" w:hAnsi="Times New Roman" w:cs="Times New Roman"/>
        </w:rPr>
      </w:pPr>
      <w:r w:rsidRPr="007B63BA">
        <w:rPr>
          <w:rFonts w:ascii="Times New Roman" w:hAnsi="Times New Roman" w:cs="Times New Roman"/>
        </w:rPr>
        <w:t>}</w:t>
      </w:r>
      <w:proofErr w:type="spellStart"/>
      <w:r w:rsidRPr="007B63BA">
        <w:rPr>
          <w:rFonts w:ascii="Times New Roman" w:hAnsi="Times New Roman" w:cs="Times New Roman"/>
        </w:rPr>
        <w:t>aluno</w:t>
      </w:r>
      <w:proofErr w:type="spellEnd"/>
      <w:r w:rsidRPr="007B63BA">
        <w:rPr>
          <w:rFonts w:ascii="Times New Roman" w:hAnsi="Times New Roman" w:cs="Times New Roman"/>
        </w:rPr>
        <w:t>;</w:t>
      </w:r>
    </w:p>
    <w:p w14:paraId="2CA100BA" w14:textId="77777777" w:rsidR="007B63BA" w:rsidRPr="007B63BA" w:rsidRDefault="007B63BA" w:rsidP="007B63BA">
      <w:pPr>
        <w:rPr>
          <w:rFonts w:ascii="Times New Roman" w:hAnsi="Times New Roman" w:cs="Times New Roman"/>
        </w:rPr>
      </w:pPr>
    </w:p>
    <w:p w14:paraId="37A5AC86" w14:textId="77777777" w:rsidR="007B63BA" w:rsidRPr="007B63BA" w:rsidRDefault="007B63BA" w:rsidP="007B63BA">
      <w:pPr>
        <w:rPr>
          <w:rFonts w:ascii="Times New Roman" w:hAnsi="Times New Roman" w:cs="Times New Roman"/>
        </w:rPr>
      </w:pPr>
    </w:p>
    <w:p w14:paraId="69D8590F" w14:textId="77777777" w:rsidR="007B63BA" w:rsidRPr="007B63BA" w:rsidRDefault="007B63BA" w:rsidP="007B63BA">
      <w:pPr>
        <w:rPr>
          <w:rFonts w:ascii="Times New Roman" w:hAnsi="Times New Roman" w:cs="Times New Roman"/>
        </w:rPr>
      </w:pPr>
      <w:r w:rsidRPr="007B63BA">
        <w:rPr>
          <w:rFonts w:ascii="Times New Roman" w:hAnsi="Times New Roman" w:cs="Times New Roman"/>
        </w:rPr>
        <w:t>int main() {</w:t>
      </w:r>
    </w:p>
    <w:p w14:paraId="2BDD801F" w14:textId="77777777" w:rsidR="007B63BA" w:rsidRPr="007B63BA" w:rsidRDefault="007B63BA" w:rsidP="007B63BA">
      <w:pPr>
        <w:rPr>
          <w:rFonts w:ascii="Times New Roman" w:hAnsi="Times New Roman" w:cs="Times New Roman"/>
        </w:rPr>
      </w:pPr>
      <w:r w:rsidRPr="007B63BA">
        <w:rPr>
          <w:rFonts w:ascii="Times New Roman" w:hAnsi="Times New Roman" w:cs="Times New Roman"/>
        </w:rPr>
        <w:t xml:space="preserve">    </w:t>
      </w:r>
      <w:proofErr w:type="spellStart"/>
      <w:r w:rsidRPr="007B63BA">
        <w:rPr>
          <w:rFonts w:ascii="Times New Roman" w:hAnsi="Times New Roman" w:cs="Times New Roman"/>
        </w:rPr>
        <w:t>setlocale</w:t>
      </w:r>
      <w:proofErr w:type="spellEnd"/>
      <w:r w:rsidRPr="007B63BA">
        <w:rPr>
          <w:rFonts w:ascii="Times New Roman" w:hAnsi="Times New Roman" w:cs="Times New Roman"/>
        </w:rPr>
        <w:t>(LC_ALL, "</w:t>
      </w:r>
      <w:proofErr w:type="spellStart"/>
      <w:r w:rsidRPr="007B63BA">
        <w:rPr>
          <w:rFonts w:ascii="Times New Roman" w:hAnsi="Times New Roman" w:cs="Times New Roman"/>
        </w:rPr>
        <w:t>portuguese</w:t>
      </w:r>
      <w:proofErr w:type="spellEnd"/>
      <w:r w:rsidRPr="007B63BA">
        <w:rPr>
          <w:rFonts w:ascii="Times New Roman" w:hAnsi="Times New Roman" w:cs="Times New Roman"/>
        </w:rPr>
        <w:t>");</w:t>
      </w:r>
    </w:p>
    <w:p w14:paraId="6B88FFC6" w14:textId="77777777" w:rsidR="007B63BA" w:rsidRPr="007B63BA" w:rsidRDefault="007B63BA" w:rsidP="007B63BA">
      <w:pPr>
        <w:rPr>
          <w:rFonts w:ascii="Times New Roman" w:hAnsi="Times New Roman" w:cs="Times New Roman"/>
        </w:rPr>
      </w:pPr>
      <w:r w:rsidRPr="007B63BA">
        <w:rPr>
          <w:rFonts w:ascii="Times New Roman" w:hAnsi="Times New Roman" w:cs="Times New Roman"/>
        </w:rPr>
        <w:t xml:space="preserve">    int </w:t>
      </w:r>
      <w:proofErr w:type="spellStart"/>
      <w:r w:rsidRPr="007B63BA">
        <w:rPr>
          <w:rFonts w:ascii="Times New Roman" w:hAnsi="Times New Roman" w:cs="Times New Roman"/>
        </w:rPr>
        <w:t>numAlunos</w:t>
      </w:r>
      <w:proofErr w:type="spellEnd"/>
      <w:r w:rsidRPr="007B63BA">
        <w:rPr>
          <w:rFonts w:ascii="Times New Roman" w:hAnsi="Times New Roman" w:cs="Times New Roman"/>
        </w:rPr>
        <w:t>;</w:t>
      </w:r>
    </w:p>
    <w:p w14:paraId="01C938F5" w14:textId="77777777" w:rsidR="007B63BA" w:rsidRPr="007B63BA" w:rsidRDefault="007B63BA" w:rsidP="007B63BA">
      <w:pPr>
        <w:rPr>
          <w:rFonts w:ascii="Times New Roman" w:hAnsi="Times New Roman" w:cs="Times New Roman"/>
        </w:rPr>
      </w:pPr>
      <w:r w:rsidRPr="007B63BA">
        <w:rPr>
          <w:rFonts w:ascii="Times New Roman" w:hAnsi="Times New Roman" w:cs="Times New Roman"/>
        </w:rPr>
        <w:t xml:space="preserve">    </w:t>
      </w:r>
      <w:proofErr w:type="spellStart"/>
      <w:r w:rsidRPr="007B63BA">
        <w:rPr>
          <w:rFonts w:ascii="Times New Roman" w:hAnsi="Times New Roman" w:cs="Times New Roman"/>
        </w:rPr>
        <w:t>aluno</w:t>
      </w:r>
      <w:proofErr w:type="spellEnd"/>
      <w:r w:rsidRPr="007B63BA">
        <w:rPr>
          <w:rFonts w:ascii="Times New Roman" w:hAnsi="Times New Roman" w:cs="Times New Roman"/>
        </w:rPr>
        <w:t xml:space="preserve"> *</w:t>
      </w:r>
      <w:proofErr w:type="spellStart"/>
      <w:r w:rsidRPr="007B63BA">
        <w:rPr>
          <w:rFonts w:ascii="Times New Roman" w:hAnsi="Times New Roman" w:cs="Times New Roman"/>
        </w:rPr>
        <w:t>alunos</w:t>
      </w:r>
      <w:proofErr w:type="spellEnd"/>
      <w:r w:rsidRPr="007B63BA">
        <w:rPr>
          <w:rFonts w:ascii="Times New Roman" w:hAnsi="Times New Roman" w:cs="Times New Roman"/>
        </w:rPr>
        <w:t>;</w:t>
      </w:r>
    </w:p>
    <w:p w14:paraId="1F9AC362" w14:textId="77777777" w:rsidR="007B63BA" w:rsidRPr="007B63BA" w:rsidRDefault="007B63BA" w:rsidP="007B63BA">
      <w:pPr>
        <w:rPr>
          <w:rFonts w:ascii="Times New Roman" w:hAnsi="Times New Roman" w:cs="Times New Roman"/>
        </w:rPr>
      </w:pPr>
    </w:p>
    <w:p w14:paraId="0F4638CF" w14:textId="77777777" w:rsidR="007B63BA" w:rsidRPr="007B63BA" w:rsidRDefault="007B63BA" w:rsidP="007B63BA">
      <w:pPr>
        <w:rPr>
          <w:rFonts w:ascii="Times New Roman" w:hAnsi="Times New Roman" w:cs="Times New Roman"/>
        </w:rPr>
      </w:pPr>
      <w:r w:rsidRPr="007B63BA">
        <w:rPr>
          <w:rFonts w:ascii="Times New Roman" w:hAnsi="Times New Roman" w:cs="Times New Roman"/>
        </w:rPr>
        <w:t xml:space="preserve">    </w:t>
      </w:r>
      <w:proofErr w:type="spellStart"/>
      <w:r w:rsidRPr="007B63BA">
        <w:rPr>
          <w:rFonts w:ascii="Times New Roman" w:hAnsi="Times New Roman" w:cs="Times New Roman"/>
        </w:rPr>
        <w:t>printf</w:t>
      </w:r>
      <w:proofErr w:type="spellEnd"/>
      <w:r w:rsidRPr="007B63BA">
        <w:rPr>
          <w:rFonts w:ascii="Times New Roman" w:hAnsi="Times New Roman" w:cs="Times New Roman"/>
        </w:rPr>
        <w:t>("</w:t>
      </w:r>
      <w:proofErr w:type="spellStart"/>
      <w:r w:rsidRPr="007B63BA">
        <w:rPr>
          <w:rFonts w:ascii="Times New Roman" w:hAnsi="Times New Roman" w:cs="Times New Roman"/>
        </w:rPr>
        <w:t>Digite</w:t>
      </w:r>
      <w:proofErr w:type="spellEnd"/>
      <w:r w:rsidRPr="007B63BA">
        <w:rPr>
          <w:rFonts w:ascii="Times New Roman" w:hAnsi="Times New Roman" w:cs="Times New Roman"/>
        </w:rPr>
        <w:t xml:space="preserve"> o </w:t>
      </w:r>
      <w:proofErr w:type="spellStart"/>
      <w:r w:rsidRPr="007B63BA">
        <w:rPr>
          <w:rFonts w:ascii="Times New Roman" w:hAnsi="Times New Roman" w:cs="Times New Roman"/>
        </w:rPr>
        <w:t>número</w:t>
      </w:r>
      <w:proofErr w:type="spellEnd"/>
      <w:r w:rsidRPr="007B63BA">
        <w:rPr>
          <w:rFonts w:ascii="Times New Roman" w:hAnsi="Times New Roman" w:cs="Times New Roman"/>
        </w:rPr>
        <w:t xml:space="preserve"> de </w:t>
      </w:r>
      <w:proofErr w:type="spellStart"/>
      <w:r w:rsidRPr="007B63BA">
        <w:rPr>
          <w:rFonts w:ascii="Times New Roman" w:hAnsi="Times New Roman" w:cs="Times New Roman"/>
        </w:rPr>
        <w:t>alunos</w:t>
      </w:r>
      <w:proofErr w:type="spellEnd"/>
      <w:r w:rsidRPr="007B63BA">
        <w:rPr>
          <w:rFonts w:ascii="Times New Roman" w:hAnsi="Times New Roman" w:cs="Times New Roman"/>
        </w:rPr>
        <w:t>: ");</w:t>
      </w:r>
    </w:p>
    <w:p w14:paraId="13FE1C24" w14:textId="77777777" w:rsidR="007B63BA" w:rsidRPr="007B63BA" w:rsidRDefault="007B63BA" w:rsidP="007B63BA">
      <w:pPr>
        <w:rPr>
          <w:rFonts w:ascii="Times New Roman" w:hAnsi="Times New Roman" w:cs="Times New Roman"/>
        </w:rPr>
      </w:pPr>
      <w:r w:rsidRPr="007B63BA">
        <w:rPr>
          <w:rFonts w:ascii="Times New Roman" w:hAnsi="Times New Roman" w:cs="Times New Roman"/>
        </w:rPr>
        <w:t xml:space="preserve">    </w:t>
      </w:r>
      <w:proofErr w:type="spellStart"/>
      <w:r w:rsidRPr="007B63BA">
        <w:rPr>
          <w:rFonts w:ascii="Times New Roman" w:hAnsi="Times New Roman" w:cs="Times New Roman"/>
        </w:rPr>
        <w:t>scanf</w:t>
      </w:r>
      <w:proofErr w:type="spellEnd"/>
      <w:r w:rsidRPr="007B63BA">
        <w:rPr>
          <w:rFonts w:ascii="Times New Roman" w:hAnsi="Times New Roman" w:cs="Times New Roman"/>
        </w:rPr>
        <w:t>("%d", &amp;</w:t>
      </w:r>
      <w:proofErr w:type="spellStart"/>
      <w:r w:rsidRPr="007B63BA">
        <w:rPr>
          <w:rFonts w:ascii="Times New Roman" w:hAnsi="Times New Roman" w:cs="Times New Roman"/>
        </w:rPr>
        <w:t>numAlunos</w:t>
      </w:r>
      <w:proofErr w:type="spellEnd"/>
      <w:r w:rsidRPr="007B63BA">
        <w:rPr>
          <w:rFonts w:ascii="Times New Roman" w:hAnsi="Times New Roman" w:cs="Times New Roman"/>
        </w:rPr>
        <w:t>);</w:t>
      </w:r>
    </w:p>
    <w:p w14:paraId="168A5ABC" w14:textId="77777777" w:rsidR="007B63BA" w:rsidRPr="007B63BA" w:rsidRDefault="007B63BA" w:rsidP="007B63BA">
      <w:pPr>
        <w:rPr>
          <w:rFonts w:ascii="Times New Roman" w:hAnsi="Times New Roman" w:cs="Times New Roman"/>
        </w:rPr>
      </w:pPr>
    </w:p>
    <w:p w14:paraId="54C7A6FA" w14:textId="77777777" w:rsidR="007B63BA" w:rsidRPr="007B63BA" w:rsidRDefault="007B63BA" w:rsidP="007B63BA">
      <w:pPr>
        <w:rPr>
          <w:rFonts w:ascii="Times New Roman" w:hAnsi="Times New Roman" w:cs="Times New Roman"/>
        </w:rPr>
      </w:pPr>
      <w:r w:rsidRPr="007B63BA">
        <w:rPr>
          <w:rFonts w:ascii="Times New Roman" w:hAnsi="Times New Roman" w:cs="Times New Roman"/>
        </w:rPr>
        <w:t xml:space="preserve">    </w:t>
      </w:r>
      <w:proofErr w:type="spellStart"/>
      <w:r w:rsidRPr="007B63BA">
        <w:rPr>
          <w:rFonts w:ascii="Times New Roman" w:hAnsi="Times New Roman" w:cs="Times New Roman"/>
        </w:rPr>
        <w:t>alunos</w:t>
      </w:r>
      <w:proofErr w:type="spellEnd"/>
      <w:r w:rsidRPr="007B63BA">
        <w:rPr>
          <w:rFonts w:ascii="Times New Roman" w:hAnsi="Times New Roman" w:cs="Times New Roman"/>
        </w:rPr>
        <w:t xml:space="preserve"> = (</w:t>
      </w:r>
      <w:proofErr w:type="spellStart"/>
      <w:r w:rsidRPr="007B63BA">
        <w:rPr>
          <w:rFonts w:ascii="Times New Roman" w:hAnsi="Times New Roman" w:cs="Times New Roman"/>
        </w:rPr>
        <w:t>aluno</w:t>
      </w:r>
      <w:proofErr w:type="spellEnd"/>
      <w:r w:rsidRPr="007B63BA">
        <w:rPr>
          <w:rFonts w:ascii="Times New Roman" w:hAnsi="Times New Roman" w:cs="Times New Roman"/>
        </w:rPr>
        <w:t xml:space="preserve"> *)malloc(</w:t>
      </w:r>
      <w:proofErr w:type="spellStart"/>
      <w:r w:rsidRPr="007B63BA">
        <w:rPr>
          <w:rFonts w:ascii="Times New Roman" w:hAnsi="Times New Roman" w:cs="Times New Roman"/>
        </w:rPr>
        <w:t>numAlunos</w:t>
      </w:r>
      <w:proofErr w:type="spellEnd"/>
      <w:r w:rsidRPr="007B63BA">
        <w:rPr>
          <w:rFonts w:ascii="Times New Roman" w:hAnsi="Times New Roman" w:cs="Times New Roman"/>
        </w:rPr>
        <w:t xml:space="preserve"> * </w:t>
      </w:r>
      <w:proofErr w:type="spellStart"/>
      <w:r w:rsidRPr="007B63BA">
        <w:rPr>
          <w:rFonts w:ascii="Times New Roman" w:hAnsi="Times New Roman" w:cs="Times New Roman"/>
        </w:rPr>
        <w:t>sizeof</w:t>
      </w:r>
      <w:proofErr w:type="spellEnd"/>
      <w:r w:rsidRPr="007B63BA">
        <w:rPr>
          <w:rFonts w:ascii="Times New Roman" w:hAnsi="Times New Roman" w:cs="Times New Roman"/>
        </w:rPr>
        <w:t>(</w:t>
      </w:r>
      <w:proofErr w:type="spellStart"/>
      <w:r w:rsidRPr="007B63BA">
        <w:rPr>
          <w:rFonts w:ascii="Times New Roman" w:hAnsi="Times New Roman" w:cs="Times New Roman"/>
        </w:rPr>
        <w:t>aluno</w:t>
      </w:r>
      <w:proofErr w:type="spellEnd"/>
      <w:r w:rsidRPr="007B63BA">
        <w:rPr>
          <w:rFonts w:ascii="Times New Roman" w:hAnsi="Times New Roman" w:cs="Times New Roman"/>
        </w:rPr>
        <w:t>));</w:t>
      </w:r>
    </w:p>
    <w:p w14:paraId="0A5DA602" w14:textId="77777777" w:rsidR="007B63BA" w:rsidRPr="007B63BA" w:rsidRDefault="007B63BA" w:rsidP="007B63BA">
      <w:pPr>
        <w:rPr>
          <w:rFonts w:ascii="Times New Roman" w:hAnsi="Times New Roman" w:cs="Times New Roman"/>
        </w:rPr>
      </w:pPr>
      <w:r w:rsidRPr="007B63BA">
        <w:rPr>
          <w:rFonts w:ascii="Times New Roman" w:hAnsi="Times New Roman" w:cs="Times New Roman"/>
        </w:rPr>
        <w:t xml:space="preserve">    if (</w:t>
      </w:r>
      <w:proofErr w:type="spellStart"/>
      <w:r w:rsidRPr="007B63BA">
        <w:rPr>
          <w:rFonts w:ascii="Times New Roman" w:hAnsi="Times New Roman" w:cs="Times New Roman"/>
        </w:rPr>
        <w:t>alunos</w:t>
      </w:r>
      <w:proofErr w:type="spellEnd"/>
      <w:r w:rsidRPr="007B63BA">
        <w:rPr>
          <w:rFonts w:ascii="Times New Roman" w:hAnsi="Times New Roman" w:cs="Times New Roman"/>
        </w:rPr>
        <w:t xml:space="preserve"> == NULL) {</w:t>
      </w:r>
    </w:p>
    <w:p w14:paraId="45B63E64" w14:textId="77777777" w:rsidR="007B63BA" w:rsidRPr="007B63BA" w:rsidRDefault="007B63BA" w:rsidP="007B63BA">
      <w:pPr>
        <w:rPr>
          <w:rFonts w:ascii="Times New Roman" w:hAnsi="Times New Roman" w:cs="Times New Roman"/>
        </w:rPr>
      </w:pPr>
      <w:r w:rsidRPr="007B63BA">
        <w:rPr>
          <w:rFonts w:ascii="Times New Roman" w:hAnsi="Times New Roman" w:cs="Times New Roman"/>
        </w:rPr>
        <w:t xml:space="preserve">        </w:t>
      </w:r>
      <w:proofErr w:type="spellStart"/>
      <w:r w:rsidRPr="007B63BA">
        <w:rPr>
          <w:rFonts w:ascii="Times New Roman" w:hAnsi="Times New Roman" w:cs="Times New Roman"/>
        </w:rPr>
        <w:t>printf</w:t>
      </w:r>
      <w:proofErr w:type="spellEnd"/>
      <w:r w:rsidRPr="007B63BA">
        <w:rPr>
          <w:rFonts w:ascii="Times New Roman" w:hAnsi="Times New Roman" w:cs="Times New Roman"/>
        </w:rPr>
        <w:t>("</w:t>
      </w:r>
      <w:proofErr w:type="spellStart"/>
      <w:r w:rsidRPr="007B63BA">
        <w:rPr>
          <w:rFonts w:ascii="Times New Roman" w:hAnsi="Times New Roman" w:cs="Times New Roman"/>
        </w:rPr>
        <w:t>Erro</w:t>
      </w:r>
      <w:proofErr w:type="spellEnd"/>
      <w:r w:rsidRPr="007B63BA">
        <w:rPr>
          <w:rFonts w:ascii="Times New Roman" w:hAnsi="Times New Roman" w:cs="Times New Roman"/>
        </w:rPr>
        <w:t xml:space="preserve"> </w:t>
      </w:r>
      <w:proofErr w:type="spellStart"/>
      <w:r w:rsidRPr="007B63BA">
        <w:rPr>
          <w:rFonts w:ascii="Times New Roman" w:hAnsi="Times New Roman" w:cs="Times New Roman"/>
        </w:rPr>
        <w:t>ao</w:t>
      </w:r>
      <w:proofErr w:type="spellEnd"/>
      <w:r w:rsidRPr="007B63BA">
        <w:rPr>
          <w:rFonts w:ascii="Times New Roman" w:hAnsi="Times New Roman" w:cs="Times New Roman"/>
        </w:rPr>
        <w:t xml:space="preserve"> </w:t>
      </w:r>
      <w:proofErr w:type="spellStart"/>
      <w:r w:rsidRPr="007B63BA">
        <w:rPr>
          <w:rFonts w:ascii="Times New Roman" w:hAnsi="Times New Roman" w:cs="Times New Roman"/>
        </w:rPr>
        <w:t>alocar</w:t>
      </w:r>
      <w:proofErr w:type="spellEnd"/>
      <w:r w:rsidRPr="007B63BA">
        <w:rPr>
          <w:rFonts w:ascii="Times New Roman" w:hAnsi="Times New Roman" w:cs="Times New Roman"/>
        </w:rPr>
        <w:t xml:space="preserve"> </w:t>
      </w:r>
      <w:proofErr w:type="spellStart"/>
      <w:r w:rsidRPr="007B63BA">
        <w:rPr>
          <w:rFonts w:ascii="Times New Roman" w:hAnsi="Times New Roman" w:cs="Times New Roman"/>
        </w:rPr>
        <w:t>memória</w:t>
      </w:r>
      <w:proofErr w:type="spellEnd"/>
      <w:r w:rsidRPr="007B63BA">
        <w:rPr>
          <w:rFonts w:ascii="Times New Roman" w:hAnsi="Times New Roman" w:cs="Times New Roman"/>
        </w:rPr>
        <w:t>!\n");</w:t>
      </w:r>
    </w:p>
    <w:p w14:paraId="7B846DD9" w14:textId="77777777" w:rsidR="007B63BA" w:rsidRPr="007B63BA" w:rsidRDefault="007B63BA" w:rsidP="007B63BA">
      <w:pPr>
        <w:rPr>
          <w:rFonts w:ascii="Times New Roman" w:hAnsi="Times New Roman" w:cs="Times New Roman"/>
        </w:rPr>
      </w:pPr>
      <w:r w:rsidRPr="007B63BA">
        <w:rPr>
          <w:rFonts w:ascii="Times New Roman" w:hAnsi="Times New Roman" w:cs="Times New Roman"/>
        </w:rPr>
        <w:t xml:space="preserve">        return 1;</w:t>
      </w:r>
    </w:p>
    <w:p w14:paraId="227710C6" w14:textId="77777777" w:rsidR="007B63BA" w:rsidRPr="007B63BA" w:rsidRDefault="007B63BA" w:rsidP="007B63BA">
      <w:pPr>
        <w:rPr>
          <w:rFonts w:ascii="Times New Roman" w:hAnsi="Times New Roman" w:cs="Times New Roman"/>
        </w:rPr>
      </w:pPr>
      <w:r w:rsidRPr="007B63BA">
        <w:rPr>
          <w:rFonts w:ascii="Times New Roman" w:hAnsi="Times New Roman" w:cs="Times New Roman"/>
        </w:rPr>
        <w:t xml:space="preserve">    }</w:t>
      </w:r>
    </w:p>
    <w:p w14:paraId="4CCB47FB" w14:textId="77777777" w:rsidR="007B63BA" w:rsidRPr="007B63BA" w:rsidRDefault="007B63BA" w:rsidP="007B63BA">
      <w:pPr>
        <w:rPr>
          <w:rFonts w:ascii="Times New Roman" w:hAnsi="Times New Roman" w:cs="Times New Roman"/>
        </w:rPr>
      </w:pPr>
    </w:p>
    <w:p w14:paraId="2D955009" w14:textId="77777777" w:rsidR="007B63BA" w:rsidRPr="007B63BA" w:rsidRDefault="007B63BA" w:rsidP="007B63BA">
      <w:pPr>
        <w:rPr>
          <w:rFonts w:ascii="Times New Roman" w:hAnsi="Times New Roman" w:cs="Times New Roman"/>
        </w:rPr>
      </w:pPr>
      <w:r w:rsidRPr="007B63BA">
        <w:rPr>
          <w:rFonts w:ascii="Times New Roman" w:hAnsi="Times New Roman" w:cs="Times New Roman"/>
        </w:rPr>
        <w:t xml:space="preserve">    for (int </w:t>
      </w:r>
      <w:proofErr w:type="spellStart"/>
      <w:r w:rsidRPr="007B63BA">
        <w:rPr>
          <w:rFonts w:ascii="Times New Roman" w:hAnsi="Times New Roman" w:cs="Times New Roman"/>
        </w:rPr>
        <w:t>i</w:t>
      </w:r>
      <w:proofErr w:type="spellEnd"/>
      <w:r w:rsidRPr="007B63BA">
        <w:rPr>
          <w:rFonts w:ascii="Times New Roman" w:hAnsi="Times New Roman" w:cs="Times New Roman"/>
        </w:rPr>
        <w:t xml:space="preserve"> = 0; </w:t>
      </w:r>
      <w:proofErr w:type="spellStart"/>
      <w:r w:rsidRPr="007B63BA">
        <w:rPr>
          <w:rFonts w:ascii="Times New Roman" w:hAnsi="Times New Roman" w:cs="Times New Roman"/>
        </w:rPr>
        <w:t>i</w:t>
      </w:r>
      <w:proofErr w:type="spellEnd"/>
      <w:r w:rsidRPr="007B63BA">
        <w:rPr>
          <w:rFonts w:ascii="Times New Roman" w:hAnsi="Times New Roman" w:cs="Times New Roman"/>
        </w:rPr>
        <w:t xml:space="preserve"> &lt; </w:t>
      </w:r>
      <w:proofErr w:type="spellStart"/>
      <w:r w:rsidRPr="007B63BA">
        <w:rPr>
          <w:rFonts w:ascii="Times New Roman" w:hAnsi="Times New Roman" w:cs="Times New Roman"/>
        </w:rPr>
        <w:t>numAlunos</w:t>
      </w:r>
      <w:proofErr w:type="spellEnd"/>
      <w:r w:rsidRPr="007B63BA">
        <w:rPr>
          <w:rFonts w:ascii="Times New Roman" w:hAnsi="Times New Roman" w:cs="Times New Roman"/>
        </w:rPr>
        <w:t xml:space="preserve">; </w:t>
      </w:r>
      <w:proofErr w:type="spellStart"/>
      <w:r w:rsidRPr="007B63BA">
        <w:rPr>
          <w:rFonts w:ascii="Times New Roman" w:hAnsi="Times New Roman" w:cs="Times New Roman"/>
        </w:rPr>
        <w:t>i</w:t>
      </w:r>
      <w:proofErr w:type="spellEnd"/>
      <w:r w:rsidRPr="007B63BA">
        <w:rPr>
          <w:rFonts w:ascii="Times New Roman" w:hAnsi="Times New Roman" w:cs="Times New Roman"/>
        </w:rPr>
        <w:t>++) {</w:t>
      </w:r>
    </w:p>
    <w:p w14:paraId="542C39AB" w14:textId="77777777" w:rsidR="007B63BA" w:rsidRPr="007B63BA" w:rsidRDefault="007B63BA" w:rsidP="007B63BA">
      <w:pPr>
        <w:rPr>
          <w:rFonts w:ascii="Times New Roman" w:hAnsi="Times New Roman" w:cs="Times New Roman"/>
        </w:rPr>
      </w:pPr>
      <w:r w:rsidRPr="007B63BA">
        <w:rPr>
          <w:rFonts w:ascii="Times New Roman" w:hAnsi="Times New Roman" w:cs="Times New Roman"/>
        </w:rPr>
        <w:t xml:space="preserve">        </w:t>
      </w:r>
      <w:proofErr w:type="spellStart"/>
      <w:r w:rsidRPr="007B63BA">
        <w:rPr>
          <w:rFonts w:ascii="Times New Roman" w:hAnsi="Times New Roman" w:cs="Times New Roman"/>
        </w:rPr>
        <w:t>printf</w:t>
      </w:r>
      <w:proofErr w:type="spellEnd"/>
      <w:r w:rsidRPr="007B63BA">
        <w:rPr>
          <w:rFonts w:ascii="Times New Roman" w:hAnsi="Times New Roman" w:cs="Times New Roman"/>
        </w:rPr>
        <w:t>("\</w:t>
      </w:r>
      <w:proofErr w:type="spellStart"/>
      <w:r w:rsidRPr="007B63BA">
        <w:rPr>
          <w:rFonts w:ascii="Times New Roman" w:hAnsi="Times New Roman" w:cs="Times New Roman"/>
        </w:rPr>
        <w:t>nDADOS</w:t>
      </w:r>
      <w:proofErr w:type="spellEnd"/>
      <w:r w:rsidRPr="007B63BA">
        <w:rPr>
          <w:rFonts w:ascii="Times New Roman" w:hAnsi="Times New Roman" w:cs="Times New Roman"/>
        </w:rPr>
        <w:t xml:space="preserve"> DO %dº ALUNO\n", </w:t>
      </w:r>
      <w:proofErr w:type="spellStart"/>
      <w:r w:rsidRPr="007B63BA">
        <w:rPr>
          <w:rFonts w:ascii="Times New Roman" w:hAnsi="Times New Roman" w:cs="Times New Roman"/>
        </w:rPr>
        <w:t>i</w:t>
      </w:r>
      <w:proofErr w:type="spellEnd"/>
      <w:r w:rsidRPr="007B63BA">
        <w:rPr>
          <w:rFonts w:ascii="Times New Roman" w:hAnsi="Times New Roman" w:cs="Times New Roman"/>
        </w:rPr>
        <w:t xml:space="preserve"> + 1);</w:t>
      </w:r>
    </w:p>
    <w:p w14:paraId="3FAD2B24" w14:textId="77777777" w:rsidR="007B63BA" w:rsidRPr="007B63BA" w:rsidRDefault="007B63BA" w:rsidP="007B63BA">
      <w:pPr>
        <w:rPr>
          <w:rFonts w:ascii="Times New Roman" w:hAnsi="Times New Roman" w:cs="Times New Roman"/>
        </w:rPr>
      </w:pPr>
      <w:r w:rsidRPr="007B63BA">
        <w:rPr>
          <w:rFonts w:ascii="Times New Roman" w:hAnsi="Times New Roman" w:cs="Times New Roman"/>
        </w:rPr>
        <w:t xml:space="preserve">        </w:t>
      </w:r>
      <w:proofErr w:type="spellStart"/>
      <w:r w:rsidRPr="007B63BA">
        <w:rPr>
          <w:rFonts w:ascii="Times New Roman" w:hAnsi="Times New Roman" w:cs="Times New Roman"/>
        </w:rPr>
        <w:t>printf</w:t>
      </w:r>
      <w:proofErr w:type="spellEnd"/>
      <w:r w:rsidRPr="007B63BA">
        <w:rPr>
          <w:rFonts w:ascii="Times New Roman" w:hAnsi="Times New Roman" w:cs="Times New Roman"/>
        </w:rPr>
        <w:t>("Nome: ");</w:t>
      </w:r>
    </w:p>
    <w:p w14:paraId="715CCBA2" w14:textId="77777777" w:rsidR="007B63BA" w:rsidRPr="007B63BA" w:rsidRDefault="007B63BA" w:rsidP="007B63BA">
      <w:pPr>
        <w:rPr>
          <w:rFonts w:ascii="Times New Roman" w:hAnsi="Times New Roman" w:cs="Times New Roman"/>
        </w:rPr>
      </w:pPr>
      <w:r w:rsidRPr="007B63BA">
        <w:rPr>
          <w:rFonts w:ascii="Times New Roman" w:hAnsi="Times New Roman" w:cs="Times New Roman"/>
        </w:rPr>
        <w:t xml:space="preserve">        </w:t>
      </w:r>
      <w:proofErr w:type="spellStart"/>
      <w:r w:rsidRPr="007B63BA">
        <w:rPr>
          <w:rFonts w:ascii="Times New Roman" w:hAnsi="Times New Roman" w:cs="Times New Roman"/>
        </w:rPr>
        <w:t>scanf</w:t>
      </w:r>
      <w:proofErr w:type="spellEnd"/>
      <w:r w:rsidRPr="007B63BA">
        <w:rPr>
          <w:rFonts w:ascii="Times New Roman" w:hAnsi="Times New Roman" w:cs="Times New Roman"/>
        </w:rPr>
        <w:t xml:space="preserve">("%s", </w:t>
      </w:r>
      <w:proofErr w:type="spellStart"/>
      <w:r w:rsidRPr="007B63BA">
        <w:rPr>
          <w:rFonts w:ascii="Times New Roman" w:hAnsi="Times New Roman" w:cs="Times New Roman"/>
        </w:rPr>
        <w:t>alunos</w:t>
      </w:r>
      <w:proofErr w:type="spellEnd"/>
      <w:r w:rsidRPr="007B63BA">
        <w:rPr>
          <w:rFonts w:ascii="Times New Roman" w:hAnsi="Times New Roman" w:cs="Times New Roman"/>
        </w:rPr>
        <w:t>[</w:t>
      </w:r>
      <w:proofErr w:type="spellStart"/>
      <w:r w:rsidRPr="007B63BA">
        <w:rPr>
          <w:rFonts w:ascii="Times New Roman" w:hAnsi="Times New Roman" w:cs="Times New Roman"/>
        </w:rPr>
        <w:t>i</w:t>
      </w:r>
      <w:proofErr w:type="spellEnd"/>
      <w:r w:rsidRPr="007B63BA">
        <w:rPr>
          <w:rFonts w:ascii="Times New Roman" w:hAnsi="Times New Roman" w:cs="Times New Roman"/>
        </w:rPr>
        <w:t>].</w:t>
      </w:r>
      <w:proofErr w:type="spellStart"/>
      <w:r w:rsidRPr="007B63BA">
        <w:rPr>
          <w:rFonts w:ascii="Times New Roman" w:hAnsi="Times New Roman" w:cs="Times New Roman"/>
        </w:rPr>
        <w:t>nome</w:t>
      </w:r>
      <w:proofErr w:type="spellEnd"/>
      <w:r w:rsidRPr="007B63BA">
        <w:rPr>
          <w:rFonts w:ascii="Times New Roman" w:hAnsi="Times New Roman" w:cs="Times New Roman"/>
        </w:rPr>
        <w:t>);</w:t>
      </w:r>
    </w:p>
    <w:p w14:paraId="0FFCF19A" w14:textId="77777777" w:rsidR="007B63BA" w:rsidRPr="007B63BA" w:rsidRDefault="007B63BA" w:rsidP="007B63BA">
      <w:pPr>
        <w:rPr>
          <w:rFonts w:ascii="Times New Roman" w:hAnsi="Times New Roman" w:cs="Times New Roman"/>
        </w:rPr>
      </w:pPr>
      <w:r w:rsidRPr="007B63BA">
        <w:rPr>
          <w:rFonts w:ascii="Times New Roman" w:hAnsi="Times New Roman" w:cs="Times New Roman"/>
        </w:rPr>
        <w:t xml:space="preserve">        </w:t>
      </w:r>
      <w:proofErr w:type="spellStart"/>
      <w:r w:rsidRPr="007B63BA">
        <w:rPr>
          <w:rFonts w:ascii="Times New Roman" w:hAnsi="Times New Roman" w:cs="Times New Roman"/>
        </w:rPr>
        <w:t>printf</w:t>
      </w:r>
      <w:proofErr w:type="spellEnd"/>
      <w:r w:rsidRPr="007B63BA">
        <w:rPr>
          <w:rFonts w:ascii="Times New Roman" w:hAnsi="Times New Roman" w:cs="Times New Roman"/>
        </w:rPr>
        <w:t>("</w:t>
      </w:r>
      <w:proofErr w:type="spellStart"/>
      <w:r w:rsidRPr="007B63BA">
        <w:rPr>
          <w:rFonts w:ascii="Times New Roman" w:hAnsi="Times New Roman" w:cs="Times New Roman"/>
        </w:rPr>
        <w:t>Idade</w:t>
      </w:r>
      <w:proofErr w:type="spellEnd"/>
      <w:r w:rsidRPr="007B63BA">
        <w:rPr>
          <w:rFonts w:ascii="Times New Roman" w:hAnsi="Times New Roman" w:cs="Times New Roman"/>
        </w:rPr>
        <w:t>: ");</w:t>
      </w:r>
    </w:p>
    <w:p w14:paraId="75CD5C36" w14:textId="77777777" w:rsidR="007B63BA" w:rsidRPr="007B63BA" w:rsidRDefault="007B63BA" w:rsidP="007B63BA">
      <w:pPr>
        <w:rPr>
          <w:rFonts w:ascii="Times New Roman" w:hAnsi="Times New Roman" w:cs="Times New Roman"/>
        </w:rPr>
      </w:pPr>
      <w:r w:rsidRPr="007B63BA">
        <w:rPr>
          <w:rFonts w:ascii="Times New Roman" w:hAnsi="Times New Roman" w:cs="Times New Roman"/>
        </w:rPr>
        <w:t xml:space="preserve">        </w:t>
      </w:r>
      <w:proofErr w:type="spellStart"/>
      <w:r w:rsidRPr="007B63BA">
        <w:rPr>
          <w:rFonts w:ascii="Times New Roman" w:hAnsi="Times New Roman" w:cs="Times New Roman"/>
        </w:rPr>
        <w:t>scanf</w:t>
      </w:r>
      <w:proofErr w:type="spellEnd"/>
      <w:r w:rsidRPr="007B63BA">
        <w:rPr>
          <w:rFonts w:ascii="Times New Roman" w:hAnsi="Times New Roman" w:cs="Times New Roman"/>
        </w:rPr>
        <w:t>("%d", &amp;</w:t>
      </w:r>
      <w:proofErr w:type="spellStart"/>
      <w:r w:rsidRPr="007B63BA">
        <w:rPr>
          <w:rFonts w:ascii="Times New Roman" w:hAnsi="Times New Roman" w:cs="Times New Roman"/>
        </w:rPr>
        <w:t>alunos</w:t>
      </w:r>
      <w:proofErr w:type="spellEnd"/>
      <w:r w:rsidRPr="007B63BA">
        <w:rPr>
          <w:rFonts w:ascii="Times New Roman" w:hAnsi="Times New Roman" w:cs="Times New Roman"/>
        </w:rPr>
        <w:t>[</w:t>
      </w:r>
      <w:proofErr w:type="spellStart"/>
      <w:r w:rsidRPr="007B63BA">
        <w:rPr>
          <w:rFonts w:ascii="Times New Roman" w:hAnsi="Times New Roman" w:cs="Times New Roman"/>
        </w:rPr>
        <w:t>i</w:t>
      </w:r>
      <w:proofErr w:type="spellEnd"/>
      <w:r w:rsidRPr="007B63BA">
        <w:rPr>
          <w:rFonts w:ascii="Times New Roman" w:hAnsi="Times New Roman" w:cs="Times New Roman"/>
        </w:rPr>
        <w:t>].</w:t>
      </w:r>
      <w:proofErr w:type="spellStart"/>
      <w:r w:rsidRPr="007B63BA">
        <w:rPr>
          <w:rFonts w:ascii="Times New Roman" w:hAnsi="Times New Roman" w:cs="Times New Roman"/>
        </w:rPr>
        <w:t>idade</w:t>
      </w:r>
      <w:proofErr w:type="spellEnd"/>
      <w:r w:rsidRPr="007B63BA">
        <w:rPr>
          <w:rFonts w:ascii="Times New Roman" w:hAnsi="Times New Roman" w:cs="Times New Roman"/>
        </w:rPr>
        <w:t>);</w:t>
      </w:r>
    </w:p>
    <w:p w14:paraId="62577774" w14:textId="77777777" w:rsidR="007B63BA" w:rsidRPr="007B63BA" w:rsidRDefault="007B63BA" w:rsidP="007B63BA">
      <w:pPr>
        <w:rPr>
          <w:rFonts w:ascii="Times New Roman" w:hAnsi="Times New Roman" w:cs="Times New Roman"/>
        </w:rPr>
      </w:pPr>
      <w:r w:rsidRPr="007B63BA">
        <w:rPr>
          <w:rFonts w:ascii="Times New Roman" w:hAnsi="Times New Roman" w:cs="Times New Roman"/>
        </w:rPr>
        <w:t xml:space="preserve">        </w:t>
      </w:r>
      <w:proofErr w:type="spellStart"/>
      <w:r w:rsidRPr="007B63BA">
        <w:rPr>
          <w:rFonts w:ascii="Times New Roman" w:hAnsi="Times New Roman" w:cs="Times New Roman"/>
        </w:rPr>
        <w:t>printf</w:t>
      </w:r>
      <w:proofErr w:type="spellEnd"/>
      <w:r w:rsidRPr="007B63BA">
        <w:rPr>
          <w:rFonts w:ascii="Times New Roman" w:hAnsi="Times New Roman" w:cs="Times New Roman"/>
        </w:rPr>
        <w:t>("Nota: ");</w:t>
      </w:r>
    </w:p>
    <w:p w14:paraId="508E9673" w14:textId="77777777" w:rsidR="007B63BA" w:rsidRPr="007B63BA" w:rsidRDefault="007B63BA" w:rsidP="007B63BA">
      <w:pPr>
        <w:rPr>
          <w:rFonts w:ascii="Times New Roman" w:hAnsi="Times New Roman" w:cs="Times New Roman"/>
        </w:rPr>
      </w:pPr>
      <w:r w:rsidRPr="007B63BA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7B63BA">
        <w:rPr>
          <w:rFonts w:ascii="Times New Roman" w:hAnsi="Times New Roman" w:cs="Times New Roman"/>
        </w:rPr>
        <w:t>scanf</w:t>
      </w:r>
      <w:proofErr w:type="spellEnd"/>
      <w:r w:rsidRPr="007B63BA">
        <w:rPr>
          <w:rFonts w:ascii="Times New Roman" w:hAnsi="Times New Roman" w:cs="Times New Roman"/>
        </w:rPr>
        <w:t>("%f", &amp;</w:t>
      </w:r>
      <w:proofErr w:type="spellStart"/>
      <w:r w:rsidRPr="007B63BA">
        <w:rPr>
          <w:rFonts w:ascii="Times New Roman" w:hAnsi="Times New Roman" w:cs="Times New Roman"/>
        </w:rPr>
        <w:t>alunos</w:t>
      </w:r>
      <w:proofErr w:type="spellEnd"/>
      <w:r w:rsidRPr="007B63BA">
        <w:rPr>
          <w:rFonts w:ascii="Times New Roman" w:hAnsi="Times New Roman" w:cs="Times New Roman"/>
        </w:rPr>
        <w:t>[</w:t>
      </w:r>
      <w:proofErr w:type="spellStart"/>
      <w:r w:rsidRPr="007B63BA">
        <w:rPr>
          <w:rFonts w:ascii="Times New Roman" w:hAnsi="Times New Roman" w:cs="Times New Roman"/>
        </w:rPr>
        <w:t>i</w:t>
      </w:r>
      <w:proofErr w:type="spellEnd"/>
      <w:r w:rsidRPr="007B63BA">
        <w:rPr>
          <w:rFonts w:ascii="Times New Roman" w:hAnsi="Times New Roman" w:cs="Times New Roman"/>
        </w:rPr>
        <w:t>].nota);</w:t>
      </w:r>
    </w:p>
    <w:p w14:paraId="092E968B" w14:textId="77777777" w:rsidR="007B63BA" w:rsidRPr="007B63BA" w:rsidRDefault="007B63BA" w:rsidP="007B63BA">
      <w:pPr>
        <w:rPr>
          <w:rFonts w:ascii="Times New Roman" w:hAnsi="Times New Roman" w:cs="Times New Roman"/>
        </w:rPr>
      </w:pPr>
      <w:r w:rsidRPr="007B63BA">
        <w:rPr>
          <w:rFonts w:ascii="Times New Roman" w:hAnsi="Times New Roman" w:cs="Times New Roman"/>
        </w:rPr>
        <w:t xml:space="preserve">    }</w:t>
      </w:r>
    </w:p>
    <w:p w14:paraId="5B520106" w14:textId="77777777" w:rsidR="007B63BA" w:rsidRPr="007B63BA" w:rsidRDefault="007B63BA" w:rsidP="007B63BA">
      <w:pPr>
        <w:rPr>
          <w:rFonts w:ascii="Times New Roman" w:hAnsi="Times New Roman" w:cs="Times New Roman"/>
        </w:rPr>
      </w:pPr>
    </w:p>
    <w:p w14:paraId="73FE3BA9" w14:textId="77777777" w:rsidR="007B63BA" w:rsidRPr="007B63BA" w:rsidRDefault="007B63BA" w:rsidP="007B63BA">
      <w:pPr>
        <w:rPr>
          <w:rFonts w:ascii="Times New Roman" w:hAnsi="Times New Roman" w:cs="Times New Roman"/>
        </w:rPr>
      </w:pPr>
      <w:r w:rsidRPr="007B63BA">
        <w:rPr>
          <w:rFonts w:ascii="Times New Roman" w:hAnsi="Times New Roman" w:cs="Times New Roman"/>
        </w:rPr>
        <w:t xml:space="preserve">    </w:t>
      </w:r>
      <w:proofErr w:type="spellStart"/>
      <w:r w:rsidRPr="007B63BA">
        <w:rPr>
          <w:rFonts w:ascii="Times New Roman" w:hAnsi="Times New Roman" w:cs="Times New Roman"/>
        </w:rPr>
        <w:t>printf</w:t>
      </w:r>
      <w:proofErr w:type="spellEnd"/>
      <w:r w:rsidRPr="007B63BA">
        <w:rPr>
          <w:rFonts w:ascii="Times New Roman" w:hAnsi="Times New Roman" w:cs="Times New Roman"/>
        </w:rPr>
        <w:t>("\</w:t>
      </w:r>
      <w:proofErr w:type="spellStart"/>
      <w:r w:rsidRPr="007B63BA">
        <w:rPr>
          <w:rFonts w:ascii="Times New Roman" w:hAnsi="Times New Roman" w:cs="Times New Roman"/>
        </w:rPr>
        <w:t>nINFORMAÇÕES</w:t>
      </w:r>
      <w:proofErr w:type="spellEnd"/>
      <w:r w:rsidRPr="007B63BA">
        <w:rPr>
          <w:rFonts w:ascii="Times New Roman" w:hAnsi="Times New Roman" w:cs="Times New Roman"/>
        </w:rPr>
        <w:t xml:space="preserve"> DOS ALUNOS\n");</w:t>
      </w:r>
    </w:p>
    <w:p w14:paraId="7B43C597" w14:textId="77777777" w:rsidR="007B63BA" w:rsidRPr="007B63BA" w:rsidRDefault="007B63BA" w:rsidP="007B63BA">
      <w:pPr>
        <w:rPr>
          <w:rFonts w:ascii="Times New Roman" w:hAnsi="Times New Roman" w:cs="Times New Roman"/>
        </w:rPr>
      </w:pPr>
    </w:p>
    <w:p w14:paraId="72003427" w14:textId="77777777" w:rsidR="007B63BA" w:rsidRPr="007B63BA" w:rsidRDefault="007B63BA" w:rsidP="007B63BA">
      <w:pPr>
        <w:rPr>
          <w:rFonts w:ascii="Times New Roman" w:hAnsi="Times New Roman" w:cs="Times New Roman"/>
        </w:rPr>
      </w:pPr>
      <w:r w:rsidRPr="007B63BA">
        <w:rPr>
          <w:rFonts w:ascii="Times New Roman" w:hAnsi="Times New Roman" w:cs="Times New Roman"/>
        </w:rPr>
        <w:t xml:space="preserve">    for (int </w:t>
      </w:r>
      <w:proofErr w:type="spellStart"/>
      <w:r w:rsidRPr="007B63BA">
        <w:rPr>
          <w:rFonts w:ascii="Times New Roman" w:hAnsi="Times New Roman" w:cs="Times New Roman"/>
        </w:rPr>
        <w:t>i</w:t>
      </w:r>
      <w:proofErr w:type="spellEnd"/>
      <w:r w:rsidRPr="007B63BA">
        <w:rPr>
          <w:rFonts w:ascii="Times New Roman" w:hAnsi="Times New Roman" w:cs="Times New Roman"/>
        </w:rPr>
        <w:t xml:space="preserve"> = 0; </w:t>
      </w:r>
      <w:proofErr w:type="spellStart"/>
      <w:r w:rsidRPr="007B63BA">
        <w:rPr>
          <w:rFonts w:ascii="Times New Roman" w:hAnsi="Times New Roman" w:cs="Times New Roman"/>
        </w:rPr>
        <w:t>i</w:t>
      </w:r>
      <w:proofErr w:type="spellEnd"/>
      <w:r w:rsidRPr="007B63BA">
        <w:rPr>
          <w:rFonts w:ascii="Times New Roman" w:hAnsi="Times New Roman" w:cs="Times New Roman"/>
        </w:rPr>
        <w:t xml:space="preserve"> &lt; </w:t>
      </w:r>
      <w:proofErr w:type="spellStart"/>
      <w:r w:rsidRPr="007B63BA">
        <w:rPr>
          <w:rFonts w:ascii="Times New Roman" w:hAnsi="Times New Roman" w:cs="Times New Roman"/>
        </w:rPr>
        <w:t>numAlunos</w:t>
      </w:r>
      <w:proofErr w:type="spellEnd"/>
      <w:r w:rsidRPr="007B63BA">
        <w:rPr>
          <w:rFonts w:ascii="Times New Roman" w:hAnsi="Times New Roman" w:cs="Times New Roman"/>
        </w:rPr>
        <w:t xml:space="preserve">; </w:t>
      </w:r>
      <w:proofErr w:type="spellStart"/>
      <w:r w:rsidRPr="007B63BA">
        <w:rPr>
          <w:rFonts w:ascii="Times New Roman" w:hAnsi="Times New Roman" w:cs="Times New Roman"/>
        </w:rPr>
        <w:t>i</w:t>
      </w:r>
      <w:proofErr w:type="spellEnd"/>
      <w:r w:rsidRPr="007B63BA">
        <w:rPr>
          <w:rFonts w:ascii="Times New Roman" w:hAnsi="Times New Roman" w:cs="Times New Roman"/>
        </w:rPr>
        <w:t>++) {</w:t>
      </w:r>
    </w:p>
    <w:p w14:paraId="0CDDB794" w14:textId="77777777" w:rsidR="007B63BA" w:rsidRPr="007B63BA" w:rsidRDefault="007B63BA" w:rsidP="007B63BA">
      <w:pPr>
        <w:rPr>
          <w:rFonts w:ascii="Times New Roman" w:hAnsi="Times New Roman" w:cs="Times New Roman"/>
        </w:rPr>
      </w:pPr>
      <w:r w:rsidRPr="007B63BA">
        <w:rPr>
          <w:rFonts w:ascii="Times New Roman" w:hAnsi="Times New Roman" w:cs="Times New Roman"/>
        </w:rPr>
        <w:t xml:space="preserve">        </w:t>
      </w:r>
      <w:proofErr w:type="spellStart"/>
      <w:r w:rsidRPr="007B63BA">
        <w:rPr>
          <w:rFonts w:ascii="Times New Roman" w:hAnsi="Times New Roman" w:cs="Times New Roman"/>
        </w:rPr>
        <w:t>printf</w:t>
      </w:r>
      <w:proofErr w:type="spellEnd"/>
      <w:r w:rsidRPr="007B63BA">
        <w:rPr>
          <w:rFonts w:ascii="Times New Roman" w:hAnsi="Times New Roman" w:cs="Times New Roman"/>
        </w:rPr>
        <w:t xml:space="preserve">("%dº ALUNO\n", </w:t>
      </w:r>
      <w:proofErr w:type="spellStart"/>
      <w:r w:rsidRPr="007B63BA">
        <w:rPr>
          <w:rFonts w:ascii="Times New Roman" w:hAnsi="Times New Roman" w:cs="Times New Roman"/>
        </w:rPr>
        <w:t>i</w:t>
      </w:r>
      <w:proofErr w:type="spellEnd"/>
      <w:r w:rsidRPr="007B63BA">
        <w:rPr>
          <w:rFonts w:ascii="Times New Roman" w:hAnsi="Times New Roman" w:cs="Times New Roman"/>
        </w:rPr>
        <w:t xml:space="preserve"> + 1);</w:t>
      </w:r>
    </w:p>
    <w:p w14:paraId="30D86289" w14:textId="77777777" w:rsidR="007B63BA" w:rsidRPr="007B63BA" w:rsidRDefault="007B63BA" w:rsidP="007B63BA">
      <w:pPr>
        <w:rPr>
          <w:rFonts w:ascii="Times New Roman" w:hAnsi="Times New Roman" w:cs="Times New Roman"/>
        </w:rPr>
      </w:pPr>
      <w:r w:rsidRPr="007B63BA">
        <w:rPr>
          <w:rFonts w:ascii="Times New Roman" w:hAnsi="Times New Roman" w:cs="Times New Roman"/>
        </w:rPr>
        <w:t xml:space="preserve">        </w:t>
      </w:r>
      <w:proofErr w:type="spellStart"/>
      <w:r w:rsidRPr="007B63BA">
        <w:rPr>
          <w:rFonts w:ascii="Times New Roman" w:hAnsi="Times New Roman" w:cs="Times New Roman"/>
        </w:rPr>
        <w:t>printf</w:t>
      </w:r>
      <w:proofErr w:type="spellEnd"/>
      <w:r w:rsidRPr="007B63BA">
        <w:rPr>
          <w:rFonts w:ascii="Times New Roman" w:hAnsi="Times New Roman" w:cs="Times New Roman"/>
        </w:rPr>
        <w:t xml:space="preserve">("Nome: %s\n", </w:t>
      </w:r>
      <w:proofErr w:type="spellStart"/>
      <w:r w:rsidRPr="007B63BA">
        <w:rPr>
          <w:rFonts w:ascii="Times New Roman" w:hAnsi="Times New Roman" w:cs="Times New Roman"/>
        </w:rPr>
        <w:t>alunos</w:t>
      </w:r>
      <w:proofErr w:type="spellEnd"/>
      <w:r w:rsidRPr="007B63BA">
        <w:rPr>
          <w:rFonts w:ascii="Times New Roman" w:hAnsi="Times New Roman" w:cs="Times New Roman"/>
        </w:rPr>
        <w:t>[</w:t>
      </w:r>
      <w:proofErr w:type="spellStart"/>
      <w:r w:rsidRPr="007B63BA">
        <w:rPr>
          <w:rFonts w:ascii="Times New Roman" w:hAnsi="Times New Roman" w:cs="Times New Roman"/>
        </w:rPr>
        <w:t>i</w:t>
      </w:r>
      <w:proofErr w:type="spellEnd"/>
      <w:r w:rsidRPr="007B63BA">
        <w:rPr>
          <w:rFonts w:ascii="Times New Roman" w:hAnsi="Times New Roman" w:cs="Times New Roman"/>
        </w:rPr>
        <w:t>].</w:t>
      </w:r>
      <w:proofErr w:type="spellStart"/>
      <w:r w:rsidRPr="007B63BA">
        <w:rPr>
          <w:rFonts w:ascii="Times New Roman" w:hAnsi="Times New Roman" w:cs="Times New Roman"/>
        </w:rPr>
        <w:t>nome</w:t>
      </w:r>
      <w:proofErr w:type="spellEnd"/>
      <w:r w:rsidRPr="007B63BA">
        <w:rPr>
          <w:rFonts w:ascii="Times New Roman" w:hAnsi="Times New Roman" w:cs="Times New Roman"/>
        </w:rPr>
        <w:t>);</w:t>
      </w:r>
    </w:p>
    <w:p w14:paraId="7848FD54" w14:textId="77777777" w:rsidR="007B63BA" w:rsidRPr="007B63BA" w:rsidRDefault="007B63BA" w:rsidP="007B63BA">
      <w:pPr>
        <w:rPr>
          <w:rFonts w:ascii="Times New Roman" w:hAnsi="Times New Roman" w:cs="Times New Roman"/>
        </w:rPr>
      </w:pPr>
      <w:r w:rsidRPr="007B63BA">
        <w:rPr>
          <w:rFonts w:ascii="Times New Roman" w:hAnsi="Times New Roman" w:cs="Times New Roman"/>
        </w:rPr>
        <w:t xml:space="preserve">        </w:t>
      </w:r>
      <w:proofErr w:type="spellStart"/>
      <w:r w:rsidRPr="007B63BA">
        <w:rPr>
          <w:rFonts w:ascii="Times New Roman" w:hAnsi="Times New Roman" w:cs="Times New Roman"/>
        </w:rPr>
        <w:t>printf</w:t>
      </w:r>
      <w:proofErr w:type="spellEnd"/>
      <w:r w:rsidRPr="007B63BA">
        <w:rPr>
          <w:rFonts w:ascii="Times New Roman" w:hAnsi="Times New Roman" w:cs="Times New Roman"/>
        </w:rPr>
        <w:t>("</w:t>
      </w:r>
      <w:proofErr w:type="spellStart"/>
      <w:r w:rsidRPr="007B63BA">
        <w:rPr>
          <w:rFonts w:ascii="Times New Roman" w:hAnsi="Times New Roman" w:cs="Times New Roman"/>
        </w:rPr>
        <w:t>Idade</w:t>
      </w:r>
      <w:proofErr w:type="spellEnd"/>
      <w:r w:rsidRPr="007B63BA">
        <w:rPr>
          <w:rFonts w:ascii="Times New Roman" w:hAnsi="Times New Roman" w:cs="Times New Roman"/>
        </w:rPr>
        <w:t xml:space="preserve">: %d\n", </w:t>
      </w:r>
      <w:proofErr w:type="spellStart"/>
      <w:r w:rsidRPr="007B63BA">
        <w:rPr>
          <w:rFonts w:ascii="Times New Roman" w:hAnsi="Times New Roman" w:cs="Times New Roman"/>
        </w:rPr>
        <w:t>alunos</w:t>
      </w:r>
      <w:proofErr w:type="spellEnd"/>
      <w:r w:rsidRPr="007B63BA">
        <w:rPr>
          <w:rFonts w:ascii="Times New Roman" w:hAnsi="Times New Roman" w:cs="Times New Roman"/>
        </w:rPr>
        <w:t>[</w:t>
      </w:r>
      <w:proofErr w:type="spellStart"/>
      <w:r w:rsidRPr="007B63BA">
        <w:rPr>
          <w:rFonts w:ascii="Times New Roman" w:hAnsi="Times New Roman" w:cs="Times New Roman"/>
        </w:rPr>
        <w:t>i</w:t>
      </w:r>
      <w:proofErr w:type="spellEnd"/>
      <w:r w:rsidRPr="007B63BA">
        <w:rPr>
          <w:rFonts w:ascii="Times New Roman" w:hAnsi="Times New Roman" w:cs="Times New Roman"/>
        </w:rPr>
        <w:t>].</w:t>
      </w:r>
      <w:proofErr w:type="spellStart"/>
      <w:r w:rsidRPr="007B63BA">
        <w:rPr>
          <w:rFonts w:ascii="Times New Roman" w:hAnsi="Times New Roman" w:cs="Times New Roman"/>
        </w:rPr>
        <w:t>idade</w:t>
      </w:r>
      <w:proofErr w:type="spellEnd"/>
      <w:r w:rsidRPr="007B63BA">
        <w:rPr>
          <w:rFonts w:ascii="Times New Roman" w:hAnsi="Times New Roman" w:cs="Times New Roman"/>
        </w:rPr>
        <w:t>);</w:t>
      </w:r>
    </w:p>
    <w:p w14:paraId="232B7E5F" w14:textId="77777777" w:rsidR="007B63BA" w:rsidRPr="007B63BA" w:rsidRDefault="007B63BA" w:rsidP="007B63BA">
      <w:pPr>
        <w:rPr>
          <w:rFonts w:ascii="Times New Roman" w:hAnsi="Times New Roman" w:cs="Times New Roman"/>
        </w:rPr>
      </w:pPr>
      <w:r w:rsidRPr="007B63BA">
        <w:rPr>
          <w:rFonts w:ascii="Times New Roman" w:hAnsi="Times New Roman" w:cs="Times New Roman"/>
        </w:rPr>
        <w:t xml:space="preserve">        </w:t>
      </w:r>
      <w:proofErr w:type="spellStart"/>
      <w:r w:rsidRPr="007B63BA">
        <w:rPr>
          <w:rFonts w:ascii="Times New Roman" w:hAnsi="Times New Roman" w:cs="Times New Roman"/>
        </w:rPr>
        <w:t>printf</w:t>
      </w:r>
      <w:proofErr w:type="spellEnd"/>
      <w:r w:rsidRPr="007B63BA">
        <w:rPr>
          <w:rFonts w:ascii="Times New Roman" w:hAnsi="Times New Roman" w:cs="Times New Roman"/>
        </w:rPr>
        <w:t xml:space="preserve">("Nota: %.2f\n", </w:t>
      </w:r>
      <w:proofErr w:type="spellStart"/>
      <w:r w:rsidRPr="007B63BA">
        <w:rPr>
          <w:rFonts w:ascii="Times New Roman" w:hAnsi="Times New Roman" w:cs="Times New Roman"/>
        </w:rPr>
        <w:t>alunos</w:t>
      </w:r>
      <w:proofErr w:type="spellEnd"/>
      <w:r w:rsidRPr="007B63BA">
        <w:rPr>
          <w:rFonts w:ascii="Times New Roman" w:hAnsi="Times New Roman" w:cs="Times New Roman"/>
        </w:rPr>
        <w:t>[</w:t>
      </w:r>
      <w:proofErr w:type="spellStart"/>
      <w:r w:rsidRPr="007B63BA">
        <w:rPr>
          <w:rFonts w:ascii="Times New Roman" w:hAnsi="Times New Roman" w:cs="Times New Roman"/>
        </w:rPr>
        <w:t>i</w:t>
      </w:r>
      <w:proofErr w:type="spellEnd"/>
      <w:r w:rsidRPr="007B63BA">
        <w:rPr>
          <w:rFonts w:ascii="Times New Roman" w:hAnsi="Times New Roman" w:cs="Times New Roman"/>
        </w:rPr>
        <w:t>].nota);</w:t>
      </w:r>
    </w:p>
    <w:p w14:paraId="569BC9EB" w14:textId="77777777" w:rsidR="007B63BA" w:rsidRPr="007B63BA" w:rsidRDefault="007B63BA" w:rsidP="007B63BA">
      <w:pPr>
        <w:rPr>
          <w:rFonts w:ascii="Times New Roman" w:hAnsi="Times New Roman" w:cs="Times New Roman"/>
        </w:rPr>
      </w:pPr>
      <w:r w:rsidRPr="007B63BA">
        <w:rPr>
          <w:rFonts w:ascii="Times New Roman" w:hAnsi="Times New Roman" w:cs="Times New Roman"/>
        </w:rPr>
        <w:t xml:space="preserve">        </w:t>
      </w:r>
      <w:proofErr w:type="spellStart"/>
      <w:r w:rsidRPr="007B63BA">
        <w:rPr>
          <w:rFonts w:ascii="Times New Roman" w:hAnsi="Times New Roman" w:cs="Times New Roman"/>
        </w:rPr>
        <w:t>printf</w:t>
      </w:r>
      <w:proofErr w:type="spellEnd"/>
      <w:r w:rsidRPr="007B63BA">
        <w:rPr>
          <w:rFonts w:ascii="Times New Roman" w:hAnsi="Times New Roman" w:cs="Times New Roman"/>
        </w:rPr>
        <w:t>("\n");</w:t>
      </w:r>
    </w:p>
    <w:p w14:paraId="319E1A2F" w14:textId="77777777" w:rsidR="007B63BA" w:rsidRPr="007B63BA" w:rsidRDefault="007B63BA" w:rsidP="007B63BA">
      <w:pPr>
        <w:rPr>
          <w:rFonts w:ascii="Times New Roman" w:hAnsi="Times New Roman" w:cs="Times New Roman"/>
        </w:rPr>
      </w:pPr>
      <w:r w:rsidRPr="007B63BA">
        <w:rPr>
          <w:rFonts w:ascii="Times New Roman" w:hAnsi="Times New Roman" w:cs="Times New Roman"/>
        </w:rPr>
        <w:t xml:space="preserve">    }</w:t>
      </w:r>
    </w:p>
    <w:p w14:paraId="195F4070" w14:textId="77777777" w:rsidR="007B63BA" w:rsidRPr="007B63BA" w:rsidRDefault="007B63BA" w:rsidP="007B63BA">
      <w:pPr>
        <w:rPr>
          <w:rFonts w:ascii="Times New Roman" w:hAnsi="Times New Roman" w:cs="Times New Roman"/>
        </w:rPr>
      </w:pPr>
    </w:p>
    <w:p w14:paraId="7637C779" w14:textId="77777777" w:rsidR="007B63BA" w:rsidRPr="007B63BA" w:rsidRDefault="007B63BA" w:rsidP="007B63BA">
      <w:pPr>
        <w:rPr>
          <w:rFonts w:ascii="Times New Roman" w:hAnsi="Times New Roman" w:cs="Times New Roman"/>
        </w:rPr>
      </w:pPr>
      <w:r w:rsidRPr="007B63BA">
        <w:rPr>
          <w:rFonts w:ascii="Times New Roman" w:hAnsi="Times New Roman" w:cs="Times New Roman"/>
        </w:rPr>
        <w:t xml:space="preserve">    free(</w:t>
      </w:r>
      <w:proofErr w:type="spellStart"/>
      <w:r w:rsidRPr="007B63BA">
        <w:rPr>
          <w:rFonts w:ascii="Times New Roman" w:hAnsi="Times New Roman" w:cs="Times New Roman"/>
        </w:rPr>
        <w:t>alunos</w:t>
      </w:r>
      <w:proofErr w:type="spellEnd"/>
      <w:r w:rsidRPr="007B63BA">
        <w:rPr>
          <w:rFonts w:ascii="Times New Roman" w:hAnsi="Times New Roman" w:cs="Times New Roman"/>
        </w:rPr>
        <w:t>);</w:t>
      </w:r>
    </w:p>
    <w:p w14:paraId="54EC7567" w14:textId="77777777" w:rsidR="007B63BA" w:rsidRPr="007B63BA" w:rsidRDefault="007B63BA" w:rsidP="007B63BA">
      <w:pPr>
        <w:rPr>
          <w:rFonts w:ascii="Times New Roman" w:hAnsi="Times New Roman" w:cs="Times New Roman"/>
        </w:rPr>
      </w:pPr>
    </w:p>
    <w:p w14:paraId="0E60C16B" w14:textId="77777777" w:rsidR="007B63BA" w:rsidRPr="007B63BA" w:rsidRDefault="007B63BA" w:rsidP="007B63BA">
      <w:pPr>
        <w:rPr>
          <w:rFonts w:ascii="Times New Roman" w:hAnsi="Times New Roman" w:cs="Times New Roman"/>
        </w:rPr>
      </w:pPr>
      <w:r w:rsidRPr="007B63BA">
        <w:rPr>
          <w:rFonts w:ascii="Times New Roman" w:hAnsi="Times New Roman" w:cs="Times New Roman"/>
        </w:rPr>
        <w:t xml:space="preserve">    return 0;</w:t>
      </w:r>
    </w:p>
    <w:p w14:paraId="0FF6317E" w14:textId="30E8E6E9" w:rsidR="007B63BA" w:rsidRDefault="007B63BA" w:rsidP="007B63BA">
      <w:pPr>
        <w:rPr>
          <w:rFonts w:ascii="Times New Roman" w:hAnsi="Times New Roman" w:cs="Times New Roman"/>
        </w:rPr>
      </w:pPr>
      <w:r w:rsidRPr="007B63BA">
        <w:rPr>
          <w:rFonts w:ascii="Times New Roman" w:hAnsi="Times New Roman" w:cs="Times New Roman"/>
        </w:rPr>
        <w:t>}</w:t>
      </w:r>
    </w:p>
    <w:p w14:paraId="7DC292F4" w14:textId="77777777" w:rsidR="007B63BA" w:rsidRPr="00782C0F" w:rsidRDefault="007B63BA">
      <w:pPr>
        <w:rPr>
          <w:rFonts w:ascii="Times New Roman" w:hAnsi="Times New Roman" w:cs="Times New Roman"/>
        </w:rPr>
      </w:pPr>
    </w:p>
    <w:p w14:paraId="2AF97442" w14:textId="77777777" w:rsidR="00D43085" w:rsidRPr="00782C0F" w:rsidRDefault="007B63BA">
      <w:pPr>
        <w:pStyle w:val="Ttulo3"/>
        <w:rPr>
          <w:rFonts w:ascii="Times New Roman" w:hAnsi="Times New Roman" w:cs="Times New Roman"/>
          <w:color w:val="auto"/>
        </w:rPr>
      </w:pPr>
      <w:proofErr w:type="spellStart"/>
      <w:r w:rsidRPr="00782C0F">
        <w:rPr>
          <w:rFonts w:ascii="Times New Roman" w:hAnsi="Times New Roman" w:cs="Times New Roman"/>
          <w:color w:val="auto"/>
        </w:rPr>
        <w:t>Modificando</w:t>
      </w:r>
      <w:proofErr w:type="spellEnd"/>
      <w:r w:rsidRPr="00782C0F">
        <w:rPr>
          <w:rFonts w:ascii="Times New Roman" w:hAnsi="Times New Roman" w:cs="Times New Roman"/>
          <w:color w:val="auto"/>
        </w:rPr>
        <w:t xml:space="preserve"> Structs com </w:t>
      </w:r>
      <w:proofErr w:type="spellStart"/>
      <w:r w:rsidRPr="00782C0F">
        <w:rPr>
          <w:rFonts w:ascii="Times New Roman" w:hAnsi="Times New Roman" w:cs="Times New Roman"/>
          <w:color w:val="auto"/>
        </w:rPr>
        <w:t>Ponteiros</w:t>
      </w:r>
      <w:proofErr w:type="spellEnd"/>
    </w:p>
    <w:p w14:paraId="3EEDD959" w14:textId="77777777" w:rsidR="00D43085" w:rsidRDefault="007B63BA">
      <w:pPr>
        <w:rPr>
          <w:rFonts w:ascii="Times New Roman" w:hAnsi="Times New Roman" w:cs="Times New Roman"/>
        </w:rPr>
      </w:pPr>
      <w:proofErr w:type="spellStart"/>
      <w:r w:rsidRPr="00782C0F">
        <w:rPr>
          <w:rFonts w:ascii="Times New Roman" w:hAnsi="Times New Roman" w:cs="Times New Roman"/>
        </w:rPr>
        <w:t>Crie</w:t>
      </w:r>
      <w:proofErr w:type="spellEnd"/>
      <w:r w:rsidRPr="00782C0F">
        <w:rPr>
          <w:rFonts w:ascii="Times New Roman" w:hAnsi="Times New Roman" w:cs="Times New Roman"/>
        </w:rPr>
        <w:t xml:space="preserve"> </w:t>
      </w:r>
      <w:proofErr w:type="spellStart"/>
      <w:r w:rsidRPr="00782C0F">
        <w:rPr>
          <w:rFonts w:ascii="Times New Roman" w:hAnsi="Times New Roman" w:cs="Times New Roman"/>
        </w:rPr>
        <w:t>uma</w:t>
      </w:r>
      <w:proofErr w:type="spellEnd"/>
      <w:r w:rsidRPr="00782C0F">
        <w:rPr>
          <w:rFonts w:ascii="Times New Roman" w:hAnsi="Times New Roman" w:cs="Times New Roman"/>
        </w:rPr>
        <w:t xml:space="preserve"> </w:t>
      </w:r>
      <w:proofErr w:type="spellStart"/>
      <w:r w:rsidRPr="00782C0F">
        <w:rPr>
          <w:rFonts w:ascii="Times New Roman" w:hAnsi="Times New Roman" w:cs="Times New Roman"/>
        </w:rPr>
        <w:t>função</w:t>
      </w:r>
      <w:proofErr w:type="spellEnd"/>
      <w:r w:rsidRPr="00782C0F">
        <w:rPr>
          <w:rFonts w:ascii="Times New Roman" w:hAnsi="Times New Roman" w:cs="Times New Roman"/>
        </w:rPr>
        <w:t xml:space="preserve"> `void </w:t>
      </w:r>
      <w:proofErr w:type="spellStart"/>
      <w:r w:rsidRPr="00782C0F">
        <w:rPr>
          <w:rFonts w:ascii="Times New Roman" w:hAnsi="Times New Roman" w:cs="Times New Roman"/>
        </w:rPr>
        <w:t>alterarPreco</w:t>
      </w:r>
      <w:proofErr w:type="spellEnd"/>
      <w:r w:rsidRPr="00782C0F">
        <w:rPr>
          <w:rFonts w:ascii="Times New Roman" w:hAnsi="Times New Roman" w:cs="Times New Roman"/>
        </w:rPr>
        <w:t>(</w:t>
      </w:r>
      <w:proofErr w:type="spellStart"/>
      <w:r w:rsidRPr="00782C0F">
        <w:rPr>
          <w:rFonts w:ascii="Times New Roman" w:hAnsi="Times New Roman" w:cs="Times New Roman"/>
        </w:rPr>
        <w:t>Produto</w:t>
      </w:r>
      <w:proofErr w:type="spellEnd"/>
      <w:r w:rsidRPr="00782C0F">
        <w:rPr>
          <w:rFonts w:ascii="Times New Roman" w:hAnsi="Times New Roman" w:cs="Times New Roman"/>
        </w:rPr>
        <w:t xml:space="preserve"> *p, float </w:t>
      </w:r>
      <w:proofErr w:type="spellStart"/>
      <w:r w:rsidRPr="00782C0F">
        <w:rPr>
          <w:rFonts w:ascii="Times New Roman" w:hAnsi="Times New Roman" w:cs="Times New Roman"/>
        </w:rPr>
        <w:t>novoPreco</w:t>
      </w:r>
      <w:proofErr w:type="spellEnd"/>
      <w:r w:rsidRPr="00782C0F">
        <w:rPr>
          <w:rFonts w:ascii="Times New Roman" w:hAnsi="Times New Roman" w:cs="Times New Roman"/>
        </w:rPr>
        <w:t xml:space="preserve">)` que recebe um ponteiro para um `Produto` e altera seu preço. No `main()`, teste a </w:t>
      </w:r>
      <w:proofErr w:type="spellStart"/>
      <w:r w:rsidRPr="00782C0F">
        <w:rPr>
          <w:rFonts w:ascii="Times New Roman" w:hAnsi="Times New Roman" w:cs="Times New Roman"/>
        </w:rPr>
        <w:t>função</w:t>
      </w:r>
      <w:proofErr w:type="spellEnd"/>
      <w:r w:rsidRPr="00782C0F">
        <w:rPr>
          <w:rFonts w:ascii="Times New Roman" w:hAnsi="Times New Roman" w:cs="Times New Roman"/>
        </w:rPr>
        <w:t xml:space="preserve"> </w:t>
      </w:r>
      <w:proofErr w:type="spellStart"/>
      <w:r w:rsidRPr="00782C0F">
        <w:rPr>
          <w:rFonts w:ascii="Times New Roman" w:hAnsi="Times New Roman" w:cs="Times New Roman"/>
        </w:rPr>
        <w:t>chamando</w:t>
      </w:r>
      <w:proofErr w:type="spellEnd"/>
      <w:r w:rsidRPr="00782C0F">
        <w:rPr>
          <w:rFonts w:ascii="Times New Roman" w:hAnsi="Times New Roman" w:cs="Times New Roman"/>
        </w:rPr>
        <w:t xml:space="preserve">-a para </w:t>
      </w:r>
      <w:proofErr w:type="spellStart"/>
      <w:r w:rsidRPr="00782C0F">
        <w:rPr>
          <w:rFonts w:ascii="Times New Roman" w:hAnsi="Times New Roman" w:cs="Times New Roman"/>
        </w:rPr>
        <w:t>modificar</w:t>
      </w:r>
      <w:proofErr w:type="spellEnd"/>
      <w:r w:rsidRPr="00782C0F">
        <w:rPr>
          <w:rFonts w:ascii="Times New Roman" w:hAnsi="Times New Roman" w:cs="Times New Roman"/>
        </w:rPr>
        <w:t xml:space="preserve"> um </w:t>
      </w:r>
      <w:proofErr w:type="spellStart"/>
      <w:r w:rsidRPr="00782C0F">
        <w:rPr>
          <w:rFonts w:ascii="Times New Roman" w:hAnsi="Times New Roman" w:cs="Times New Roman"/>
        </w:rPr>
        <w:t>produto</w:t>
      </w:r>
      <w:proofErr w:type="spellEnd"/>
      <w:r w:rsidRPr="00782C0F">
        <w:rPr>
          <w:rFonts w:ascii="Times New Roman" w:hAnsi="Times New Roman" w:cs="Times New Roman"/>
        </w:rPr>
        <w:t>.</w:t>
      </w:r>
    </w:p>
    <w:p w14:paraId="7759FD41" w14:textId="77777777" w:rsidR="00A47443" w:rsidRDefault="00A47443">
      <w:pPr>
        <w:rPr>
          <w:rFonts w:ascii="Times New Roman" w:hAnsi="Times New Roman" w:cs="Times New Roman"/>
        </w:rPr>
      </w:pPr>
    </w:p>
    <w:p w14:paraId="3620FFEB" w14:textId="77777777" w:rsidR="00B05633" w:rsidRPr="00B05633" w:rsidRDefault="00B05633" w:rsidP="00B05633">
      <w:pPr>
        <w:rPr>
          <w:rFonts w:ascii="Times New Roman" w:hAnsi="Times New Roman" w:cs="Times New Roman"/>
        </w:rPr>
      </w:pPr>
      <w:r w:rsidRPr="00B05633">
        <w:rPr>
          <w:rFonts w:ascii="Times New Roman" w:hAnsi="Times New Roman" w:cs="Times New Roman"/>
        </w:rPr>
        <w:t>#include &lt;</w:t>
      </w:r>
      <w:proofErr w:type="spellStart"/>
      <w:r w:rsidRPr="00B05633">
        <w:rPr>
          <w:rFonts w:ascii="Times New Roman" w:hAnsi="Times New Roman" w:cs="Times New Roman"/>
        </w:rPr>
        <w:t>stdio.h</w:t>
      </w:r>
      <w:proofErr w:type="spellEnd"/>
      <w:r w:rsidRPr="00B05633">
        <w:rPr>
          <w:rFonts w:ascii="Times New Roman" w:hAnsi="Times New Roman" w:cs="Times New Roman"/>
        </w:rPr>
        <w:t>&gt;</w:t>
      </w:r>
    </w:p>
    <w:p w14:paraId="2B06AAD8" w14:textId="77777777" w:rsidR="00B05633" w:rsidRPr="00B05633" w:rsidRDefault="00B05633" w:rsidP="00B05633">
      <w:pPr>
        <w:rPr>
          <w:rFonts w:ascii="Times New Roman" w:hAnsi="Times New Roman" w:cs="Times New Roman"/>
        </w:rPr>
      </w:pPr>
      <w:r w:rsidRPr="00B05633">
        <w:rPr>
          <w:rFonts w:ascii="Times New Roman" w:hAnsi="Times New Roman" w:cs="Times New Roman"/>
        </w:rPr>
        <w:t>#include &lt;</w:t>
      </w:r>
      <w:proofErr w:type="spellStart"/>
      <w:r w:rsidRPr="00B05633">
        <w:rPr>
          <w:rFonts w:ascii="Times New Roman" w:hAnsi="Times New Roman" w:cs="Times New Roman"/>
        </w:rPr>
        <w:t>locale.h</w:t>
      </w:r>
      <w:proofErr w:type="spellEnd"/>
      <w:r w:rsidRPr="00B05633">
        <w:rPr>
          <w:rFonts w:ascii="Times New Roman" w:hAnsi="Times New Roman" w:cs="Times New Roman"/>
        </w:rPr>
        <w:t>&gt;</w:t>
      </w:r>
    </w:p>
    <w:p w14:paraId="39D4FD75" w14:textId="77777777" w:rsidR="00B05633" w:rsidRPr="00B05633" w:rsidRDefault="00B05633" w:rsidP="00B05633">
      <w:pPr>
        <w:rPr>
          <w:rFonts w:ascii="Times New Roman" w:hAnsi="Times New Roman" w:cs="Times New Roman"/>
        </w:rPr>
      </w:pPr>
    </w:p>
    <w:p w14:paraId="3B0C34F1" w14:textId="77777777" w:rsidR="00B05633" w:rsidRPr="00B05633" w:rsidRDefault="00B05633" w:rsidP="00B05633">
      <w:pPr>
        <w:rPr>
          <w:rFonts w:ascii="Times New Roman" w:hAnsi="Times New Roman" w:cs="Times New Roman"/>
        </w:rPr>
      </w:pPr>
      <w:r w:rsidRPr="00B05633">
        <w:rPr>
          <w:rFonts w:ascii="Times New Roman" w:hAnsi="Times New Roman" w:cs="Times New Roman"/>
        </w:rPr>
        <w:t>typedef struct {</w:t>
      </w:r>
    </w:p>
    <w:p w14:paraId="5E57C74F" w14:textId="77777777" w:rsidR="00B05633" w:rsidRPr="00B05633" w:rsidRDefault="00B05633" w:rsidP="00B05633">
      <w:pPr>
        <w:rPr>
          <w:rFonts w:ascii="Times New Roman" w:hAnsi="Times New Roman" w:cs="Times New Roman"/>
        </w:rPr>
      </w:pPr>
      <w:r w:rsidRPr="00B05633">
        <w:rPr>
          <w:rFonts w:ascii="Times New Roman" w:hAnsi="Times New Roman" w:cs="Times New Roman"/>
        </w:rPr>
        <w:t xml:space="preserve">    char </w:t>
      </w:r>
      <w:proofErr w:type="spellStart"/>
      <w:r w:rsidRPr="00B05633">
        <w:rPr>
          <w:rFonts w:ascii="Times New Roman" w:hAnsi="Times New Roman" w:cs="Times New Roman"/>
        </w:rPr>
        <w:t>nome</w:t>
      </w:r>
      <w:proofErr w:type="spellEnd"/>
      <w:r w:rsidRPr="00B05633">
        <w:rPr>
          <w:rFonts w:ascii="Times New Roman" w:hAnsi="Times New Roman" w:cs="Times New Roman"/>
        </w:rPr>
        <w:t>[50];</w:t>
      </w:r>
    </w:p>
    <w:p w14:paraId="6885FFA8" w14:textId="77777777" w:rsidR="00B05633" w:rsidRPr="00B05633" w:rsidRDefault="00B05633" w:rsidP="00B05633">
      <w:pPr>
        <w:rPr>
          <w:rFonts w:ascii="Times New Roman" w:hAnsi="Times New Roman" w:cs="Times New Roman"/>
        </w:rPr>
      </w:pPr>
      <w:r w:rsidRPr="00B05633">
        <w:rPr>
          <w:rFonts w:ascii="Times New Roman" w:hAnsi="Times New Roman" w:cs="Times New Roman"/>
        </w:rPr>
        <w:lastRenderedPageBreak/>
        <w:t xml:space="preserve">    float </w:t>
      </w:r>
      <w:proofErr w:type="spellStart"/>
      <w:r w:rsidRPr="00B05633">
        <w:rPr>
          <w:rFonts w:ascii="Times New Roman" w:hAnsi="Times New Roman" w:cs="Times New Roman"/>
        </w:rPr>
        <w:t>preco</w:t>
      </w:r>
      <w:proofErr w:type="spellEnd"/>
      <w:r w:rsidRPr="00B05633">
        <w:rPr>
          <w:rFonts w:ascii="Times New Roman" w:hAnsi="Times New Roman" w:cs="Times New Roman"/>
        </w:rPr>
        <w:t>;</w:t>
      </w:r>
    </w:p>
    <w:p w14:paraId="77ADC7B0" w14:textId="77777777" w:rsidR="00B05633" w:rsidRPr="00B05633" w:rsidRDefault="00B05633" w:rsidP="00B05633">
      <w:pPr>
        <w:rPr>
          <w:rFonts w:ascii="Times New Roman" w:hAnsi="Times New Roman" w:cs="Times New Roman"/>
        </w:rPr>
      </w:pPr>
      <w:r w:rsidRPr="00B05633">
        <w:rPr>
          <w:rFonts w:ascii="Times New Roman" w:hAnsi="Times New Roman" w:cs="Times New Roman"/>
        </w:rPr>
        <w:t xml:space="preserve">} </w:t>
      </w:r>
      <w:proofErr w:type="spellStart"/>
      <w:r w:rsidRPr="00B05633">
        <w:rPr>
          <w:rFonts w:ascii="Times New Roman" w:hAnsi="Times New Roman" w:cs="Times New Roman"/>
        </w:rPr>
        <w:t>Produto</w:t>
      </w:r>
      <w:proofErr w:type="spellEnd"/>
      <w:r w:rsidRPr="00B05633">
        <w:rPr>
          <w:rFonts w:ascii="Times New Roman" w:hAnsi="Times New Roman" w:cs="Times New Roman"/>
        </w:rPr>
        <w:t>;</w:t>
      </w:r>
    </w:p>
    <w:p w14:paraId="60D2AE36" w14:textId="77777777" w:rsidR="00B05633" w:rsidRPr="00B05633" w:rsidRDefault="00B05633" w:rsidP="00B05633">
      <w:pPr>
        <w:rPr>
          <w:rFonts w:ascii="Times New Roman" w:hAnsi="Times New Roman" w:cs="Times New Roman"/>
        </w:rPr>
      </w:pPr>
    </w:p>
    <w:p w14:paraId="0D723073" w14:textId="77777777" w:rsidR="00B05633" w:rsidRPr="00B05633" w:rsidRDefault="00B05633" w:rsidP="00B05633">
      <w:pPr>
        <w:rPr>
          <w:rFonts w:ascii="Times New Roman" w:hAnsi="Times New Roman" w:cs="Times New Roman"/>
        </w:rPr>
      </w:pPr>
      <w:r w:rsidRPr="00B05633">
        <w:rPr>
          <w:rFonts w:ascii="Times New Roman" w:hAnsi="Times New Roman" w:cs="Times New Roman"/>
        </w:rPr>
        <w:t xml:space="preserve">void </w:t>
      </w:r>
      <w:proofErr w:type="spellStart"/>
      <w:r w:rsidRPr="00B05633">
        <w:rPr>
          <w:rFonts w:ascii="Times New Roman" w:hAnsi="Times New Roman" w:cs="Times New Roman"/>
        </w:rPr>
        <w:t>alterarPreco</w:t>
      </w:r>
      <w:proofErr w:type="spellEnd"/>
      <w:r w:rsidRPr="00B05633">
        <w:rPr>
          <w:rFonts w:ascii="Times New Roman" w:hAnsi="Times New Roman" w:cs="Times New Roman"/>
        </w:rPr>
        <w:t>(</w:t>
      </w:r>
      <w:proofErr w:type="spellStart"/>
      <w:r w:rsidRPr="00B05633">
        <w:rPr>
          <w:rFonts w:ascii="Times New Roman" w:hAnsi="Times New Roman" w:cs="Times New Roman"/>
        </w:rPr>
        <w:t>Produto</w:t>
      </w:r>
      <w:proofErr w:type="spellEnd"/>
      <w:r w:rsidRPr="00B05633">
        <w:rPr>
          <w:rFonts w:ascii="Times New Roman" w:hAnsi="Times New Roman" w:cs="Times New Roman"/>
        </w:rPr>
        <w:t xml:space="preserve"> *p, float </w:t>
      </w:r>
      <w:proofErr w:type="spellStart"/>
      <w:r w:rsidRPr="00B05633">
        <w:rPr>
          <w:rFonts w:ascii="Times New Roman" w:hAnsi="Times New Roman" w:cs="Times New Roman"/>
        </w:rPr>
        <w:t>novoPreco</w:t>
      </w:r>
      <w:proofErr w:type="spellEnd"/>
      <w:r w:rsidRPr="00B05633">
        <w:rPr>
          <w:rFonts w:ascii="Times New Roman" w:hAnsi="Times New Roman" w:cs="Times New Roman"/>
        </w:rPr>
        <w:t>) {</w:t>
      </w:r>
    </w:p>
    <w:p w14:paraId="70B975A7" w14:textId="77777777" w:rsidR="00B05633" w:rsidRPr="00B05633" w:rsidRDefault="00B05633" w:rsidP="00B05633">
      <w:pPr>
        <w:rPr>
          <w:rFonts w:ascii="Times New Roman" w:hAnsi="Times New Roman" w:cs="Times New Roman"/>
        </w:rPr>
      </w:pPr>
      <w:r w:rsidRPr="00B05633">
        <w:rPr>
          <w:rFonts w:ascii="Times New Roman" w:hAnsi="Times New Roman" w:cs="Times New Roman"/>
        </w:rPr>
        <w:t xml:space="preserve">    p-&gt;</w:t>
      </w:r>
      <w:proofErr w:type="spellStart"/>
      <w:r w:rsidRPr="00B05633">
        <w:rPr>
          <w:rFonts w:ascii="Times New Roman" w:hAnsi="Times New Roman" w:cs="Times New Roman"/>
        </w:rPr>
        <w:t>preco</w:t>
      </w:r>
      <w:proofErr w:type="spellEnd"/>
      <w:r w:rsidRPr="00B05633">
        <w:rPr>
          <w:rFonts w:ascii="Times New Roman" w:hAnsi="Times New Roman" w:cs="Times New Roman"/>
        </w:rPr>
        <w:t xml:space="preserve"> = </w:t>
      </w:r>
      <w:proofErr w:type="spellStart"/>
      <w:r w:rsidRPr="00B05633">
        <w:rPr>
          <w:rFonts w:ascii="Times New Roman" w:hAnsi="Times New Roman" w:cs="Times New Roman"/>
        </w:rPr>
        <w:t>novoPreco</w:t>
      </w:r>
      <w:proofErr w:type="spellEnd"/>
      <w:r w:rsidRPr="00B05633">
        <w:rPr>
          <w:rFonts w:ascii="Times New Roman" w:hAnsi="Times New Roman" w:cs="Times New Roman"/>
        </w:rPr>
        <w:t>;</w:t>
      </w:r>
    </w:p>
    <w:p w14:paraId="15E38B9F" w14:textId="77777777" w:rsidR="00B05633" w:rsidRPr="00B05633" w:rsidRDefault="00B05633" w:rsidP="00B05633">
      <w:pPr>
        <w:rPr>
          <w:rFonts w:ascii="Times New Roman" w:hAnsi="Times New Roman" w:cs="Times New Roman"/>
        </w:rPr>
      </w:pPr>
      <w:r w:rsidRPr="00B05633">
        <w:rPr>
          <w:rFonts w:ascii="Times New Roman" w:hAnsi="Times New Roman" w:cs="Times New Roman"/>
        </w:rPr>
        <w:t>}</w:t>
      </w:r>
    </w:p>
    <w:p w14:paraId="5570014B" w14:textId="77777777" w:rsidR="00B05633" w:rsidRPr="00B05633" w:rsidRDefault="00B05633" w:rsidP="00B05633">
      <w:pPr>
        <w:rPr>
          <w:rFonts w:ascii="Times New Roman" w:hAnsi="Times New Roman" w:cs="Times New Roman"/>
        </w:rPr>
      </w:pPr>
    </w:p>
    <w:p w14:paraId="44EE6C5E" w14:textId="77777777" w:rsidR="00B05633" w:rsidRPr="00B05633" w:rsidRDefault="00B05633" w:rsidP="00B05633">
      <w:pPr>
        <w:rPr>
          <w:rFonts w:ascii="Times New Roman" w:hAnsi="Times New Roman" w:cs="Times New Roman"/>
        </w:rPr>
      </w:pPr>
      <w:r w:rsidRPr="00B05633">
        <w:rPr>
          <w:rFonts w:ascii="Times New Roman" w:hAnsi="Times New Roman" w:cs="Times New Roman"/>
        </w:rPr>
        <w:t>int main() {</w:t>
      </w:r>
    </w:p>
    <w:p w14:paraId="09C02EFD" w14:textId="77777777" w:rsidR="00B05633" w:rsidRPr="00B05633" w:rsidRDefault="00B05633" w:rsidP="00B05633">
      <w:pPr>
        <w:rPr>
          <w:rFonts w:ascii="Times New Roman" w:hAnsi="Times New Roman" w:cs="Times New Roman"/>
        </w:rPr>
      </w:pPr>
      <w:r w:rsidRPr="00B05633">
        <w:rPr>
          <w:rFonts w:ascii="Times New Roman" w:hAnsi="Times New Roman" w:cs="Times New Roman"/>
        </w:rPr>
        <w:t xml:space="preserve">    </w:t>
      </w:r>
      <w:proofErr w:type="spellStart"/>
      <w:r w:rsidRPr="00B05633">
        <w:rPr>
          <w:rFonts w:ascii="Times New Roman" w:hAnsi="Times New Roman" w:cs="Times New Roman"/>
        </w:rPr>
        <w:t>setlocale</w:t>
      </w:r>
      <w:proofErr w:type="spellEnd"/>
      <w:r w:rsidRPr="00B05633">
        <w:rPr>
          <w:rFonts w:ascii="Times New Roman" w:hAnsi="Times New Roman" w:cs="Times New Roman"/>
        </w:rPr>
        <w:t>(LC_ALL, "</w:t>
      </w:r>
      <w:proofErr w:type="spellStart"/>
      <w:r w:rsidRPr="00B05633">
        <w:rPr>
          <w:rFonts w:ascii="Times New Roman" w:hAnsi="Times New Roman" w:cs="Times New Roman"/>
        </w:rPr>
        <w:t>portuguese</w:t>
      </w:r>
      <w:proofErr w:type="spellEnd"/>
      <w:r w:rsidRPr="00B05633">
        <w:rPr>
          <w:rFonts w:ascii="Times New Roman" w:hAnsi="Times New Roman" w:cs="Times New Roman"/>
        </w:rPr>
        <w:t>");</w:t>
      </w:r>
    </w:p>
    <w:p w14:paraId="2CD75569" w14:textId="77777777" w:rsidR="00B05633" w:rsidRPr="00B05633" w:rsidRDefault="00B05633" w:rsidP="00B05633">
      <w:pPr>
        <w:rPr>
          <w:rFonts w:ascii="Times New Roman" w:hAnsi="Times New Roman" w:cs="Times New Roman"/>
        </w:rPr>
      </w:pPr>
      <w:r w:rsidRPr="00B05633">
        <w:rPr>
          <w:rFonts w:ascii="Times New Roman" w:hAnsi="Times New Roman" w:cs="Times New Roman"/>
        </w:rPr>
        <w:t xml:space="preserve">    </w:t>
      </w:r>
      <w:proofErr w:type="spellStart"/>
      <w:r w:rsidRPr="00B05633">
        <w:rPr>
          <w:rFonts w:ascii="Times New Roman" w:hAnsi="Times New Roman" w:cs="Times New Roman"/>
        </w:rPr>
        <w:t>Produto</w:t>
      </w:r>
      <w:proofErr w:type="spellEnd"/>
      <w:r w:rsidRPr="00B05633">
        <w:rPr>
          <w:rFonts w:ascii="Times New Roman" w:hAnsi="Times New Roman" w:cs="Times New Roman"/>
        </w:rPr>
        <w:t xml:space="preserve"> </w:t>
      </w:r>
      <w:proofErr w:type="spellStart"/>
      <w:r w:rsidRPr="00B05633">
        <w:rPr>
          <w:rFonts w:ascii="Times New Roman" w:hAnsi="Times New Roman" w:cs="Times New Roman"/>
        </w:rPr>
        <w:t>produto</w:t>
      </w:r>
      <w:proofErr w:type="spellEnd"/>
      <w:r w:rsidRPr="00B05633">
        <w:rPr>
          <w:rFonts w:ascii="Times New Roman" w:hAnsi="Times New Roman" w:cs="Times New Roman"/>
        </w:rPr>
        <w:t xml:space="preserve"> = {"</w:t>
      </w:r>
      <w:proofErr w:type="spellStart"/>
      <w:r w:rsidRPr="00B05633">
        <w:rPr>
          <w:rFonts w:ascii="Times New Roman" w:hAnsi="Times New Roman" w:cs="Times New Roman"/>
        </w:rPr>
        <w:t>Celular</w:t>
      </w:r>
      <w:proofErr w:type="spellEnd"/>
      <w:r w:rsidRPr="00B05633">
        <w:rPr>
          <w:rFonts w:ascii="Times New Roman" w:hAnsi="Times New Roman" w:cs="Times New Roman"/>
        </w:rPr>
        <w:t>", 2000.00};</w:t>
      </w:r>
    </w:p>
    <w:p w14:paraId="5BF46B25" w14:textId="77777777" w:rsidR="00B05633" w:rsidRPr="00B05633" w:rsidRDefault="00B05633" w:rsidP="00B05633">
      <w:pPr>
        <w:rPr>
          <w:rFonts w:ascii="Times New Roman" w:hAnsi="Times New Roman" w:cs="Times New Roman"/>
        </w:rPr>
      </w:pPr>
      <w:r w:rsidRPr="00B05633">
        <w:rPr>
          <w:rFonts w:ascii="Times New Roman" w:hAnsi="Times New Roman" w:cs="Times New Roman"/>
        </w:rPr>
        <w:t xml:space="preserve">    </w:t>
      </w:r>
    </w:p>
    <w:p w14:paraId="4ABF47A7" w14:textId="77777777" w:rsidR="00B05633" w:rsidRPr="00B05633" w:rsidRDefault="00B05633" w:rsidP="00B05633">
      <w:pPr>
        <w:rPr>
          <w:rFonts w:ascii="Times New Roman" w:hAnsi="Times New Roman" w:cs="Times New Roman"/>
        </w:rPr>
      </w:pPr>
      <w:r w:rsidRPr="00B05633">
        <w:rPr>
          <w:rFonts w:ascii="Times New Roman" w:hAnsi="Times New Roman" w:cs="Times New Roman"/>
        </w:rPr>
        <w:tab/>
      </w:r>
      <w:proofErr w:type="spellStart"/>
      <w:r w:rsidRPr="00B05633">
        <w:rPr>
          <w:rFonts w:ascii="Times New Roman" w:hAnsi="Times New Roman" w:cs="Times New Roman"/>
        </w:rPr>
        <w:t>printf</w:t>
      </w:r>
      <w:proofErr w:type="spellEnd"/>
      <w:r w:rsidRPr="00B05633">
        <w:rPr>
          <w:rFonts w:ascii="Times New Roman" w:hAnsi="Times New Roman" w:cs="Times New Roman"/>
        </w:rPr>
        <w:t>("</w:t>
      </w:r>
      <w:proofErr w:type="spellStart"/>
      <w:r w:rsidRPr="00B05633">
        <w:rPr>
          <w:rFonts w:ascii="Times New Roman" w:hAnsi="Times New Roman" w:cs="Times New Roman"/>
        </w:rPr>
        <w:t>Produto</w:t>
      </w:r>
      <w:proofErr w:type="spellEnd"/>
      <w:r w:rsidRPr="00B05633">
        <w:rPr>
          <w:rFonts w:ascii="Times New Roman" w:hAnsi="Times New Roman" w:cs="Times New Roman"/>
        </w:rPr>
        <w:t xml:space="preserve">: %s\n\n", </w:t>
      </w:r>
      <w:proofErr w:type="spellStart"/>
      <w:r w:rsidRPr="00B05633">
        <w:rPr>
          <w:rFonts w:ascii="Times New Roman" w:hAnsi="Times New Roman" w:cs="Times New Roman"/>
        </w:rPr>
        <w:t>produto.nome</w:t>
      </w:r>
      <w:proofErr w:type="spellEnd"/>
      <w:r w:rsidRPr="00B05633">
        <w:rPr>
          <w:rFonts w:ascii="Times New Roman" w:hAnsi="Times New Roman" w:cs="Times New Roman"/>
        </w:rPr>
        <w:t>);</w:t>
      </w:r>
    </w:p>
    <w:p w14:paraId="272CAA03" w14:textId="77777777" w:rsidR="00B05633" w:rsidRPr="00B05633" w:rsidRDefault="00B05633" w:rsidP="00B05633">
      <w:pPr>
        <w:rPr>
          <w:rFonts w:ascii="Times New Roman" w:hAnsi="Times New Roman" w:cs="Times New Roman"/>
        </w:rPr>
      </w:pPr>
      <w:r w:rsidRPr="00B05633">
        <w:rPr>
          <w:rFonts w:ascii="Times New Roman" w:hAnsi="Times New Roman" w:cs="Times New Roman"/>
        </w:rPr>
        <w:t xml:space="preserve">    </w:t>
      </w:r>
      <w:proofErr w:type="spellStart"/>
      <w:r w:rsidRPr="00B05633">
        <w:rPr>
          <w:rFonts w:ascii="Times New Roman" w:hAnsi="Times New Roman" w:cs="Times New Roman"/>
        </w:rPr>
        <w:t>printf</w:t>
      </w:r>
      <w:proofErr w:type="spellEnd"/>
      <w:r w:rsidRPr="00B05633">
        <w:rPr>
          <w:rFonts w:ascii="Times New Roman" w:hAnsi="Times New Roman" w:cs="Times New Roman"/>
        </w:rPr>
        <w:t>("</w:t>
      </w:r>
      <w:proofErr w:type="spellStart"/>
      <w:r w:rsidRPr="00B05633">
        <w:rPr>
          <w:rFonts w:ascii="Times New Roman" w:hAnsi="Times New Roman" w:cs="Times New Roman"/>
        </w:rPr>
        <w:t>Preço</w:t>
      </w:r>
      <w:proofErr w:type="spellEnd"/>
      <w:r w:rsidRPr="00B05633">
        <w:rPr>
          <w:rFonts w:ascii="Times New Roman" w:hAnsi="Times New Roman" w:cs="Times New Roman"/>
        </w:rPr>
        <w:t xml:space="preserve"> original: R$ %.2f\n", </w:t>
      </w:r>
      <w:proofErr w:type="spellStart"/>
      <w:r w:rsidRPr="00B05633">
        <w:rPr>
          <w:rFonts w:ascii="Times New Roman" w:hAnsi="Times New Roman" w:cs="Times New Roman"/>
        </w:rPr>
        <w:t>produto.preco</w:t>
      </w:r>
      <w:proofErr w:type="spellEnd"/>
      <w:r w:rsidRPr="00B05633">
        <w:rPr>
          <w:rFonts w:ascii="Times New Roman" w:hAnsi="Times New Roman" w:cs="Times New Roman"/>
        </w:rPr>
        <w:t>);</w:t>
      </w:r>
    </w:p>
    <w:p w14:paraId="7782EE7B" w14:textId="77777777" w:rsidR="00B05633" w:rsidRPr="00B05633" w:rsidRDefault="00B05633" w:rsidP="00B05633">
      <w:pPr>
        <w:rPr>
          <w:rFonts w:ascii="Times New Roman" w:hAnsi="Times New Roman" w:cs="Times New Roman"/>
        </w:rPr>
      </w:pPr>
    </w:p>
    <w:p w14:paraId="7503EA21" w14:textId="77777777" w:rsidR="00B05633" w:rsidRPr="00B05633" w:rsidRDefault="00B05633" w:rsidP="00B05633">
      <w:pPr>
        <w:rPr>
          <w:rFonts w:ascii="Times New Roman" w:hAnsi="Times New Roman" w:cs="Times New Roman"/>
        </w:rPr>
      </w:pPr>
      <w:r w:rsidRPr="00B05633">
        <w:rPr>
          <w:rFonts w:ascii="Times New Roman" w:hAnsi="Times New Roman" w:cs="Times New Roman"/>
        </w:rPr>
        <w:t xml:space="preserve">    </w:t>
      </w:r>
      <w:proofErr w:type="spellStart"/>
      <w:r w:rsidRPr="00B05633">
        <w:rPr>
          <w:rFonts w:ascii="Times New Roman" w:hAnsi="Times New Roman" w:cs="Times New Roman"/>
        </w:rPr>
        <w:t>alterarPreco</w:t>
      </w:r>
      <w:proofErr w:type="spellEnd"/>
      <w:r w:rsidRPr="00B05633">
        <w:rPr>
          <w:rFonts w:ascii="Times New Roman" w:hAnsi="Times New Roman" w:cs="Times New Roman"/>
        </w:rPr>
        <w:t>(&amp;</w:t>
      </w:r>
      <w:proofErr w:type="spellStart"/>
      <w:r w:rsidRPr="00B05633">
        <w:rPr>
          <w:rFonts w:ascii="Times New Roman" w:hAnsi="Times New Roman" w:cs="Times New Roman"/>
        </w:rPr>
        <w:t>produto</w:t>
      </w:r>
      <w:proofErr w:type="spellEnd"/>
      <w:r w:rsidRPr="00B05633">
        <w:rPr>
          <w:rFonts w:ascii="Times New Roman" w:hAnsi="Times New Roman" w:cs="Times New Roman"/>
        </w:rPr>
        <w:t>, 1500.00);</w:t>
      </w:r>
    </w:p>
    <w:p w14:paraId="3239E129" w14:textId="77777777" w:rsidR="00B05633" w:rsidRPr="00B05633" w:rsidRDefault="00B05633" w:rsidP="00B05633">
      <w:pPr>
        <w:rPr>
          <w:rFonts w:ascii="Times New Roman" w:hAnsi="Times New Roman" w:cs="Times New Roman"/>
        </w:rPr>
      </w:pPr>
    </w:p>
    <w:p w14:paraId="717FAE65" w14:textId="77777777" w:rsidR="00B05633" w:rsidRPr="00B05633" w:rsidRDefault="00B05633" w:rsidP="00B05633">
      <w:pPr>
        <w:rPr>
          <w:rFonts w:ascii="Times New Roman" w:hAnsi="Times New Roman" w:cs="Times New Roman"/>
        </w:rPr>
      </w:pPr>
      <w:r w:rsidRPr="00B05633">
        <w:rPr>
          <w:rFonts w:ascii="Times New Roman" w:hAnsi="Times New Roman" w:cs="Times New Roman"/>
        </w:rPr>
        <w:t xml:space="preserve">    </w:t>
      </w:r>
      <w:proofErr w:type="spellStart"/>
      <w:r w:rsidRPr="00B05633">
        <w:rPr>
          <w:rFonts w:ascii="Times New Roman" w:hAnsi="Times New Roman" w:cs="Times New Roman"/>
        </w:rPr>
        <w:t>printf</w:t>
      </w:r>
      <w:proofErr w:type="spellEnd"/>
      <w:r w:rsidRPr="00B05633">
        <w:rPr>
          <w:rFonts w:ascii="Times New Roman" w:hAnsi="Times New Roman" w:cs="Times New Roman"/>
        </w:rPr>
        <w:t xml:space="preserve">("Novo </w:t>
      </w:r>
      <w:proofErr w:type="spellStart"/>
      <w:r w:rsidRPr="00B05633">
        <w:rPr>
          <w:rFonts w:ascii="Times New Roman" w:hAnsi="Times New Roman" w:cs="Times New Roman"/>
        </w:rPr>
        <w:t>preço</w:t>
      </w:r>
      <w:proofErr w:type="spellEnd"/>
      <w:r w:rsidRPr="00B05633">
        <w:rPr>
          <w:rFonts w:ascii="Times New Roman" w:hAnsi="Times New Roman" w:cs="Times New Roman"/>
        </w:rPr>
        <w:t xml:space="preserve">: R$ %.2f\n", </w:t>
      </w:r>
      <w:proofErr w:type="spellStart"/>
      <w:r w:rsidRPr="00B05633">
        <w:rPr>
          <w:rFonts w:ascii="Times New Roman" w:hAnsi="Times New Roman" w:cs="Times New Roman"/>
        </w:rPr>
        <w:t>produto.preco</w:t>
      </w:r>
      <w:proofErr w:type="spellEnd"/>
      <w:r w:rsidRPr="00B05633">
        <w:rPr>
          <w:rFonts w:ascii="Times New Roman" w:hAnsi="Times New Roman" w:cs="Times New Roman"/>
        </w:rPr>
        <w:t>);</w:t>
      </w:r>
    </w:p>
    <w:p w14:paraId="4A5243FD" w14:textId="77777777" w:rsidR="00B05633" w:rsidRPr="00B05633" w:rsidRDefault="00B05633" w:rsidP="00B05633">
      <w:pPr>
        <w:rPr>
          <w:rFonts w:ascii="Times New Roman" w:hAnsi="Times New Roman" w:cs="Times New Roman"/>
        </w:rPr>
      </w:pPr>
    </w:p>
    <w:p w14:paraId="51071EF2" w14:textId="77777777" w:rsidR="00B05633" w:rsidRPr="00B05633" w:rsidRDefault="00B05633" w:rsidP="00B05633">
      <w:pPr>
        <w:rPr>
          <w:rFonts w:ascii="Times New Roman" w:hAnsi="Times New Roman" w:cs="Times New Roman"/>
        </w:rPr>
      </w:pPr>
      <w:r w:rsidRPr="00B05633">
        <w:rPr>
          <w:rFonts w:ascii="Times New Roman" w:hAnsi="Times New Roman" w:cs="Times New Roman"/>
        </w:rPr>
        <w:t xml:space="preserve">    return 0;</w:t>
      </w:r>
    </w:p>
    <w:p w14:paraId="3C0CE4BE" w14:textId="193B022F" w:rsidR="00A47443" w:rsidRDefault="00B05633" w:rsidP="00B05633">
      <w:pPr>
        <w:rPr>
          <w:rFonts w:ascii="Times New Roman" w:hAnsi="Times New Roman" w:cs="Times New Roman"/>
        </w:rPr>
      </w:pPr>
      <w:r w:rsidRPr="00B05633">
        <w:rPr>
          <w:rFonts w:ascii="Times New Roman" w:hAnsi="Times New Roman" w:cs="Times New Roman"/>
        </w:rPr>
        <w:t>}</w:t>
      </w:r>
    </w:p>
    <w:p w14:paraId="5E8583D9" w14:textId="77777777" w:rsidR="00A47443" w:rsidRPr="00782C0F" w:rsidRDefault="00A47443">
      <w:pPr>
        <w:rPr>
          <w:rFonts w:ascii="Times New Roman" w:hAnsi="Times New Roman" w:cs="Times New Roman"/>
        </w:rPr>
      </w:pPr>
    </w:p>
    <w:p w14:paraId="64495F24" w14:textId="77777777" w:rsidR="00514AEB" w:rsidRPr="00514AEB" w:rsidRDefault="00514AEB" w:rsidP="00514AEB">
      <w:pPr>
        <w:pStyle w:val="Ttulo3"/>
        <w:rPr>
          <w:rFonts w:ascii="Times New Roman" w:hAnsi="Times New Roman" w:cs="Times New Roman"/>
          <w:color w:val="auto"/>
        </w:rPr>
      </w:pPr>
      <w:proofErr w:type="spellStart"/>
      <w:r w:rsidRPr="00514AEB">
        <w:rPr>
          <w:rFonts w:ascii="Times New Roman" w:hAnsi="Times New Roman" w:cs="Times New Roman"/>
          <w:color w:val="auto"/>
        </w:rPr>
        <w:t>Questão</w:t>
      </w:r>
      <w:proofErr w:type="spellEnd"/>
      <w:r w:rsidRPr="00514AEB">
        <w:rPr>
          <w:rFonts w:ascii="Times New Roman" w:hAnsi="Times New Roman" w:cs="Times New Roman"/>
          <w:color w:val="auto"/>
        </w:rPr>
        <w:t xml:space="preserve"> - </w:t>
      </w:r>
      <w:proofErr w:type="spellStart"/>
      <w:r w:rsidRPr="00514AEB">
        <w:rPr>
          <w:rFonts w:ascii="Times New Roman" w:hAnsi="Times New Roman" w:cs="Times New Roman"/>
          <w:color w:val="auto"/>
        </w:rPr>
        <w:t>Vetor</w:t>
      </w:r>
      <w:proofErr w:type="spellEnd"/>
      <w:r w:rsidRPr="00514AE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514AEB">
        <w:rPr>
          <w:rFonts w:ascii="Times New Roman" w:hAnsi="Times New Roman" w:cs="Times New Roman"/>
          <w:color w:val="auto"/>
        </w:rPr>
        <w:t>Dinâmico</w:t>
      </w:r>
      <w:proofErr w:type="spellEnd"/>
      <w:r w:rsidRPr="00514AEB">
        <w:rPr>
          <w:rFonts w:ascii="Times New Roman" w:hAnsi="Times New Roman" w:cs="Times New Roman"/>
          <w:color w:val="auto"/>
        </w:rPr>
        <w:t xml:space="preserve"> de </w:t>
      </w:r>
      <w:proofErr w:type="spellStart"/>
      <w:r w:rsidRPr="00514AEB">
        <w:rPr>
          <w:rFonts w:ascii="Times New Roman" w:hAnsi="Times New Roman" w:cs="Times New Roman"/>
          <w:color w:val="auto"/>
        </w:rPr>
        <w:t>Alunos</w:t>
      </w:r>
      <w:proofErr w:type="spellEnd"/>
      <w:r w:rsidRPr="00514AEB">
        <w:rPr>
          <w:rFonts w:ascii="Times New Roman" w:hAnsi="Times New Roman" w:cs="Times New Roman"/>
          <w:color w:val="auto"/>
        </w:rPr>
        <w:t xml:space="preserve"> com </w:t>
      </w:r>
      <w:proofErr w:type="spellStart"/>
      <w:r w:rsidRPr="00514AEB">
        <w:rPr>
          <w:rFonts w:ascii="Times New Roman" w:hAnsi="Times New Roman" w:cs="Times New Roman"/>
          <w:color w:val="auto"/>
        </w:rPr>
        <w:t>Cálculo</w:t>
      </w:r>
      <w:proofErr w:type="spellEnd"/>
      <w:r w:rsidRPr="00514AEB">
        <w:rPr>
          <w:rFonts w:ascii="Times New Roman" w:hAnsi="Times New Roman" w:cs="Times New Roman"/>
          <w:color w:val="auto"/>
        </w:rPr>
        <w:t xml:space="preserve"> de Média</w:t>
      </w:r>
    </w:p>
    <w:p w14:paraId="6DD3C729" w14:textId="77777777" w:rsidR="00514AEB" w:rsidRPr="00514AEB" w:rsidRDefault="00514AEB" w:rsidP="00514A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514AE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Escreva um programa em C que:</w:t>
      </w:r>
    </w:p>
    <w:p w14:paraId="708C5CFD" w14:textId="77777777" w:rsidR="00514AEB" w:rsidRPr="00514AEB" w:rsidRDefault="00514AEB" w:rsidP="00514AE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514AE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Solicite ao usuário a quantidade de alunos a serem cadastrados.</w:t>
      </w:r>
    </w:p>
    <w:p w14:paraId="53D841BB" w14:textId="77777777" w:rsidR="00514AEB" w:rsidRPr="00514AEB" w:rsidRDefault="00514AEB" w:rsidP="00514AE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514AE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Utilize </w:t>
      </w:r>
      <w:proofErr w:type="spellStart"/>
      <w:r w:rsidRPr="00514AEB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malloc</w:t>
      </w:r>
      <w:proofErr w:type="spellEnd"/>
      <w:r w:rsidRPr="00514AEB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()</w:t>
      </w:r>
      <w:r w:rsidRPr="00514AE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para alocar dinamicamente um vetor de </w:t>
      </w:r>
      <w:proofErr w:type="spellStart"/>
      <w:r w:rsidRPr="00514AE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structs</w:t>
      </w:r>
      <w:proofErr w:type="spellEnd"/>
      <w:r w:rsidRPr="00514AE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</w:t>
      </w:r>
      <w:r w:rsidRPr="00514AEB">
        <w:rPr>
          <w:rFonts w:ascii="Courier New" w:eastAsia="Times New Roman" w:hAnsi="Courier New" w:cs="Courier New"/>
          <w:sz w:val="20"/>
          <w:szCs w:val="20"/>
          <w:lang w:val="pt-BR" w:eastAsia="pt-BR"/>
        </w:rPr>
        <w:t>Aluno</w:t>
      </w:r>
      <w:r w:rsidRPr="00514AE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.</w:t>
      </w:r>
    </w:p>
    <w:p w14:paraId="2A5E8B76" w14:textId="77777777" w:rsidR="00514AEB" w:rsidRPr="00514AEB" w:rsidRDefault="00514AEB" w:rsidP="00514AE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514AE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A </w:t>
      </w:r>
      <w:proofErr w:type="spellStart"/>
      <w:r w:rsidRPr="00514AE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struct</w:t>
      </w:r>
      <w:proofErr w:type="spellEnd"/>
      <w:r w:rsidRPr="00514AE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</w:t>
      </w:r>
      <w:r w:rsidRPr="00514AEB">
        <w:rPr>
          <w:rFonts w:ascii="Courier New" w:eastAsia="Times New Roman" w:hAnsi="Courier New" w:cs="Courier New"/>
          <w:sz w:val="20"/>
          <w:szCs w:val="20"/>
          <w:lang w:val="pt-BR" w:eastAsia="pt-BR"/>
        </w:rPr>
        <w:t>Aluno</w:t>
      </w:r>
      <w:r w:rsidRPr="00514AE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deve conter os seguintes campos:</w:t>
      </w:r>
    </w:p>
    <w:p w14:paraId="0D31E8A8" w14:textId="23656001" w:rsidR="00514AEB" w:rsidRPr="00514AEB" w:rsidRDefault="00514AEB" w:rsidP="00514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pt-BR" w:eastAsia="pt-BR"/>
        </w:rPr>
      </w:pPr>
      <w:r w:rsidRPr="00514AEB">
        <w:rPr>
          <w:rFonts w:ascii="Courier New" w:eastAsia="Times New Roman" w:hAnsi="Courier New" w:cs="Courier New"/>
          <w:sz w:val="20"/>
          <w:szCs w:val="20"/>
          <w:lang w:val="pt-BR" w:eastAsia="pt-BR"/>
        </w:rPr>
        <w:t xml:space="preserve">    char nome[50]; </w:t>
      </w:r>
      <w:proofErr w:type="spellStart"/>
      <w:r w:rsidRPr="00514AEB">
        <w:rPr>
          <w:rFonts w:ascii="Courier New" w:eastAsia="Times New Roman" w:hAnsi="Courier New" w:cs="Courier New"/>
          <w:sz w:val="20"/>
          <w:szCs w:val="20"/>
          <w:lang w:val="pt-BR" w:eastAsia="pt-BR"/>
        </w:rPr>
        <w:t>float</w:t>
      </w:r>
      <w:proofErr w:type="spellEnd"/>
      <w:r w:rsidRPr="00514AEB">
        <w:rPr>
          <w:rFonts w:ascii="Courier New" w:eastAsia="Times New Roman" w:hAnsi="Courier New" w:cs="Courier New"/>
          <w:sz w:val="20"/>
          <w:szCs w:val="20"/>
          <w:lang w:val="pt-BR" w:eastAsia="pt-BR"/>
        </w:rPr>
        <w:t xml:space="preserve"> nota1; </w:t>
      </w:r>
      <w:proofErr w:type="spellStart"/>
      <w:r w:rsidRPr="00514AEB">
        <w:rPr>
          <w:rFonts w:ascii="Courier New" w:eastAsia="Times New Roman" w:hAnsi="Courier New" w:cs="Courier New"/>
          <w:sz w:val="20"/>
          <w:szCs w:val="20"/>
          <w:lang w:val="pt-BR" w:eastAsia="pt-BR"/>
        </w:rPr>
        <w:t>float</w:t>
      </w:r>
      <w:proofErr w:type="spellEnd"/>
      <w:r w:rsidRPr="00514AEB">
        <w:rPr>
          <w:rFonts w:ascii="Courier New" w:eastAsia="Times New Roman" w:hAnsi="Courier New" w:cs="Courier New"/>
          <w:sz w:val="20"/>
          <w:szCs w:val="20"/>
          <w:lang w:val="pt-BR" w:eastAsia="pt-BR"/>
        </w:rPr>
        <w:t xml:space="preserve"> nota2; </w:t>
      </w:r>
      <w:proofErr w:type="spellStart"/>
      <w:r w:rsidRPr="00514AEB">
        <w:rPr>
          <w:rFonts w:ascii="Courier New" w:eastAsia="Times New Roman" w:hAnsi="Courier New" w:cs="Courier New"/>
          <w:sz w:val="20"/>
          <w:szCs w:val="20"/>
          <w:lang w:val="pt-BR" w:eastAsia="pt-BR"/>
        </w:rPr>
        <w:t>float</w:t>
      </w:r>
      <w:proofErr w:type="spellEnd"/>
      <w:r w:rsidRPr="00514AEB">
        <w:rPr>
          <w:rFonts w:ascii="Courier New" w:eastAsia="Times New Roman" w:hAnsi="Courier New" w:cs="Courier New"/>
          <w:sz w:val="20"/>
          <w:szCs w:val="20"/>
          <w:lang w:val="pt-BR" w:eastAsia="pt-BR"/>
        </w:rPr>
        <w:t xml:space="preserve"> media;</w:t>
      </w:r>
    </w:p>
    <w:p w14:paraId="61EAA84C" w14:textId="77777777" w:rsidR="00514AEB" w:rsidRPr="00514AEB" w:rsidRDefault="00514AEB" w:rsidP="00514AE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514AE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lastRenderedPageBreak/>
        <w:t xml:space="preserve">Para cada aluno, o programa deve solicitar o </w:t>
      </w:r>
      <w:r w:rsidRPr="00514AEB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nome</w:t>
      </w:r>
      <w:r w:rsidRPr="00514AE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, as </w:t>
      </w:r>
      <w:r w:rsidRPr="00514AEB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duas notas</w:t>
      </w:r>
      <w:r w:rsidRPr="00514AE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e calcular a </w:t>
      </w:r>
      <w:r w:rsidRPr="00514AEB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média</w:t>
      </w:r>
      <w:r w:rsidRPr="00514AE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.</w:t>
      </w:r>
    </w:p>
    <w:p w14:paraId="02474959" w14:textId="77777777" w:rsidR="00514AEB" w:rsidRPr="00514AEB" w:rsidRDefault="00514AEB" w:rsidP="00514AE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514AE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Após a entrada dos dados, o programa deve exibir as informações de todos os alunos cadastrados, incluindo suas médias.</w:t>
      </w:r>
    </w:p>
    <w:p w14:paraId="03D597BA" w14:textId="77777777" w:rsidR="00514AEB" w:rsidRPr="00514AEB" w:rsidRDefault="00514AEB" w:rsidP="00514AE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514AE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Por fim, o programa deve </w:t>
      </w:r>
      <w:r w:rsidRPr="00514AEB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liberar a memória alocada</w:t>
      </w:r>
      <w:r w:rsidRPr="00514AE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.</w:t>
      </w:r>
    </w:p>
    <w:p w14:paraId="412C6954" w14:textId="0BFF82CB" w:rsidR="00D43085" w:rsidRDefault="00D43085" w:rsidP="00514AEB">
      <w:pPr>
        <w:pStyle w:val="Ttulo3"/>
        <w:rPr>
          <w:rFonts w:ascii="Times New Roman" w:hAnsi="Times New Roman" w:cs="Times New Roman"/>
          <w:color w:val="auto"/>
          <w:lang w:val="pt-BR"/>
        </w:rPr>
      </w:pPr>
    </w:p>
    <w:p w14:paraId="02568E79" w14:textId="77777777" w:rsidR="00364DDA" w:rsidRPr="00364DDA" w:rsidRDefault="00364DDA" w:rsidP="00364DDA">
      <w:pPr>
        <w:rPr>
          <w:lang w:val="pt-BR"/>
        </w:rPr>
      </w:pPr>
      <w:r w:rsidRPr="00364DDA">
        <w:rPr>
          <w:lang w:val="pt-BR"/>
        </w:rPr>
        <w:t>#include &lt;</w:t>
      </w:r>
      <w:proofErr w:type="spellStart"/>
      <w:r w:rsidRPr="00364DDA">
        <w:rPr>
          <w:lang w:val="pt-BR"/>
        </w:rPr>
        <w:t>stdio.h</w:t>
      </w:r>
      <w:proofErr w:type="spellEnd"/>
      <w:r w:rsidRPr="00364DDA">
        <w:rPr>
          <w:lang w:val="pt-BR"/>
        </w:rPr>
        <w:t>&gt;</w:t>
      </w:r>
    </w:p>
    <w:p w14:paraId="4DA46B48" w14:textId="77777777" w:rsidR="00364DDA" w:rsidRPr="00364DDA" w:rsidRDefault="00364DDA" w:rsidP="00364DDA">
      <w:pPr>
        <w:rPr>
          <w:lang w:val="pt-BR"/>
        </w:rPr>
      </w:pPr>
      <w:r w:rsidRPr="00364DDA">
        <w:rPr>
          <w:lang w:val="pt-BR"/>
        </w:rPr>
        <w:t>#include &lt;stdlib.h&gt;</w:t>
      </w:r>
    </w:p>
    <w:p w14:paraId="37B49342" w14:textId="77777777" w:rsidR="00364DDA" w:rsidRPr="00364DDA" w:rsidRDefault="00364DDA" w:rsidP="00364DDA">
      <w:pPr>
        <w:rPr>
          <w:lang w:val="pt-BR"/>
        </w:rPr>
      </w:pPr>
      <w:r w:rsidRPr="00364DDA">
        <w:rPr>
          <w:lang w:val="pt-BR"/>
        </w:rPr>
        <w:t>#include &lt;</w:t>
      </w:r>
      <w:proofErr w:type="spellStart"/>
      <w:r w:rsidRPr="00364DDA">
        <w:rPr>
          <w:lang w:val="pt-BR"/>
        </w:rPr>
        <w:t>locale.h</w:t>
      </w:r>
      <w:proofErr w:type="spellEnd"/>
      <w:r w:rsidRPr="00364DDA">
        <w:rPr>
          <w:lang w:val="pt-BR"/>
        </w:rPr>
        <w:t>&gt;</w:t>
      </w:r>
    </w:p>
    <w:p w14:paraId="25821D40" w14:textId="77777777" w:rsidR="00364DDA" w:rsidRPr="00364DDA" w:rsidRDefault="00364DDA" w:rsidP="00364DDA">
      <w:pPr>
        <w:rPr>
          <w:lang w:val="pt-BR"/>
        </w:rPr>
      </w:pPr>
    </w:p>
    <w:p w14:paraId="0BA8E4AA" w14:textId="77777777" w:rsidR="00364DDA" w:rsidRPr="00364DDA" w:rsidRDefault="00364DDA" w:rsidP="00364DDA">
      <w:pPr>
        <w:rPr>
          <w:lang w:val="pt-BR"/>
        </w:rPr>
      </w:pPr>
      <w:proofErr w:type="spellStart"/>
      <w:r w:rsidRPr="00364DDA">
        <w:rPr>
          <w:lang w:val="pt-BR"/>
        </w:rPr>
        <w:t>typedef</w:t>
      </w:r>
      <w:proofErr w:type="spellEnd"/>
      <w:r w:rsidRPr="00364DDA">
        <w:rPr>
          <w:lang w:val="pt-BR"/>
        </w:rPr>
        <w:t xml:space="preserve"> </w:t>
      </w:r>
      <w:proofErr w:type="spellStart"/>
      <w:r w:rsidRPr="00364DDA">
        <w:rPr>
          <w:lang w:val="pt-BR"/>
        </w:rPr>
        <w:t>struct</w:t>
      </w:r>
      <w:proofErr w:type="spellEnd"/>
      <w:r w:rsidRPr="00364DDA">
        <w:rPr>
          <w:lang w:val="pt-BR"/>
        </w:rPr>
        <w:t xml:space="preserve"> {</w:t>
      </w:r>
    </w:p>
    <w:p w14:paraId="6958FB03" w14:textId="77777777" w:rsidR="00364DDA" w:rsidRPr="00364DDA" w:rsidRDefault="00364DDA" w:rsidP="00364DDA">
      <w:pPr>
        <w:rPr>
          <w:lang w:val="pt-BR"/>
        </w:rPr>
      </w:pPr>
      <w:r w:rsidRPr="00364DDA">
        <w:rPr>
          <w:lang w:val="pt-BR"/>
        </w:rPr>
        <w:t xml:space="preserve">    char nome[50];</w:t>
      </w:r>
    </w:p>
    <w:p w14:paraId="15A29735" w14:textId="77777777" w:rsidR="00364DDA" w:rsidRPr="00364DDA" w:rsidRDefault="00364DDA" w:rsidP="00364DDA">
      <w:pPr>
        <w:rPr>
          <w:lang w:val="pt-BR"/>
        </w:rPr>
      </w:pPr>
      <w:r w:rsidRPr="00364DDA">
        <w:rPr>
          <w:lang w:val="pt-BR"/>
        </w:rPr>
        <w:t xml:space="preserve">    </w:t>
      </w:r>
      <w:proofErr w:type="spellStart"/>
      <w:r w:rsidRPr="00364DDA">
        <w:rPr>
          <w:lang w:val="pt-BR"/>
        </w:rPr>
        <w:t>float</w:t>
      </w:r>
      <w:proofErr w:type="spellEnd"/>
      <w:r w:rsidRPr="00364DDA">
        <w:rPr>
          <w:lang w:val="pt-BR"/>
        </w:rPr>
        <w:t xml:space="preserve"> nota1;</w:t>
      </w:r>
    </w:p>
    <w:p w14:paraId="198F7C10" w14:textId="77777777" w:rsidR="00364DDA" w:rsidRPr="00364DDA" w:rsidRDefault="00364DDA" w:rsidP="00364DDA">
      <w:pPr>
        <w:rPr>
          <w:lang w:val="pt-BR"/>
        </w:rPr>
      </w:pPr>
      <w:r w:rsidRPr="00364DDA">
        <w:rPr>
          <w:lang w:val="pt-BR"/>
        </w:rPr>
        <w:t xml:space="preserve">    </w:t>
      </w:r>
      <w:proofErr w:type="spellStart"/>
      <w:r w:rsidRPr="00364DDA">
        <w:rPr>
          <w:lang w:val="pt-BR"/>
        </w:rPr>
        <w:t>float</w:t>
      </w:r>
      <w:proofErr w:type="spellEnd"/>
      <w:r w:rsidRPr="00364DDA">
        <w:rPr>
          <w:lang w:val="pt-BR"/>
        </w:rPr>
        <w:t xml:space="preserve"> nota2;</w:t>
      </w:r>
    </w:p>
    <w:p w14:paraId="309720F2" w14:textId="77777777" w:rsidR="00364DDA" w:rsidRPr="00364DDA" w:rsidRDefault="00364DDA" w:rsidP="00364DDA">
      <w:pPr>
        <w:rPr>
          <w:lang w:val="pt-BR"/>
        </w:rPr>
      </w:pPr>
      <w:r w:rsidRPr="00364DDA">
        <w:rPr>
          <w:lang w:val="pt-BR"/>
        </w:rPr>
        <w:t xml:space="preserve">    </w:t>
      </w:r>
      <w:proofErr w:type="spellStart"/>
      <w:r w:rsidRPr="00364DDA">
        <w:rPr>
          <w:lang w:val="pt-BR"/>
        </w:rPr>
        <w:t>float</w:t>
      </w:r>
      <w:proofErr w:type="spellEnd"/>
      <w:r w:rsidRPr="00364DDA">
        <w:rPr>
          <w:lang w:val="pt-BR"/>
        </w:rPr>
        <w:t xml:space="preserve"> media;</w:t>
      </w:r>
    </w:p>
    <w:p w14:paraId="30D7A10F" w14:textId="77777777" w:rsidR="00364DDA" w:rsidRPr="00364DDA" w:rsidRDefault="00364DDA" w:rsidP="00364DDA">
      <w:pPr>
        <w:rPr>
          <w:lang w:val="pt-BR"/>
        </w:rPr>
      </w:pPr>
      <w:r w:rsidRPr="00364DDA">
        <w:rPr>
          <w:lang w:val="pt-BR"/>
        </w:rPr>
        <w:t>} Aluno;</w:t>
      </w:r>
    </w:p>
    <w:p w14:paraId="5B4A7851" w14:textId="77777777" w:rsidR="00364DDA" w:rsidRPr="00364DDA" w:rsidRDefault="00364DDA" w:rsidP="00364DDA">
      <w:pPr>
        <w:rPr>
          <w:lang w:val="pt-BR"/>
        </w:rPr>
      </w:pPr>
    </w:p>
    <w:p w14:paraId="52F69A49" w14:textId="77777777" w:rsidR="00364DDA" w:rsidRPr="00364DDA" w:rsidRDefault="00364DDA" w:rsidP="00364DDA">
      <w:pPr>
        <w:rPr>
          <w:lang w:val="pt-BR"/>
        </w:rPr>
      </w:pPr>
      <w:proofErr w:type="spellStart"/>
      <w:r w:rsidRPr="00364DDA">
        <w:rPr>
          <w:lang w:val="pt-BR"/>
        </w:rPr>
        <w:t>int</w:t>
      </w:r>
      <w:proofErr w:type="spellEnd"/>
      <w:r w:rsidRPr="00364DDA">
        <w:rPr>
          <w:lang w:val="pt-BR"/>
        </w:rPr>
        <w:t xml:space="preserve"> </w:t>
      </w:r>
      <w:proofErr w:type="spellStart"/>
      <w:r w:rsidRPr="00364DDA">
        <w:rPr>
          <w:lang w:val="pt-BR"/>
        </w:rPr>
        <w:t>main</w:t>
      </w:r>
      <w:proofErr w:type="spellEnd"/>
      <w:r w:rsidRPr="00364DDA">
        <w:rPr>
          <w:lang w:val="pt-BR"/>
        </w:rPr>
        <w:t>() {</w:t>
      </w:r>
    </w:p>
    <w:p w14:paraId="5989BAB5" w14:textId="77777777" w:rsidR="00364DDA" w:rsidRPr="00364DDA" w:rsidRDefault="00364DDA" w:rsidP="00364DDA">
      <w:pPr>
        <w:rPr>
          <w:lang w:val="pt-BR"/>
        </w:rPr>
      </w:pPr>
      <w:r w:rsidRPr="00364DDA">
        <w:rPr>
          <w:lang w:val="pt-BR"/>
        </w:rPr>
        <w:tab/>
      </w:r>
      <w:proofErr w:type="spellStart"/>
      <w:r w:rsidRPr="00364DDA">
        <w:rPr>
          <w:lang w:val="pt-BR"/>
        </w:rPr>
        <w:t>setlocale</w:t>
      </w:r>
      <w:proofErr w:type="spellEnd"/>
      <w:r w:rsidRPr="00364DDA">
        <w:rPr>
          <w:lang w:val="pt-BR"/>
        </w:rPr>
        <w:t>(LC_ALL,"</w:t>
      </w:r>
      <w:proofErr w:type="spellStart"/>
      <w:r w:rsidRPr="00364DDA">
        <w:rPr>
          <w:lang w:val="pt-BR"/>
        </w:rPr>
        <w:t>portuguese</w:t>
      </w:r>
      <w:proofErr w:type="spellEnd"/>
      <w:r w:rsidRPr="00364DDA">
        <w:rPr>
          <w:lang w:val="pt-BR"/>
        </w:rPr>
        <w:t>");</w:t>
      </w:r>
    </w:p>
    <w:p w14:paraId="13CCA9F1" w14:textId="77777777" w:rsidR="00364DDA" w:rsidRPr="00364DDA" w:rsidRDefault="00364DDA" w:rsidP="00364DDA">
      <w:pPr>
        <w:rPr>
          <w:lang w:val="pt-BR"/>
        </w:rPr>
      </w:pPr>
      <w:r w:rsidRPr="00364DDA">
        <w:rPr>
          <w:lang w:val="pt-BR"/>
        </w:rPr>
        <w:t xml:space="preserve">    </w:t>
      </w:r>
      <w:proofErr w:type="spellStart"/>
      <w:r w:rsidRPr="00364DDA">
        <w:rPr>
          <w:lang w:val="pt-BR"/>
        </w:rPr>
        <w:t>int</w:t>
      </w:r>
      <w:proofErr w:type="spellEnd"/>
      <w:r w:rsidRPr="00364DDA">
        <w:rPr>
          <w:lang w:val="pt-BR"/>
        </w:rPr>
        <w:t xml:space="preserve"> </w:t>
      </w:r>
      <w:proofErr w:type="spellStart"/>
      <w:r w:rsidRPr="00364DDA">
        <w:rPr>
          <w:lang w:val="pt-BR"/>
        </w:rPr>
        <w:t>numAlunos</w:t>
      </w:r>
      <w:proofErr w:type="spellEnd"/>
      <w:r w:rsidRPr="00364DDA">
        <w:rPr>
          <w:lang w:val="pt-BR"/>
        </w:rPr>
        <w:t>;</w:t>
      </w:r>
    </w:p>
    <w:p w14:paraId="2DA04384" w14:textId="77777777" w:rsidR="00364DDA" w:rsidRPr="00364DDA" w:rsidRDefault="00364DDA" w:rsidP="00364DDA">
      <w:pPr>
        <w:rPr>
          <w:lang w:val="pt-BR"/>
        </w:rPr>
      </w:pPr>
      <w:r w:rsidRPr="00364DDA">
        <w:rPr>
          <w:lang w:val="pt-BR"/>
        </w:rPr>
        <w:t xml:space="preserve">    </w:t>
      </w:r>
      <w:proofErr w:type="spellStart"/>
      <w:r w:rsidRPr="00364DDA">
        <w:rPr>
          <w:lang w:val="pt-BR"/>
        </w:rPr>
        <w:t>printf</w:t>
      </w:r>
      <w:proofErr w:type="spellEnd"/>
      <w:r w:rsidRPr="00364DDA">
        <w:rPr>
          <w:lang w:val="pt-BR"/>
        </w:rPr>
        <w:t>("Digite a quantidade de alunos: ");</w:t>
      </w:r>
    </w:p>
    <w:p w14:paraId="784AE4EF" w14:textId="77777777" w:rsidR="00364DDA" w:rsidRPr="00364DDA" w:rsidRDefault="00364DDA" w:rsidP="00364DDA">
      <w:pPr>
        <w:rPr>
          <w:lang w:val="pt-BR"/>
        </w:rPr>
      </w:pPr>
      <w:r w:rsidRPr="00364DDA">
        <w:rPr>
          <w:lang w:val="pt-BR"/>
        </w:rPr>
        <w:t xml:space="preserve">    </w:t>
      </w:r>
      <w:proofErr w:type="spellStart"/>
      <w:r w:rsidRPr="00364DDA">
        <w:rPr>
          <w:lang w:val="pt-BR"/>
        </w:rPr>
        <w:t>scanf</w:t>
      </w:r>
      <w:proofErr w:type="spellEnd"/>
      <w:r w:rsidRPr="00364DDA">
        <w:rPr>
          <w:lang w:val="pt-BR"/>
        </w:rPr>
        <w:t>("%d", &amp;</w:t>
      </w:r>
      <w:proofErr w:type="spellStart"/>
      <w:r w:rsidRPr="00364DDA">
        <w:rPr>
          <w:lang w:val="pt-BR"/>
        </w:rPr>
        <w:t>numAlunos</w:t>
      </w:r>
      <w:proofErr w:type="spellEnd"/>
      <w:r w:rsidRPr="00364DDA">
        <w:rPr>
          <w:lang w:val="pt-BR"/>
        </w:rPr>
        <w:t>);</w:t>
      </w:r>
    </w:p>
    <w:p w14:paraId="6C3D97B0" w14:textId="77777777" w:rsidR="00364DDA" w:rsidRPr="00364DDA" w:rsidRDefault="00364DDA" w:rsidP="00364DDA">
      <w:pPr>
        <w:rPr>
          <w:lang w:val="pt-BR"/>
        </w:rPr>
      </w:pPr>
    </w:p>
    <w:p w14:paraId="11F12650" w14:textId="77777777" w:rsidR="00364DDA" w:rsidRPr="00364DDA" w:rsidRDefault="00364DDA" w:rsidP="00364DDA">
      <w:pPr>
        <w:rPr>
          <w:lang w:val="pt-BR"/>
        </w:rPr>
      </w:pPr>
      <w:r w:rsidRPr="00364DDA">
        <w:rPr>
          <w:lang w:val="pt-BR"/>
        </w:rPr>
        <w:t xml:space="preserve">    Aluno *alunos = (Aluno *)</w:t>
      </w:r>
      <w:proofErr w:type="spellStart"/>
      <w:r w:rsidRPr="00364DDA">
        <w:rPr>
          <w:lang w:val="pt-BR"/>
        </w:rPr>
        <w:t>malloc</w:t>
      </w:r>
      <w:proofErr w:type="spellEnd"/>
      <w:r w:rsidRPr="00364DDA">
        <w:rPr>
          <w:lang w:val="pt-BR"/>
        </w:rPr>
        <w:t>(</w:t>
      </w:r>
      <w:proofErr w:type="spellStart"/>
      <w:r w:rsidRPr="00364DDA">
        <w:rPr>
          <w:lang w:val="pt-BR"/>
        </w:rPr>
        <w:t>numAlunos</w:t>
      </w:r>
      <w:proofErr w:type="spellEnd"/>
      <w:r w:rsidRPr="00364DDA">
        <w:rPr>
          <w:lang w:val="pt-BR"/>
        </w:rPr>
        <w:t xml:space="preserve"> * </w:t>
      </w:r>
      <w:proofErr w:type="spellStart"/>
      <w:r w:rsidRPr="00364DDA">
        <w:rPr>
          <w:lang w:val="pt-BR"/>
        </w:rPr>
        <w:t>sizeof</w:t>
      </w:r>
      <w:proofErr w:type="spellEnd"/>
      <w:r w:rsidRPr="00364DDA">
        <w:rPr>
          <w:lang w:val="pt-BR"/>
        </w:rPr>
        <w:t>(Aluno));</w:t>
      </w:r>
    </w:p>
    <w:p w14:paraId="6B5789C6" w14:textId="77777777" w:rsidR="00364DDA" w:rsidRPr="00364DDA" w:rsidRDefault="00364DDA" w:rsidP="00364DDA">
      <w:pPr>
        <w:rPr>
          <w:lang w:val="pt-BR"/>
        </w:rPr>
      </w:pPr>
      <w:r w:rsidRPr="00364DDA">
        <w:rPr>
          <w:lang w:val="pt-BR"/>
        </w:rPr>
        <w:t xml:space="preserve">    </w:t>
      </w:r>
      <w:proofErr w:type="spellStart"/>
      <w:r w:rsidRPr="00364DDA">
        <w:rPr>
          <w:lang w:val="pt-BR"/>
        </w:rPr>
        <w:t>if</w:t>
      </w:r>
      <w:proofErr w:type="spellEnd"/>
      <w:r w:rsidRPr="00364DDA">
        <w:rPr>
          <w:lang w:val="pt-BR"/>
        </w:rPr>
        <w:t xml:space="preserve"> (alunos == NULL) {</w:t>
      </w:r>
    </w:p>
    <w:p w14:paraId="184D7269" w14:textId="77777777" w:rsidR="00364DDA" w:rsidRPr="00364DDA" w:rsidRDefault="00364DDA" w:rsidP="00364DDA">
      <w:pPr>
        <w:rPr>
          <w:lang w:val="pt-BR"/>
        </w:rPr>
      </w:pPr>
      <w:r w:rsidRPr="00364DDA">
        <w:rPr>
          <w:lang w:val="pt-BR"/>
        </w:rPr>
        <w:t xml:space="preserve">        </w:t>
      </w:r>
      <w:proofErr w:type="spellStart"/>
      <w:r w:rsidRPr="00364DDA">
        <w:rPr>
          <w:lang w:val="pt-BR"/>
        </w:rPr>
        <w:t>printf</w:t>
      </w:r>
      <w:proofErr w:type="spellEnd"/>
      <w:r w:rsidRPr="00364DDA">
        <w:rPr>
          <w:lang w:val="pt-BR"/>
        </w:rPr>
        <w:t>("Erro ao alocar memória!\n");</w:t>
      </w:r>
    </w:p>
    <w:p w14:paraId="6E2AD4D3" w14:textId="77777777" w:rsidR="00364DDA" w:rsidRPr="00364DDA" w:rsidRDefault="00364DDA" w:rsidP="00364DDA">
      <w:pPr>
        <w:rPr>
          <w:lang w:val="pt-BR"/>
        </w:rPr>
      </w:pPr>
      <w:r w:rsidRPr="00364DDA">
        <w:rPr>
          <w:lang w:val="pt-BR"/>
        </w:rPr>
        <w:t xml:space="preserve">        </w:t>
      </w:r>
      <w:proofErr w:type="spellStart"/>
      <w:r w:rsidRPr="00364DDA">
        <w:rPr>
          <w:lang w:val="pt-BR"/>
        </w:rPr>
        <w:t>return</w:t>
      </w:r>
      <w:proofErr w:type="spellEnd"/>
      <w:r w:rsidRPr="00364DDA">
        <w:rPr>
          <w:lang w:val="pt-BR"/>
        </w:rPr>
        <w:t xml:space="preserve"> 1;</w:t>
      </w:r>
    </w:p>
    <w:p w14:paraId="7C3382B5" w14:textId="77777777" w:rsidR="00364DDA" w:rsidRPr="00364DDA" w:rsidRDefault="00364DDA" w:rsidP="00364DDA">
      <w:pPr>
        <w:rPr>
          <w:lang w:val="pt-BR"/>
        </w:rPr>
      </w:pPr>
      <w:r w:rsidRPr="00364DDA">
        <w:rPr>
          <w:lang w:val="pt-BR"/>
        </w:rPr>
        <w:t xml:space="preserve">    }</w:t>
      </w:r>
    </w:p>
    <w:p w14:paraId="5F2A54DC" w14:textId="77777777" w:rsidR="00364DDA" w:rsidRPr="00364DDA" w:rsidRDefault="00364DDA" w:rsidP="00364DDA">
      <w:pPr>
        <w:rPr>
          <w:lang w:val="pt-BR"/>
        </w:rPr>
      </w:pPr>
    </w:p>
    <w:p w14:paraId="7606668B" w14:textId="77777777" w:rsidR="00364DDA" w:rsidRPr="00364DDA" w:rsidRDefault="00364DDA" w:rsidP="00364DDA">
      <w:pPr>
        <w:rPr>
          <w:lang w:val="pt-BR"/>
        </w:rPr>
      </w:pPr>
      <w:r w:rsidRPr="00364DDA">
        <w:rPr>
          <w:lang w:val="pt-BR"/>
        </w:rPr>
        <w:t xml:space="preserve">    for (</w:t>
      </w:r>
      <w:proofErr w:type="spellStart"/>
      <w:r w:rsidRPr="00364DDA">
        <w:rPr>
          <w:lang w:val="pt-BR"/>
        </w:rPr>
        <w:t>int</w:t>
      </w:r>
      <w:proofErr w:type="spellEnd"/>
      <w:r w:rsidRPr="00364DDA">
        <w:rPr>
          <w:lang w:val="pt-BR"/>
        </w:rPr>
        <w:t xml:space="preserve"> i = 0; i &lt; </w:t>
      </w:r>
      <w:proofErr w:type="spellStart"/>
      <w:r w:rsidRPr="00364DDA">
        <w:rPr>
          <w:lang w:val="pt-BR"/>
        </w:rPr>
        <w:t>numAlunos</w:t>
      </w:r>
      <w:proofErr w:type="spellEnd"/>
      <w:r w:rsidRPr="00364DDA">
        <w:rPr>
          <w:lang w:val="pt-BR"/>
        </w:rPr>
        <w:t>; i++) {</w:t>
      </w:r>
    </w:p>
    <w:p w14:paraId="6E98CE8A" w14:textId="77777777" w:rsidR="00364DDA" w:rsidRPr="00364DDA" w:rsidRDefault="00364DDA" w:rsidP="00364DDA">
      <w:pPr>
        <w:rPr>
          <w:lang w:val="pt-BR"/>
        </w:rPr>
      </w:pPr>
      <w:r w:rsidRPr="00364DDA">
        <w:rPr>
          <w:lang w:val="pt-BR"/>
        </w:rPr>
        <w:t xml:space="preserve">        </w:t>
      </w:r>
      <w:proofErr w:type="spellStart"/>
      <w:r w:rsidRPr="00364DDA">
        <w:rPr>
          <w:lang w:val="pt-BR"/>
        </w:rPr>
        <w:t>printf</w:t>
      </w:r>
      <w:proofErr w:type="spellEnd"/>
      <w:r w:rsidRPr="00364DDA">
        <w:rPr>
          <w:lang w:val="pt-BR"/>
        </w:rPr>
        <w:t>("\</w:t>
      </w:r>
      <w:proofErr w:type="spellStart"/>
      <w:r w:rsidRPr="00364DDA">
        <w:rPr>
          <w:lang w:val="pt-BR"/>
        </w:rPr>
        <w:t>nAluno</w:t>
      </w:r>
      <w:proofErr w:type="spellEnd"/>
      <w:r w:rsidRPr="00364DDA">
        <w:rPr>
          <w:lang w:val="pt-BR"/>
        </w:rPr>
        <w:t xml:space="preserve"> %d:\n", i + 1);</w:t>
      </w:r>
    </w:p>
    <w:p w14:paraId="773881A2" w14:textId="77777777" w:rsidR="00364DDA" w:rsidRPr="00364DDA" w:rsidRDefault="00364DDA" w:rsidP="00364DDA">
      <w:pPr>
        <w:rPr>
          <w:lang w:val="pt-BR"/>
        </w:rPr>
      </w:pPr>
      <w:r w:rsidRPr="00364DDA">
        <w:rPr>
          <w:lang w:val="pt-BR"/>
        </w:rPr>
        <w:t xml:space="preserve">        </w:t>
      </w:r>
      <w:proofErr w:type="spellStart"/>
      <w:r w:rsidRPr="00364DDA">
        <w:rPr>
          <w:lang w:val="pt-BR"/>
        </w:rPr>
        <w:t>printf</w:t>
      </w:r>
      <w:proofErr w:type="spellEnd"/>
      <w:r w:rsidRPr="00364DDA">
        <w:rPr>
          <w:lang w:val="pt-BR"/>
        </w:rPr>
        <w:t>("Nome: ");</w:t>
      </w:r>
    </w:p>
    <w:p w14:paraId="4DD22DA5" w14:textId="77777777" w:rsidR="00364DDA" w:rsidRPr="00364DDA" w:rsidRDefault="00364DDA" w:rsidP="00364DDA">
      <w:pPr>
        <w:rPr>
          <w:lang w:val="pt-BR"/>
        </w:rPr>
      </w:pPr>
      <w:r w:rsidRPr="00364DDA">
        <w:rPr>
          <w:lang w:val="pt-BR"/>
        </w:rPr>
        <w:t xml:space="preserve">        </w:t>
      </w:r>
      <w:proofErr w:type="spellStart"/>
      <w:r w:rsidRPr="00364DDA">
        <w:rPr>
          <w:lang w:val="pt-BR"/>
        </w:rPr>
        <w:t>scanf</w:t>
      </w:r>
      <w:proofErr w:type="spellEnd"/>
      <w:r w:rsidRPr="00364DDA">
        <w:rPr>
          <w:lang w:val="pt-BR"/>
        </w:rPr>
        <w:t>("%s", alunos[i].nome);</w:t>
      </w:r>
    </w:p>
    <w:p w14:paraId="132DEE48" w14:textId="77777777" w:rsidR="00364DDA" w:rsidRPr="00364DDA" w:rsidRDefault="00364DDA" w:rsidP="00364DDA">
      <w:pPr>
        <w:rPr>
          <w:lang w:val="pt-BR"/>
        </w:rPr>
      </w:pPr>
      <w:r w:rsidRPr="00364DDA">
        <w:rPr>
          <w:lang w:val="pt-BR"/>
        </w:rPr>
        <w:t xml:space="preserve">        </w:t>
      </w:r>
      <w:proofErr w:type="spellStart"/>
      <w:r w:rsidRPr="00364DDA">
        <w:rPr>
          <w:lang w:val="pt-BR"/>
        </w:rPr>
        <w:t>printf</w:t>
      </w:r>
      <w:proofErr w:type="spellEnd"/>
      <w:r w:rsidRPr="00364DDA">
        <w:rPr>
          <w:lang w:val="pt-BR"/>
        </w:rPr>
        <w:t>("Nota 1: ");</w:t>
      </w:r>
    </w:p>
    <w:p w14:paraId="641B03BD" w14:textId="77777777" w:rsidR="00364DDA" w:rsidRPr="00364DDA" w:rsidRDefault="00364DDA" w:rsidP="00364DDA">
      <w:pPr>
        <w:rPr>
          <w:lang w:val="pt-BR"/>
        </w:rPr>
      </w:pPr>
      <w:r w:rsidRPr="00364DDA">
        <w:rPr>
          <w:lang w:val="pt-BR"/>
        </w:rPr>
        <w:t xml:space="preserve">        </w:t>
      </w:r>
      <w:proofErr w:type="spellStart"/>
      <w:r w:rsidRPr="00364DDA">
        <w:rPr>
          <w:lang w:val="pt-BR"/>
        </w:rPr>
        <w:t>scanf</w:t>
      </w:r>
      <w:proofErr w:type="spellEnd"/>
      <w:r w:rsidRPr="00364DDA">
        <w:rPr>
          <w:lang w:val="pt-BR"/>
        </w:rPr>
        <w:t>("%f", &amp;alunos[i].nota1);</w:t>
      </w:r>
    </w:p>
    <w:p w14:paraId="7B6B63B7" w14:textId="77777777" w:rsidR="00364DDA" w:rsidRPr="00364DDA" w:rsidRDefault="00364DDA" w:rsidP="00364DDA">
      <w:pPr>
        <w:rPr>
          <w:lang w:val="pt-BR"/>
        </w:rPr>
      </w:pPr>
      <w:r w:rsidRPr="00364DDA">
        <w:rPr>
          <w:lang w:val="pt-BR"/>
        </w:rPr>
        <w:t xml:space="preserve">        </w:t>
      </w:r>
      <w:proofErr w:type="spellStart"/>
      <w:r w:rsidRPr="00364DDA">
        <w:rPr>
          <w:lang w:val="pt-BR"/>
        </w:rPr>
        <w:t>printf</w:t>
      </w:r>
      <w:proofErr w:type="spellEnd"/>
      <w:r w:rsidRPr="00364DDA">
        <w:rPr>
          <w:lang w:val="pt-BR"/>
        </w:rPr>
        <w:t>("Nota 2: ");</w:t>
      </w:r>
    </w:p>
    <w:p w14:paraId="61DD5F8F" w14:textId="77777777" w:rsidR="00364DDA" w:rsidRPr="00364DDA" w:rsidRDefault="00364DDA" w:rsidP="00364DDA">
      <w:pPr>
        <w:rPr>
          <w:lang w:val="pt-BR"/>
        </w:rPr>
      </w:pPr>
      <w:r w:rsidRPr="00364DDA">
        <w:rPr>
          <w:lang w:val="pt-BR"/>
        </w:rPr>
        <w:t xml:space="preserve">        </w:t>
      </w:r>
      <w:proofErr w:type="spellStart"/>
      <w:r w:rsidRPr="00364DDA">
        <w:rPr>
          <w:lang w:val="pt-BR"/>
        </w:rPr>
        <w:t>scanf</w:t>
      </w:r>
      <w:proofErr w:type="spellEnd"/>
      <w:r w:rsidRPr="00364DDA">
        <w:rPr>
          <w:lang w:val="pt-BR"/>
        </w:rPr>
        <w:t>("%f", &amp;alunos[i].nota2);</w:t>
      </w:r>
    </w:p>
    <w:p w14:paraId="04A7E95D" w14:textId="77777777" w:rsidR="00364DDA" w:rsidRPr="00364DDA" w:rsidRDefault="00364DDA" w:rsidP="00364DDA">
      <w:pPr>
        <w:rPr>
          <w:lang w:val="pt-BR"/>
        </w:rPr>
      </w:pPr>
      <w:r w:rsidRPr="00364DDA">
        <w:rPr>
          <w:lang w:val="pt-BR"/>
        </w:rPr>
        <w:t xml:space="preserve">        alunos[i].media = (alunos[i].nota1 + alunos[i].nota2) / 2;</w:t>
      </w:r>
    </w:p>
    <w:p w14:paraId="38B0444A" w14:textId="77777777" w:rsidR="00364DDA" w:rsidRPr="00364DDA" w:rsidRDefault="00364DDA" w:rsidP="00364DDA">
      <w:pPr>
        <w:rPr>
          <w:lang w:val="pt-BR"/>
        </w:rPr>
      </w:pPr>
      <w:r w:rsidRPr="00364DDA">
        <w:rPr>
          <w:lang w:val="pt-BR"/>
        </w:rPr>
        <w:t xml:space="preserve">    }</w:t>
      </w:r>
    </w:p>
    <w:p w14:paraId="5D38AADD" w14:textId="77777777" w:rsidR="00364DDA" w:rsidRPr="00364DDA" w:rsidRDefault="00364DDA" w:rsidP="00364DDA">
      <w:pPr>
        <w:rPr>
          <w:lang w:val="pt-BR"/>
        </w:rPr>
      </w:pPr>
    </w:p>
    <w:p w14:paraId="61FFD446" w14:textId="77777777" w:rsidR="00364DDA" w:rsidRPr="00364DDA" w:rsidRDefault="00364DDA" w:rsidP="00364DDA">
      <w:pPr>
        <w:rPr>
          <w:lang w:val="pt-BR"/>
        </w:rPr>
      </w:pPr>
      <w:r w:rsidRPr="00364DDA">
        <w:rPr>
          <w:lang w:val="pt-BR"/>
        </w:rPr>
        <w:t xml:space="preserve">    </w:t>
      </w:r>
      <w:proofErr w:type="spellStart"/>
      <w:r w:rsidRPr="00364DDA">
        <w:rPr>
          <w:lang w:val="pt-BR"/>
        </w:rPr>
        <w:t>printf</w:t>
      </w:r>
      <w:proofErr w:type="spellEnd"/>
      <w:r w:rsidRPr="00364DDA">
        <w:rPr>
          <w:lang w:val="pt-BR"/>
        </w:rPr>
        <w:t>("\</w:t>
      </w:r>
      <w:proofErr w:type="spellStart"/>
      <w:r w:rsidRPr="00364DDA">
        <w:rPr>
          <w:lang w:val="pt-BR"/>
        </w:rPr>
        <w:t>nDados</w:t>
      </w:r>
      <w:proofErr w:type="spellEnd"/>
      <w:r w:rsidRPr="00364DDA">
        <w:rPr>
          <w:lang w:val="pt-BR"/>
        </w:rPr>
        <w:t xml:space="preserve"> dos alunos:\n");</w:t>
      </w:r>
    </w:p>
    <w:p w14:paraId="2E7F622A" w14:textId="77777777" w:rsidR="00364DDA" w:rsidRPr="00364DDA" w:rsidRDefault="00364DDA" w:rsidP="00364DDA">
      <w:pPr>
        <w:rPr>
          <w:lang w:val="pt-BR"/>
        </w:rPr>
      </w:pPr>
      <w:r w:rsidRPr="00364DDA">
        <w:rPr>
          <w:lang w:val="pt-BR"/>
        </w:rPr>
        <w:t xml:space="preserve">    for (</w:t>
      </w:r>
      <w:proofErr w:type="spellStart"/>
      <w:r w:rsidRPr="00364DDA">
        <w:rPr>
          <w:lang w:val="pt-BR"/>
        </w:rPr>
        <w:t>int</w:t>
      </w:r>
      <w:proofErr w:type="spellEnd"/>
      <w:r w:rsidRPr="00364DDA">
        <w:rPr>
          <w:lang w:val="pt-BR"/>
        </w:rPr>
        <w:t xml:space="preserve"> i = 0; i &lt; </w:t>
      </w:r>
      <w:proofErr w:type="spellStart"/>
      <w:r w:rsidRPr="00364DDA">
        <w:rPr>
          <w:lang w:val="pt-BR"/>
        </w:rPr>
        <w:t>numAlunos</w:t>
      </w:r>
      <w:proofErr w:type="spellEnd"/>
      <w:r w:rsidRPr="00364DDA">
        <w:rPr>
          <w:lang w:val="pt-BR"/>
        </w:rPr>
        <w:t>; i++) {</w:t>
      </w:r>
    </w:p>
    <w:p w14:paraId="67E5ABD7" w14:textId="77777777" w:rsidR="00364DDA" w:rsidRPr="00364DDA" w:rsidRDefault="00364DDA" w:rsidP="00364DDA">
      <w:pPr>
        <w:rPr>
          <w:lang w:val="pt-BR"/>
        </w:rPr>
      </w:pPr>
      <w:r w:rsidRPr="00364DDA">
        <w:rPr>
          <w:lang w:val="pt-BR"/>
        </w:rPr>
        <w:t xml:space="preserve">        </w:t>
      </w:r>
      <w:proofErr w:type="spellStart"/>
      <w:r w:rsidRPr="00364DDA">
        <w:rPr>
          <w:lang w:val="pt-BR"/>
        </w:rPr>
        <w:t>printf</w:t>
      </w:r>
      <w:proofErr w:type="spellEnd"/>
      <w:r w:rsidRPr="00364DDA">
        <w:rPr>
          <w:lang w:val="pt-BR"/>
        </w:rPr>
        <w:t>("\</w:t>
      </w:r>
      <w:proofErr w:type="spellStart"/>
      <w:r w:rsidRPr="00364DDA">
        <w:rPr>
          <w:lang w:val="pt-BR"/>
        </w:rPr>
        <w:t>nAluno</w:t>
      </w:r>
      <w:proofErr w:type="spellEnd"/>
      <w:r w:rsidRPr="00364DDA">
        <w:rPr>
          <w:lang w:val="pt-BR"/>
        </w:rPr>
        <w:t xml:space="preserve"> %d:\n", i + 1);</w:t>
      </w:r>
    </w:p>
    <w:p w14:paraId="70FE34FD" w14:textId="77777777" w:rsidR="00364DDA" w:rsidRPr="00364DDA" w:rsidRDefault="00364DDA" w:rsidP="00364DDA">
      <w:pPr>
        <w:rPr>
          <w:lang w:val="pt-BR"/>
        </w:rPr>
      </w:pPr>
      <w:r w:rsidRPr="00364DDA">
        <w:rPr>
          <w:lang w:val="pt-BR"/>
        </w:rPr>
        <w:t xml:space="preserve">        </w:t>
      </w:r>
      <w:proofErr w:type="spellStart"/>
      <w:r w:rsidRPr="00364DDA">
        <w:rPr>
          <w:lang w:val="pt-BR"/>
        </w:rPr>
        <w:t>printf</w:t>
      </w:r>
      <w:proofErr w:type="spellEnd"/>
      <w:r w:rsidRPr="00364DDA">
        <w:rPr>
          <w:lang w:val="pt-BR"/>
        </w:rPr>
        <w:t>("Nome: %s\n", alunos[i].nome);</w:t>
      </w:r>
    </w:p>
    <w:p w14:paraId="6343BE9A" w14:textId="77777777" w:rsidR="00364DDA" w:rsidRPr="00364DDA" w:rsidRDefault="00364DDA" w:rsidP="00364DDA">
      <w:pPr>
        <w:rPr>
          <w:lang w:val="pt-BR"/>
        </w:rPr>
      </w:pPr>
      <w:r w:rsidRPr="00364DDA">
        <w:rPr>
          <w:lang w:val="pt-BR"/>
        </w:rPr>
        <w:t xml:space="preserve">        </w:t>
      </w:r>
      <w:proofErr w:type="spellStart"/>
      <w:r w:rsidRPr="00364DDA">
        <w:rPr>
          <w:lang w:val="pt-BR"/>
        </w:rPr>
        <w:t>printf</w:t>
      </w:r>
      <w:proofErr w:type="spellEnd"/>
      <w:r w:rsidRPr="00364DDA">
        <w:rPr>
          <w:lang w:val="pt-BR"/>
        </w:rPr>
        <w:t>("Nota 1: %.2f\n", alunos[i].nota1);</w:t>
      </w:r>
    </w:p>
    <w:p w14:paraId="38F3FAFA" w14:textId="77777777" w:rsidR="00364DDA" w:rsidRPr="00364DDA" w:rsidRDefault="00364DDA" w:rsidP="00364DDA">
      <w:pPr>
        <w:rPr>
          <w:lang w:val="pt-BR"/>
        </w:rPr>
      </w:pPr>
      <w:r w:rsidRPr="00364DDA">
        <w:rPr>
          <w:lang w:val="pt-BR"/>
        </w:rPr>
        <w:t xml:space="preserve">        </w:t>
      </w:r>
      <w:proofErr w:type="spellStart"/>
      <w:r w:rsidRPr="00364DDA">
        <w:rPr>
          <w:lang w:val="pt-BR"/>
        </w:rPr>
        <w:t>printf</w:t>
      </w:r>
      <w:proofErr w:type="spellEnd"/>
      <w:r w:rsidRPr="00364DDA">
        <w:rPr>
          <w:lang w:val="pt-BR"/>
        </w:rPr>
        <w:t>("Nota 2: %.2f\n", alunos[i].nota2);</w:t>
      </w:r>
    </w:p>
    <w:p w14:paraId="02F02B48" w14:textId="77777777" w:rsidR="00364DDA" w:rsidRPr="00364DDA" w:rsidRDefault="00364DDA" w:rsidP="00364DDA">
      <w:pPr>
        <w:rPr>
          <w:lang w:val="pt-BR"/>
        </w:rPr>
      </w:pPr>
      <w:r w:rsidRPr="00364DDA">
        <w:rPr>
          <w:lang w:val="pt-BR"/>
        </w:rPr>
        <w:t xml:space="preserve">        </w:t>
      </w:r>
      <w:proofErr w:type="spellStart"/>
      <w:r w:rsidRPr="00364DDA">
        <w:rPr>
          <w:lang w:val="pt-BR"/>
        </w:rPr>
        <w:t>printf</w:t>
      </w:r>
      <w:proofErr w:type="spellEnd"/>
      <w:r w:rsidRPr="00364DDA">
        <w:rPr>
          <w:lang w:val="pt-BR"/>
        </w:rPr>
        <w:t>("Média: %.2f\n", alunos[i].media);</w:t>
      </w:r>
    </w:p>
    <w:p w14:paraId="52B91031" w14:textId="77777777" w:rsidR="00364DDA" w:rsidRPr="00364DDA" w:rsidRDefault="00364DDA" w:rsidP="00364DDA">
      <w:pPr>
        <w:rPr>
          <w:lang w:val="pt-BR"/>
        </w:rPr>
      </w:pPr>
      <w:r w:rsidRPr="00364DDA">
        <w:rPr>
          <w:lang w:val="pt-BR"/>
        </w:rPr>
        <w:t xml:space="preserve">    }</w:t>
      </w:r>
    </w:p>
    <w:p w14:paraId="20AF19FF" w14:textId="77777777" w:rsidR="00364DDA" w:rsidRPr="00364DDA" w:rsidRDefault="00364DDA" w:rsidP="00364DDA">
      <w:pPr>
        <w:rPr>
          <w:lang w:val="pt-BR"/>
        </w:rPr>
      </w:pPr>
    </w:p>
    <w:p w14:paraId="78850F38" w14:textId="77777777" w:rsidR="00364DDA" w:rsidRPr="00364DDA" w:rsidRDefault="00364DDA" w:rsidP="00364DDA">
      <w:pPr>
        <w:rPr>
          <w:lang w:val="pt-BR"/>
        </w:rPr>
      </w:pPr>
      <w:r w:rsidRPr="00364DDA">
        <w:rPr>
          <w:lang w:val="pt-BR"/>
        </w:rPr>
        <w:t xml:space="preserve">    </w:t>
      </w:r>
      <w:proofErr w:type="spellStart"/>
      <w:r w:rsidRPr="00364DDA">
        <w:rPr>
          <w:lang w:val="pt-BR"/>
        </w:rPr>
        <w:t>free</w:t>
      </w:r>
      <w:proofErr w:type="spellEnd"/>
      <w:r w:rsidRPr="00364DDA">
        <w:rPr>
          <w:lang w:val="pt-BR"/>
        </w:rPr>
        <w:t>(alunos);</w:t>
      </w:r>
    </w:p>
    <w:p w14:paraId="23A5D167" w14:textId="77777777" w:rsidR="00364DDA" w:rsidRPr="00364DDA" w:rsidRDefault="00364DDA" w:rsidP="00364DDA">
      <w:pPr>
        <w:rPr>
          <w:lang w:val="pt-BR"/>
        </w:rPr>
      </w:pPr>
    </w:p>
    <w:p w14:paraId="2B5F3236" w14:textId="77777777" w:rsidR="00364DDA" w:rsidRPr="00364DDA" w:rsidRDefault="00364DDA" w:rsidP="00364DDA">
      <w:pPr>
        <w:rPr>
          <w:lang w:val="pt-BR"/>
        </w:rPr>
      </w:pPr>
      <w:r w:rsidRPr="00364DDA">
        <w:rPr>
          <w:lang w:val="pt-BR"/>
        </w:rPr>
        <w:t xml:space="preserve">    </w:t>
      </w:r>
      <w:proofErr w:type="spellStart"/>
      <w:r w:rsidRPr="00364DDA">
        <w:rPr>
          <w:lang w:val="pt-BR"/>
        </w:rPr>
        <w:t>return</w:t>
      </w:r>
      <w:proofErr w:type="spellEnd"/>
      <w:r w:rsidRPr="00364DDA">
        <w:rPr>
          <w:lang w:val="pt-BR"/>
        </w:rPr>
        <w:t xml:space="preserve"> 0;</w:t>
      </w:r>
    </w:p>
    <w:p w14:paraId="297FBE0F" w14:textId="7E161AA1" w:rsidR="00364DDA" w:rsidRPr="00364DDA" w:rsidRDefault="00364DDA" w:rsidP="00364DDA">
      <w:pPr>
        <w:rPr>
          <w:lang w:val="pt-BR"/>
        </w:rPr>
      </w:pPr>
      <w:r w:rsidRPr="00364DDA">
        <w:rPr>
          <w:lang w:val="pt-BR"/>
        </w:rPr>
        <w:t>}</w:t>
      </w:r>
    </w:p>
    <w:sectPr w:rsidR="00364DDA" w:rsidRPr="00364DD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F6A6A80"/>
    <w:multiLevelType w:val="multilevel"/>
    <w:tmpl w:val="1B40C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094828"/>
    <w:multiLevelType w:val="multilevel"/>
    <w:tmpl w:val="D0DAD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5584924">
    <w:abstractNumId w:val="8"/>
  </w:num>
  <w:num w:numId="2" w16cid:durableId="287442542">
    <w:abstractNumId w:val="6"/>
  </w:num>
  <w:num w:numId="3" w16cid:durableId="832525445">
    <w:abstractNumId w:val="5"/>
  </w:num>
  <w:num w:numId="4" w16cid:durableId="1080982493">
    <w:abstractNumId w:val="4"/>
  </w:num>
  <w:num w:numId="5" w16cid:durableId="782388279">
    <w:abstractNumId w:val="7"/>
  </w:num>
  <w:num w:numId="6" w16cid:durableId="1760642288">
    <w:abstractNumId w:val="3"/>
  </w:num>
  <w:num w:numId="7" w16cid:durableId="282739095">
    <w:abstractNumId w:val="2"/>
  </w:num>
  <w:num w:numId="8" w16cid:durableId="608515879">
    <w:abstractNumId w:val="1"/>
  </w:num>
  <w:num w:numId="9" w16cid:durableId="1830291292">
    <w:abstractNumId w:val="0"/>
  </w:num>
  <w:num w:numId="10" w16cid:durableId="955336505">
    <w:abstractNumId w:val="10"/>
  </w:num>
  <w:num w:numId="11" w16cid:durableId="84417430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754E7"/>
    <w:rsid w:val="00096068"/>
    <w:rsid w:val="000A46B3"/>
    <w:rsid w:val="0015074B"/>
    <w:rsid w:val="0029639D"/>
    <w:rsid w:val="002E08DC"/>
    <w:rsid w:val="00326F90"/>
    <w:rsid w:val="00364DDA"/>
    <w:rsid w:val="00434DDE"/>
    <w:rsid w:val="00442D27"/>
    <w:rsid w:val="00483BB5"/>
    <w:rsid w:val="004F571E"/>
    <w:rsid w:val="00514AEB"/>
    <w:rsid w:val="00571A63"/>
    <w:rsid w:val="00782C0F"/>
    <w:rsid w:val="007B63BA"/>
    <w:rsid w:val="007B7326"/>
    <w:rsid w:val="007F0BE4"/>
    <w:rsid w:val="009341A8"/>
    <w:rsid w:val="009D252D"/>
    <w:rsid w:val="009D77E0"/>
    <w:rsid w:val="00A47443"/>
    <w:rsid w:val="00AA1D8D"/>
    <w:rsid w:val="00B03C83"/>
    <w:rsid w:val="00B05633"/>
    <w:rsid w:val="00B47730"/>
    <w:rsid w:val="00B64F2C"/>
    <w:rsid w:val="00B70BDE"/>
    <w:rsid w:val="00CB0664"/>
    <w:rsid w:val="00D43085"/>
    <w:rsid w:val="00EC2406"/>
    <w:rsid w:val="00EE7B0F"/>
    <w:rsid w:val="00EF1EA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955F710"/>
  <w14:defaultImageDpi w14:val="300"/>
  <w15:docId w15:val="{8B6B1552-4381-46AA-AA59-660522C3D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73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6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9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16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71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63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9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3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86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00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0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6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4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4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9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31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25</Pages>
  <Words>2542</Words>
  <Characters>13731</Characters>
  <Application>Microsoft Office Word</Application>
  <DocSecurity>0</DocSecurity>
  <Lines>114</Lines>
  <Paragraphs>32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16241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Wesley Santos</cp:lastModifiedBy>
  <cp:revision>16</cp:revision>
  <dcterms:created xsi:type="dcterms:W3CDTF">2025-03-01T21:42:00Z</dcterms:created>
  <dcterms:modified xsi:type="dcterms:W3CDTF">2025-03-05T19:18:00Z</dcterms:modified>
  <cp:category/>
</cp:coreProperties>
</file>